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351E" w14:textId="77777777" w:rsidR="00D177BF" w:rsidRDefault="0045744D" w:rsidP="0015690C">
      <w:pPr>
        <w:pStyle w:val="12"/>
        <w:jc w:val="center"/>
        <w:rPr>
          <w:sz w:val="84"/>
          <w:szCs w:val="84"/>
        </w:rPr>
      </w:pPr>
      <w:r w:rsidRPr="0015690C">
        <w:rPr>
          <w:rFonts w:hint="eastAsia"/>
          <w:sz w:val="84"/>
          <w:szCs w:val="84"/>
        </w:rPr>
        <w:t>外部接口规范</w:t>
      </w:r>
    </w:p>
    <w:p w14:paraId="6CD90AB7" w14:textId="77777777" w:rsidR="0072059D" w:rsidRPr="003777CA" w:rsidRDefault="00D177BF" w:rsidP="00DF5F58">
      <w:pPr>
        <w:pStyle w:val="12"/>
        <w:rPr>
          <w:color w:val="262626" w:themeColor="text1" w:themeTint="D9"/>
        </w:rPr>
      </w:pPr>
      <w:r w:rsidRPr="003777CA">
        <w:rPr>
          <w:rFonts w:hint="eastAsia"/>
          <w:color w:val="262626" w:themeColor="text1" w:themeTint="D9"/>
        </w:rPr>
        <w:t>注意事项</w:t>
      </w:r>
    </w:p>
    <w:p w14:paraId="5D7CF488"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调用本接口</w:t>
      </w:r>
      <w:r w:rsidRPr="003777CA">
        <w:rPr>
          <w:rFonts w:hint="eastAsia"/>
          <w:color w:val="262626" w:themeColor="text1" w:themeTint="D9"/>
        </w:rPr>
        <w:t>xml</w:t>
      </w:r>
      <w:r w:rsidRPr="003777CA">
        <w:rPr>
          <w:rFonts w:hint="eastAsia"/>
          <w:color w:val="262626" w:themeColor="text1" w:themeTint="D9"/>
        </w:rPr>
        <w:t>节点以小写为准。</w:t>
      </w:r>
    </w:p>
    <w:p w14:paraId="1DBDFC2C"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相关专业用语会在以下详细接口文档里进行说明。</w:t>
      </w:r>
    </w:p>
    <w:p w14:paraId="1C7FD3A4"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调用接口时</w:t>
      </w:r>
      <w:r w:rsidRPr="003777CA">
        <w:rPr>
          <w:rFonts w:hint="eastAsia"/>
          <w:color w:val="262626" w:themeColor="text1" w:themeTint="D9"/>
        </w:rPr>
        <w:t>xml</w:t>
      </w:r>
      <w:r w:rsidRPr="003777CA">
        <w:rPr>
          <w:rFonts w:hint="eastAsia"/>
          <w:color w:val="262626" w:themeColor="text1" w:themeTint="D9"/>
        </w:rPr>
        <w:t>节点数据请遵守接口详细文档里面的贵发。</w:t>
      </w:r>
    </w:p>
    <w:p w14:paraId="6EE70222" w14:textId="77777777" w:rsidR="00F25084" w:rsidRPr="003777CA" w:rsidRDefault="00F25084" w:rsidP="0095612E">
      <w:pPr>
        <w:pStyle w:val="ac"/>
        <w:numPr>
          <w:ilvl w:val="0"/>
          <w:numId w:val="1"/>
        </w:numPr>
        <w:ind w:firstLineChars="0"/>
        <w:rPr>
          <w:color w:val="262626" w:themeColor="text1" w:themeTint="D9"/>
        </w:rPr>
      </w:pPr>
      <w:r w:rsidRPr="003777CA">
        <w:rPr>
          <w:rFonts w:hint="eastAsia"/>
          <w:color w:val="262626" w:themeColor="text1" w:themeTint="D9"/>
        </w:rPr>
        <w:t>相关业务流程必须按照以上流程图执行。</w:t>
      </w:r>
    </w:p>
    <w:p w14:paraId="2F49BE1A" w14:textId="77777777" w:rsidR="00F25084" w:rsidRPr="003777CA" w:rsidRDefault="00F25084" w:rsidP="00F25084">
      <w:pPr>
        <w:rPr>
          <w:color w:val="262626" w:themeColor="text1" w:themeTint="D9"/>
        </w:rPr>
      </w:pPr>
    </w:p>
    <w:p w14:paraId="3B0EA6B7" w14:textId="77777777" w:rsidR="00F25084" w:rsidRPr="003777CA" w:rsidRDefault="00DF5F58" w:rsidP="00DF5F58">
      <w:pPr>
        <w:pStyle w:val="12"/>
        <w:rPr>
          <w:color w:val="262626" w:themeColor="text1" w:themeTint="D9"/>
        </w:rPr>
      </w:pPr>
      <w:r w:rsidRPr="003777CA">
        <w:rPr>
          <w:rFonts w:hint="eastAsia"/>
          <w:color w:val="262626" w:themeColor="text1" w:themeTint="D9"/>
        </w:rPr>
        <w:t>接口详细说明</w:t>
      </w:r>
    </w:p>
    <w:p w14:paraId="3C1E87F5" w14:textId="0255023D" w:rsidR="00DF5F58" w:rsidRPr="003777CA" w:rsidRDefault="00DF5F58" w:rsidP="00DF5F58">
      <w:pPr>
        <w:pStyle w:val="22"/>
        <w:rPr>
          <w:color w:val="262626" w:themeColor="text1" w:themeTint="D9"/>
        </w:rPr>
      </w:pPr>
      <w:r w:rsidRPr="003777CA">
        <w:rPr>
          <w:rFonts w:hint="eastAsia"/>
          <w:color w:val="262626" w:themeColor="text1" w:themeTint="D9"/>
        </w:rPr>
        <w:t>外部接口定义</w:t>
      </w:r>
    </w:p>
    <w:p w14:paraId="7A5294CC" w14:textId="77777777" w:rsidR="00DF5F58" w:rsidRPr="003777CA" w:rsidRDefault="00DF5F58" w:rsidP="00DF5F58">
      <w:pPr>
        <w:ind w:leftChars="400" w:left="840"/>
        <w:jc w:val="left"/>
        <w:rPr>
          <w:rFonts w:ascii="Courier New" w:hAnsi="Courier New" w:cs="Courier New"/>
          <w:b/>
          <w:color w:val="262626" w:themeColor="text1" w:themeTint="D9"/>
          <w:szCs w:val="21"/>
        </w:rPr>
      </w:pPr>
      <w:r w:rsidRPr="003777CA">
        <w:rPr>
          <w:rFonts w:ascii="Courier New" w:hAnsi="Courier New" w:cs="Courier New"/>
          <w:b/>
          <w:color w:val="262626" w:themeColor="text1" w:themeTint="D9"/>
          <w:szCs w:val="21"/>
        </w:rPr>
        <w:t xml:space="preserve">public String </w:t>
      </w:r>
      <w:proofErr w:type="spellStart"/>
      <w:r w:rsidRPr="003777CA">
        <w:rPr>
          <w:rFonts w:ascii="Courier New" w:hAnsi="Courier New" w:cs="Courier New"/>
          <w:b/>
          <w:color w:val="262626" w:themeColor="text1" w:themeTint="D9"/>
          <w:szCs w:val="21"/>
        </w:rPr>
        <w:t>wsInvokeInterface</w:t>
      </w:r>
      <w:proofErr w:type="spellEnd"/>
      <w:r w:rsidRPr="003777CA">
        <w:rPr>
          <w:rFonts w:ascii="Courier New" w:hAnsi="Courier New" w:cs="Courier New"/>
          <w:b/>
          <w:color w:val="262626" w:themeColor="text1" w:themeTint="D9"/>
          <w:szCs w:val="21"/>
        </w:rPr>
        <w:t xml:space="preserve"> (String </w:t>
      </w:r>
      <w:r w:rsidRPr="003777CA">
        <w:rPr>
          <w:rFonts w:ascii="Courier New" w:hAnsi="Courier New" w:cs="Courier New" w:hint="eastAsia"/>
          <w:b/>
          <w:color w:val="262626" w:themeColor="text1" w:themeTint="D9"/>
          <w:szCs w:val="21"/>
        </w:rPr>
        <w:t>KEY</w:t>
      </w:r>
      <w:r w:rsidRPr="003777CA">
        <w:rPr>
          <w:rFonts w:ascii="Courier New" w:hAnsi="Courier New" w:cs="Courier New"/>
          <w:b/>
          <w:color w:val="262626" w:themeColor="text1" w:themeTint="D9"/>
          <w:szCs w:val="21"/>
        </w:rPr>
        <w:t xml:space="preserve">, String </w:t>
      </w:r>
      <w:r w:rsidRPr="003777CA">
        <w:rPr>
          <w:rFonts w:ascii="Courier New" w:hAnsi="Courier New" w:cs="Courier New" w:hint="eastAsia"/>
          <w:b/>
          <w:color w:val="262626" w:themeColor="text1" w:themeTint="D9"/>
          <w:szCs w:val="21"/>
        </w:rPr>
        <w:t>JKID</w:t>
      </w:r>
      <w:r w:rsidRPr="003777CA">
        <w:rPr>
          <w:rFonts w:ascii="Courier New" w:hAnsi="Courier New" w:cs="Courier New"/>
          <w:b/>
          <w:color w:val="262626" w:themeColor="text1" w:themeTint="D9"/>
          <w:szCs w:val="21"/>
        </w:rPr>
        <w:t xml:space="preserve">, String </w:t>
      </w:r>
      <w:r w:rsidRPr="003777CA">
        <w:rPr>
          <w:rFonts w:ascii="Courier New" w:hAnsi="Courier New" w:cs="Courier New" w:hint="eastAsia"/>
          <w:b/>
          <w:color w:val="262626" w:themeColor="text1" w:themeTint="D9"/>
          <w:szCs w:val="21"/>
        </w:rPr>
        <w:t>XML</w:t>
      </w:r>
      <w:r w:rsidRPr="003777CA">
        <w:rPr>
          <w:rFonts w:ascii="Courier New" w:hAnsi="Courier New" w:cs="Courier New"/>
          <w:b/>
          <w:color w:val="262626" w:themeColor="text1" w:themeTint="D9"/>
          <w:szCs w:val="21"/>
        </w:rPr>
        <w:t>);</w:t>
      </w:r>
    </w:p>
    <w:p w14:paraId="4D234B4C" w14:textId="77777777" w:rsidR="00DF5F58" w:rsidRPr="003777CA" w:rsidRDefault="00DF5F58" w:rsidP="00DF5F58">
      <w:pPr>
        <w:ind w:leftChars="400" w:left="840"/>
        <w:jc w:val="left"/>
        <w:rPr>
          <w:rFonts w:ascii="宋体" w:hAnsi="宋体"/>
          <w:color w:val="262626" w:themeColor="text1" w:themeTint="D9"/>
          <w:szCs w:val="21"/>
        </w:rPr>
      </w:pPr>
      <w:r w:rsidRPr="003777CA">
        <w:rPr>
          <w:rFonts w:ascii="宋体" w:hAnsi="宋体" w:hint="eastAsia"/>
          <w:color w:val="262626" w:themeColor="text1" w:themeTint="D9"/>
          <w:szCs w:val="21"/>
        </w:rPr>
        <w:t>接口参数说明：</w:t>
      </w:r>
    </w:p>
    <w:p w14:paraId="5E0C7FBE" w14:textId="77777777" w:rsidR="00DF5F58" w:rsidRPr="003777CA" w:rsidRDefault="00DF5F58" w:rsidP="00DF5F58">
      <w:pPr>
        <w:ind w:leftChars="400" w:left="840"/>
        <w:jc w:val="left"/>
        <w:rPr>
          <w:rFonts w:ascii="宋体" w:hAnsi="宋体"/>
          <w:color w:val="262626" w:themeColor="text1" w:themeTint="D9"/>
          <w:szCs w:val="21"/>
        </w:rPr>
      </w:pPr>
      <w:r w:rsidRPr="003777CA">
        <w:rPr>
          <w:rFonts w:ascii="Courier New" w:hAnsi="Courier New" w:cs="Courier New" w:hint="eastAsia"/>
          <w:b/>
          <w:color w:val="262626" w:themeColor="text1" w:themeTint="D9"/>
          <w:szCs w:val="21"/>
        </w:rPr>
        <w:t>KEY</w:t>
      </w:r>
      <w:r w:rsidRPr="003777CA">
        <w:rPr>
          <w:rFonts w:ascii="Courier New" w:hAnsi="Courier New" w:cs="Courier New" w:hint="eastAsia"/>
          <w:b/>
          <w:color w:val="262626" w:themeColor="text1" w:themeTint="D9"/>
          <w:szCs w:val="21"/>
        </w:rPr>
        <w:t>：</w:t>
      </w:r>
      <w:r w:rsidR="0040681A" w:rsidRPr="003777CA">
        <w:rPr>
          <w:rFonts w:ascii="Courier New" w:hAnsi="Courier New" w:cs="Courier New" w:hint="eastAsia"/>
          <w:b/>
          <w:color w:val="262626" w:themeColor="text1" w:themeTint="D9"/>
          <w:szCs w:val="21"/>
        </w:rPr>
        <w:t xml:space="preserve"> </w:t>
      </w:r>
      <w:r w:rsidRPr="003777CA">
        <w:rPr>
          <w:rFonts w:ascii="宋体" w:hAnsi="宋体" w:hint="eastAsia"/>
          <w:color w:val="262626" w:themeColor="text1" w:themeTint="D9"/>
          <w:szCs w:val="21"/>
        </w:rPr>
        <w:t>会话认证码；</w:t>
      </w:r>
    </w:p>
    <w:p w14:paraId="208D93C3" w14:textId="77777777" w:rsidR="00DF5F58" w:rsidRPr="003777CA" w:rsidRDefault="00DF5F58" w:rsidP="00DF5F58">
      <w:pPr>
        <w:pStyle w:val="14"/>
        <w:ind w:left="420" w:firstLine="422"/>
        <w:jc w:val="left"/>
        <w:rPr>
          <w:rFonts w:ascii="宋体" w:hAnsi="宋体"/>
          <w:color w:val="262626" w:themeColor="text1" w:themeTint="D9"/>
          <w:szCs w:val="21"/>
        </w:rPr>
      </w:pPr>
      <w:r w:rsidRPr="003777CA">
        <w:rPr>
          <w:rFonts w:ascii="Courier New" w:hAnsi="Courier New" w:cs="Courier New" w:hint="eastAsia"/>
          <w:b/>
          <w:color w:val="262626" w:themeColor="text1" w:themeTint="D9"/>
          <w:szCs w:val="21"/>
        </w:rPr>
        <w:t>JKID</w:t>
      </w:r>
      <w:r w:rsidRPr="003777CA">
        <w:rPr>
          <w:rFonts w:ascii="Courier New" w:hAnsi="Courier New" w:cs="Courier New" w:hint="eastAsia"/>
          <w:b/>
          <w:color w:val="262626" w:themeColor="text1" w:themeTint="D9"/>
          <w:szCs w:val="21"/>
        </w:rPr>
        <w:t>：</w:t>
      </w:r>
      <w:r w:rsidRPr="003777CA">
        <w:rPr>
          <w:rFonts w:ascii="宋体" w:hAnsi="宋体" w:hint="eastAsia"/>
          <w:color w:val="262626" w:themeColor="text1" w:themeTint="D9"/>
          <w:szCs w:val="21"/>
        </w:rPr>
        <w:t>接口命令标识代码, 标识需要调用的接口功能；</w:t>
      </w:r>
    </w:p>
    <w:p w14:paraId="726A5D5A" w14:textId="77777777" w:rsidR="00DF5F58" w:rsidRPr="003777CA" w:rsidRDefault="00DF5F58" w:rsidP="00DF5F58">
      <w:pPr>
        <w:pStyle w:val="14"/>
        <w:ind w:left="420" w:firstLine="422"/>
        <w:jc w:val="left"/>
        <w:rPr>
          <w:rFonts w:ascii="宋体" w:hAnsi="宋体"/>
          <w:color w:val="262626" w:themeColor="text1" w:themeTint="D9"/>
          <w:szCs w:val="21"/>
        </w:rPr>
      </w:pPr>
      <w:r w:rsidRPr="003777CA">
        <w:rPr>
          <w:rFonts w:ascii="Courier New" w:hAnsi="Courier New" w:cs="Courier New" w:hint="eastAsia"/>
          <w:b/>
          <w:color w:val="262626" w:themeColor="text1" w:themeTint="D9"/>
          <w:szCs w:val="21"/>
        </w:rPr>
        <w:t>XML</w:t>
      </w:r>
      <w:r w:rsidRPr="003777CA">
        <w:rPr>
          <w:rFonts w:ascii="Courier New" w:hAnsi="Courier New" w:cs="Courier New" w:hint="eastAsia"/>
          <w:b/>
          <w:color w:val="262626" w:themeColor="text1" w:themeTint="D9"/>
          <w:szCs w:val="21"/>
        </w:rPr>
        <w:t>：</w:t>
      </w:r>
      <w:r w:rsidR="0040681A" w:rsidRPr="003777CA">
        <w:rPr>
          <w:rFonts w:ascii="Courier New" w:hAnsi="Courier New" w:cs="Courier New" w:hint="eastAsia"/>
          <w:b/>
          <w:color w:val="262626" w:themeColor="text1" w:themeTint="D9"/>
          <w:szCs w:val="21"/>
        </w:rPr>
        <w:t xml:space="preserve"> </w:t>
      </w:r>
      <w:r w:rsidRPr="003777CA">
        <w:rPr>
          <w:rFonts w:ascii="宋体" w:hAnsi="宋体" w:hint="eastAsia"/>
          <w:color w:val="262626" w:themeColor="text1" w:themeTint="D9"/>
          <w:szCs w:val="21"/>
        </w:rPr>
        <w:t>命令数据，封装命令数据的XML格式文档；</w:t>
      </w:r>
    </w:p>
    <w:p w14:paraId="758C4AC4" w14:textId="77777777" w:rsidR="00DF5F58" w:rsidRPr="003777CA" w:rsidRDefault="00DF5F58" w:rsidP="00DF5F58">
      <w:pPr>
        <w:pStyle w:val="14"/>
        <w:ind w:left="420"/>
        <w:jc w:val="left"/>
        <w:rPr>
          <w:rFonts w:ascii="宋体" w:hAnsi="宋体"/>
          <w:color w:val="262626" w:themeColor="text1" w:themeTint="D9"/>
          <w:szCs w:val="21"/>
        </w:rPr>
      </w:pPr>
      <w:r w:rsidRPr="003777CA">
        <w:rPr>
          <w:rFonts w:ascii="宋体" w:hAnsi="宋体" w:hint="eastAsia"/>
          <w:color w:val="262626" w:themeColor="text1" w:themeTint="D9"/>
          <w:szCs w:val="21"/>
        </w:rPr>
        <w:t>返回值： 封装接口返回值及响应数据的XML格式文档。</w:t>
      </w:r>
    </w:p>
    <w:p w14:paraId="66484C4A" w14:textId="77777777" w:rsidR="00DF5F58" w:rsidRPr="003777CA" w:rsidRDefault="00DF5F58" w:rsidP="00DF5F58">
      <w:pPr>
        <w:jc w:val="center"/>
        <w:rPr>
          <w:color w:val="262626" w:themeColor="text1" w:themeTint="D9"/>
        </w:rPr>
      </w:pPr>
    </w:p>
    <w:p w14:paraId="7EA3B362" w14:textId="77777777" w:rsidR="00DF5F58" w:rsidRPr="003777CA" w:rsidRDefault="00DF5F58" w:rsidP="00DF5F58">
      <w:pPr>
        <w:pStyle w:val="22"/>
        <w:rPr>
          <w:color w:val="262626" w:themeColor="text1" w:themeTint="D9"/>
        </w:rPr>
      </w:pPr>
      <w:r w:rsidRPr="003777CA">
        <w:rPr>
          <w:rFonts w:hint="eastAsia"/>
          <w:color w:val="262626" w:themeColor="text1" w:themeTint="D9"/>
        </w:rPr>
        <w:t>接口功能设计</w:t>
      </w:r>
    </w:p>
    <w:p w14:paraId="6925A425" w14:textId="77777777" w:rsidR="00DF5F58" w:rsidRPr="003777CA" w:rsidRDefault="00DF5F58" w:rsidP="00DF5F58">
      <w:pPr>
        <w:ind w:left="900"/>
        <w:rPr>
          <w:color w:val="262626" w:themeColor="text1" w:themeTint="D9"/>
        </w:rPr>
      </w:pPr>
      <w:r w:rsidRPr="003777CA">
        <w:rPr>
          <w:rFonts w:hint="eastAsia"/>
          <w:color w:val="262626" w:themeColor="text1" w:themeTint="D9"/>
        </w:rPr>
        <w:t>说明：</w:t>
      </w:r>
      <w:r w:rsidRPr="003777CA">
        <w:rPr>
          <w:rFonts w:hint="eastAsia"/>
          <w:color w:val="262626" w:themeColor="text1" w:themeTint="D9"/>
        </w:rPr>
        <w:t>1.XML</w:t>
      </w:r>
      <w:r w:rsidRPr="003777CA">
        <w:rPr>
          <w:rFonts w:hint="eastAsia"/>
          <w:color w:val="262626" w:themeColor="text1" w:themeTint="D9"/>
        </w:rPr>
        <w:t>中节点以小写为准；</w:t>
      </w:r>
    </w:p>
    <w:p w14:paraId="64170EDC" w14:textId="77777777" w:rsidR="00DF5F58" w:rsidRPr="003777CA" w:rsidRDefault="00DF5F58" w:rsidP="00DF5F58">
      <w:pPr>
        <w:ind w:left="900"/>
        <w:rPr>
          <w:color w:val="262626" w:themeColor="text1" w:themeTint="D9"/>
        </w:rPr>
      </w:pPr>
      <w:r w:rsidRPr="003777CA">
        <w:rPr>
          <w:rFonts w:hint="eastAsia"/>
          <w:color w:val="262626" w:themeColor="text1" w:themeTint="D9"/>
        </w:rPr>
        <w:t xml:space="preserve">      2.</w:t>
      </w:r>
      <w:r w:rsidRPr="003777CA">
        <w:rPr>
          <w:rFonts w:hint="eastAsia"/>
          <w:color w:val="262626" w:themeColor="text1" w:themeTint="D9"/>
        </w:rPr>
        <w:t>本文档中涉及的数据库表其结果请参加数据库设计文档。</w:t>
      </w:r>
    </w:p>
    <w:p w14:paraId="63A1EB95" w14:textId="76BC4287" w:rsidR="00DF5F58" w:rsidRPr="003777CA" w:rsidRDefault="00DF5F58" w:rsidP="00AF60CB">
      <w:pPr>
        <w:pStyle w:val="22"/>
        <w:numPr>
          <w:ilvl w:val="0"/>
          <w:numId w:val="46"/>
        </w:numPr>
        <w:rPr>
          <w:color w:val="262626" w:themeColor="text1" w:themeTint="D9"/>
        </w:rPr>
      </w:pPr>
      <w:r w:rsidRPr="003777CA">
        <w:rPr>
          <w:rFonts w:hint="eastAsia"/>
          <w:color w:val="262626" w:themeColor="text1" w:themeTint="D9"/>
        </w:rPr>
        <w:lastRenderedPageBreak/>
        <w:t>查询类接口</w:t>
      </w:r>
    </w:p>
    <w:p w14:paraId="55D78EEA" w14:textId="39D0791B"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从业人员登录</w:t>
      </w:r>
      <w:r w:rsidR="00B41876" w:rsidRPr="00C531A6">
        <w:rPr>
          <w:rFonts w:hint="eastAsia"/>
          <w:color w:val="262626" w:themeColor="text1" w:themeTint="D9"/>
        </w:rPr>
        <w:t>11Q01</w:t>
      </w:r>
    </w:p>
    <w:p w14:paraId="49929467"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175414C1"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11Q01</w:t>
      </w:r>
    </w:p>
    <w:p w14:paraId="0FACE1B8"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765C0CC2"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检测站从业人员通过环检设备登录监管系统，获取会话（操作）认证码。</w:t>
      </w:r>
    </w:p>
    <w:p w14:paraId="4462622A"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D5CD07C"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6F97AFFA" w14:textId="77777777" w:rsidTr="001C575A">
        <w:tc>
          <w:tcPr>
            <w:tcW w:w="8080" w:type="dxa"/>
            <w:shd w:val="clear" w:color="auto" w:fill="F2F2F2"/>
          </w:tcPr>
          <w:p w14:paraId="3CB6D5C0" w14:textId="77777777" w:rsidR="00DF5F58" w:rsidRPr="003777CA" w:rsidRDefault="00DF5F58" w:rsidP="001C575A">
            <w:pPr>
              <w:spacing w:line="200" w:lineRule="exact"/>
              <w:rPr>
                <w:rFonts w:ascii="Courier New" w:hAnsi="Courier New" w:cs="Courier New"/>
                <w:color w:val="262626" w:themeColor="text1" w:themeTint="D9"/>
                <w:szCs w:val="21"/>
              </w:rPr>
            </w:pPr>
          </w:p>
          <w:p w14:paraId="4D33032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90C2E2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3528EB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3139DD7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 xml:space="preserve">&gt;&lt;!-- </w:t>
            </w:r>
            <w:r w:rsidRPr="003777CA">
              <w:rPr>
                <w:rFonts w:ascii="Courier New" w:hAnsi="宋体" w:cs="Courier New"/>
                <w:color w:val="262626" w:themeColor="text1" w:themeTint="D9"/>
                <w:sz w:val="18"/>
                <w:szCs w:val="18"/>
              </w:rPr>
              <w:t>检测站编号</w:t>
            </w:r>
            <w:r w:rsidRPr="003777CA">
              <w:rPr>
                <w:rFonts w:ascii="Courier New" w:hAnsi="Courier New" w:cs="Courier New"/>
                <w:color w:val="262626" w:themeColor="text1" w:themeTint="D9"/>
                <w:sz w:val="18"/>
                <w:szCs w:val="18"/>
              </w:rPr>
              <w:t>--&gt;</w:t>
            </w:r>
          </w:p>
          <w:p w14:paraId="13F1258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 xml:space="preserve">&gt;&lt;!-- </w:t>
            </w:r>
            <w:r w:rsidRPr="003777CA">
              <w:rPr>
                <w:rFonts w:ascii="Courier New" w:hAnsi="宋体" w:cs="Courier New"/>
                <w:color w:val="262626" w:themeColor="text1" w:themeTint="D9"/>
                <w:sz w:val="18"/>
                <w:szCs w:val="18"/>
              </w:rPr>
              <w:t>检测线编号</w:t>
            </w:r>
            <w:r w:rsidRPr="003777CA">
              <w:rPr>
                <w:rFonts w:ascii="Courier New" w:hAnsi="Courier New" w:cs="Courier New"/>
                <w:color w:val="262626" w:themeColor="text1" w:themeTint="D9"/>
                <w:sz w:val="18"/>
                <w:szCs w:val="18"/>
              </w:rPr>
              <w:t>--&gt;</w:t>
            </w:r>
          </w:p>
          <w:p w14:paraId="2539479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 xml:space="preserve">&gt;&lt;!-- </w:t>
            </w:r>
            <w:r w:rsidRPr="003777CA">
              <w:rPr>
                <w:rFonts w:ascii="Courier New" w:hAnsi="宋体" w:cs="Courier New"/>
                <w:color w:val="262626" w:themeColor="text1" w:themeTint="D9"/>
                <w:sz w:val="18"/>
                <w:szCs w:val="18"/>
              </w:rPr>
              <w:t>登录帐号</w:t>
            </w:r>
            <w:r w:rsidRPr="003777CA">
              <w:rPr>
                <w:rFonts w:ascii="Courier New" w:hAnsi="Courier New" w:cs="Courier New"/>
                <w:color w:val="262626" w:themeColor="text1" w:themeTint="D9"/>
                <w:sz w:val="18"/>
                <w:szCs w:val="18"/>
              </w:rPr>
              <w:t xml:space="preserve"> --&gt;</w:t>
            </w:r>
          </w:p>
          <w:p w14:paraId="217D4C3F" w14:textId="77777777" w:rsidR="00DF5F58" w:rsidRPr="003777CA" w:rsidRDefault="00DF5F58" w:rsidP="001C575A">
            <w:pPr>
              <w:spacing w:line="200" w:lineRule="exact"/>
              <w:ind w:left="1260" w:hangingChars="700" w:hanging="12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       </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&gt;&lt;!—</w:t>
            </w:r>
            <w:r w:rsidRPr="003777CA">
              <w:rPr>
                <w:rFonts w:ascii="Courier New" w:hAnsi="宋体" w:cs="Courier New"/>
                <w:color w:val="262626" w:themeColor="text1" w:themeTint="D9"/>
                <w:sz w:val="18"/>
                <w:szCs w:val="18"/>
              </w:rPr>
              <w:t>长度为</w:t>
            </w:r>
            <w:r w:rsidRPr="003777CA">
              <w:rPr>
                <w:rFonts w:ascii="Courier New" w:hAnsi="Courier New" w:cs="Courier New"/>
                <w:color w:val="262626" w:themeColor="text1" w:themeTint="D9"/>
                <w:sz w:val="18"/>
                <w:szCs w:val="18"/>
              </w:rPr>
              <w:t>32</w:t>
            </w:r>
            <w:r w:rsidRPr="003777CA">
              <w:rPr>
                <w:rFonts w:ascii="Courier New" w:hAnsi="宋体" w:cs="Courier New"/>
                <w:color w:val="262626" w:themeColor="text1" w:themeTint="D9"/>
                <w:sz w:val="18"/>
                <w:szCs w:val="18"/>
              </w:rPr>
              <w:t>的登录口令</w:t>
            </w:r>
            <w:r w:rsidRPr="003777CA">
              <w:rPr>
                <w:rFonts w:ascii="Courier New" w:hAnsi="Courier New" w:cs="Courier New"/>
                <w:color w:val="262626" w:themeColor="text1" w:themeTint="D9"/>
                <w:sz w:val="18"/>
                <w:szCs w:val="18"/>
              </w:rPr>
              <w:t>MD5</w:t>
            </w:r>
            <w:r w:rsidRPr="003777CA">
              <w:rPr>
                <w:rFonts w:ascii="Courier New" w:hAnsi="宋体" w:cs="Courier New"/>
                <w:color w:val="262626" w:themeColor="text1" w:themeTint="D9"/>
                <w:sz w:val="18"/>
                <w:szCs w:val="18"/>
              </w:rPr>
              <w:t>字符串</w:t>
            </w:r>
            <w:r w:rsidRPr="003777CA">
              <w:rPr>
                <w:rFonts w:ascii="Courier New" w:hAnsi="Courier New" w:cs="Courier New"/>
                <w:color w:val="262626" w:themeColor="text1" w:themeTint="D9"/>
                <w:sz w:val="18"/>
                <w:szCs w:val="18"/>
              </w:rPr>
              <w:t>--&gt;</w:t>
            </w:r>
          </w:p>
          <w:p w14:paraId="5EE2CA2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3D73108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24D6E93" w14:textId="77777777" w:rsidR="00DF5F58" w:rsidRPr="003777CA" w:rsidRDefault="00DF5F58" w:rsidP="001C575A">
            <w:pPr>
              <w:spacing w:line="200" w:lineRule="exact"/>
              <w:rPr>
                <w:rFonts w:ascii="宋体" w:hAnsi="宋体"/>
                <w:color w:val="262626" w:themeColor="text1" w:themeTint="D9"/>
                <w:kern w:val="0"/>
                <w:szCs w:val="21"/>
              </w:rPr>
            </w:pPr>
          </w:p>
        </w:tc>
      </w:tr>
    </w:tbl>
    <w:p w14:paraId="2946FAF7"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4C1D849C" w14:textId="77777777" w:rsidTr="001C575A">
        <w:tc>
          <w:tcPr>
            <w:tcW w:w="8080" w:type="dxa"/>
            <w:shd w:val="clear" w:color="auto" w:fill="F2F2F2"/>
          </w:tcPr>
          <w:p w14:paraId="2316AAED" w14:textId="77777777" w:rsidR="00DF5F58" w:rsidRPr="003777CA" w:rsidRDefault="00DF5F58" w:rsidP="001C575A">
            <w:pPr>
              <w:spacing w:line="200" w:lineRule="exact"/>
              <w:rPr>
                <w:rFonts w:ascii="Courier New" w:hAnsi="Courier New" w:cs="Courier New"/>
                <w:color w:val="262626" w:themeColor="text1" w:themeTint="D9"/>
                <w:szCs w:val="21"/>
              </w:rPr>
            </w:pPr>
          </w:p>
          <w:p w14:paraId="37A80DB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5238B4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FA34CE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6C93A0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60C3830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478723CC"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用户登录成功，返回临时认证码，</w:t>
            </w:r>
            <w:r w:rsidRPr="003777CA">
              <w:rPr>
                <w:rFonts w:ascii="Courier New" w:hAnsi="Courier New" w:cs="Courier New" w:hint="eastAsia"/>
                <w:color w:val="262626" w:themeColor="text1" w:themeTint="D9"/>
                <w:sz w:val="18"/>
                <w:szCs w:val="18"/>
              </w:rPr>
              <w:t>32</w:t>
            </w:r>
            <w:r w:rsidRPr="003777CA">
              <w:rPr>
                <w:rFonts w:ascii="Courier New" w:hAnsi="Courier New" w:cs="Courier New" w:hint="eastAsia"/>
                <w:color w:val="262626" w:themeColor="text1" w:themeTint="D9"/>
                <w:sz w:val="18"/>
                <w:szCs w:val="18"/>
              </w:rPr>
              <w:t>位字符串，后续所有外部接口调用均需使用此值</w:t>
            </w:r>
            <w:r w:rsidRPr="003777CA">
              <w:rPr>
                <w:rFonts w:ascii="Courier New" w:hAnsi="Courier New" w:cs="Courier New" w:hint="eastAsia"/>
                <w:color w:val="262626" w:themeColor="text1" w:themeTint="D9"/>
                <w:sz w:val="18"/>
                <w:szCs w:val="18"/>
              </w:rPr>
              <w:t>--&gt;</w:t>
            </w:r>
          </w:p>
          <w:p w14:paraId="26752B0B"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数据组数（总组数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--&gt;</w:t>
            </w:r>
          </w:p>
          <w:p w14:paraId="780107F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A9C10D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303F985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12C357CF" w14:textId="77777777" w:rsidR="00DF5F58" w:rsidRPr="003777CA" w:rsidRDefault="00DF5F58" w:rsidP="001C575A">
            <w:pPr>
              <w:spacing w:line="200" w:lineRule="exact"/>
              <w:ind w:leftChars="400" w:left="3000" w:hangingChars="1200" w:hanging="21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&lt;data&gt;-&lt;/data&gt;&lt;!-</w:t>
            </w:r>
            <w:r w:rsidRPr="003777CA">
              <w:rPr>
                <w:rFonts w:ascii="Courier New" w:hAnsi="Courier New" w:cs="Courier New" w:hint="eastAsia"/>
                <w:color w:val="262626" w:themeColor="text1" w:themeTint="D9"/>
                <w:sz w:val="18"/>
                <w:szCs w:val="18"/>
              </w:rPr>
              <w:t>登录成功为会话认证码；</w:t>
            </w:r>
            <w:r w:rsidRPr="003777CA">
              <w:rPr>
                <w:rFonts w:hint="eastAsia"/>
                <w:color w:val="262626" w:themeColor="text1" w:themeTint="D9"/>
              </w:rPr>
              <w:t>登录失败，但登录信息正确为强制登录授权码</w:t>
            </w:r>
            <w:r w:rsidRPr="003777CA">
              <w:rPr>
                <w:rFonts w:ascii="Courier New" w:hAnsi="Courier New" w:cs="Courier New" w:hint="eastAsia"/>
                <w:color w:val="262626" w:themeColor="text1" w:themeTint="D9"/>
                <w:sz w:val="18"/>
                <w:szCs w:val="18"/>
              </w:rPr>
              <w:t>-&gt;</w:t>
            </w:r>
          </w:p>
          <w:p w14:paraId="6B0C67C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55F542DC"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3D12D38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64ABC11" w14:textId="77777777" w:rsidR="00DF5F58" w:rsidRPr="003777CA" w:rsidRDefault="00DF5F58" w:rsidP="001C575A">
            <w:pPr>
              <w:spacing w:line="200" w:lineRule="exact"/>
              <w:rPr>
                <w:rFonts w:ascii="宋体" w:hAnsi="宋体"/>
                <w:color w:val="262626" w:themeColor="text1" w:themeTint="D9"/>
                <w:kern w:val="0"/>
                <w:szCs w:val="21"/>
              </w:rPr>
            </w:pPr>
          </w:p>
        </w:tc>
      </w:tr>
    </w:tbl>
    <w:p w14:paraId="23752380" w14:textId="5F9E3CBE"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lastRenderedPageBreak/>
        <w:t>从业人员注销</w:t>
      </w:r>
      <w:r w:rsidR="00B41876" w:rsidRPr="00C531A6">
        <w:rPr>
          <w:rFonts w:hint="eastAsia"/>
          <w:color w:val="262626" w:themeColor="text1" w:themeTint="D9"/>
        </w:rPr>
        <w:t>11Q02</w:t>
      </w:r>
    </w:p>
    <w:p w14:paraId="5FDF9C45"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207AFACE"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11Q02</w:t>
      </w:r>
    </w:p>
    <w:p w14:paraId="28F46E5B"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443A5168"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检测站从业人员通过环检设备注销登录。</w:t>
      </w:r>
    </w:p>
    <w:p w14:paraId="0C51CD0A"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3933AC5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394536E" w14:textId="77777777" w:rsidTr="001C575A">
        <w:tc>
          <w:tcPr>
            <w:tcW w:w="8080" w:type="dxa"/>
            <w:shd w:val="clear" w:color="auto" w:fill="F2F2F2"/>
          </w:tcPr>
          <w:p w14:paraId="0E671F76" w14:textId="77777777" w:rsidR="00DF5F58" w:rsidRPr="003777CA" w:rsidRDefault="00DF5F58" w:rsidP="001C575A">
            <w:pPr>
              <w:spacing w:line="200" w:lineRule="exact"/>
              <w:rPr>
                <w:rFonts w:ascii="Courier New" w:hAnsi="Courier New" w:cs="Courier New"/>
                <w:color w:val="262626" w:themeColor="text1" w:themeTint="D9"/>
                <w:szCs w:val="21"/>
              </w:rPr>
            </w:pPr>
          </w:p>
          <w:p w14:paraId="252E9888"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79E68C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3259BAA"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logout</w:t>
            </w:r>
            <w:r w:rsidRPr="003777CA">
              <w:rPr>
                <w:rFonts w:ascii="Courier New" w:hAnsi="Courier New" w:cs="Courier New"/>
                <w:color w:val="262626" w:themeColor="text1" w:themeTint="D9"/>
                <w:sz w:val="18"/>
                <w:szCs w:val="18"/>
              </w:rPr>
              <w:t>&gt;</w:t>
            </w:r>
          </w:p>
          <w:p w14:paraId="34D1A3A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logout</w:t>
            </w:r>
            <w:r w:rsidRPr="003777CA">
              <w:rPr>
                <w:rFonts w:ascii="Courier New" w:hAnsi="Courier New" w:cs="Courier New"/>
                <w:color w:val="262626" w:themeColor="text1" w:themeTint="D9"/>
                <w:sz w:val="18"/>
                <w:szCs w:val="18"/>
              </w:rPr>
              <w:t>&gt;</w:t>
            </w:r>
          </w:p>
          <w:p w14:paraId="697FD77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878F678" w14:textId="77777777" w:rsidR="00DF5F58" w:rsidRPr="003777CA" w:rsidRDefault="00DF5F58" w:rsidP="001C575A">
            <w:pPr>
              <w:spacing w:line="200" w:lineRule="exact"/>
              <w:rPr>
                <w:rFonts w:ascii="宋体" w:hAnsi="宋体"/>
                <w:color w:val="262626" w:themeColor="text1" w:themeTint="D9"/>
                <w:kern w:val="0"/>
                <w:szCs w:val="21"/>
              </w:rPr>
            </w:pPr>
          </w:p>
        </w:tc>
      </w:tr>
    </w:tbl>
    <w:p w14:paraId="6C5163C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233FF1DF" w14:textId="77777777" w:rsidTr="001C575A">
        <w:tc>
          <w:tcPr>
            <w:tcW w:w="8080" w:type="dxa"/>
            <w:shd w:val="clear" w:color="auto" w:fill="F2F2F2"/>
          </w:tcPr>
          <w:p w14:paraId="096D8158" w14:textId="77777777" w:rsidR="00DF5F58" w:rsidRPr="003777CA" w:rsidRDefault="00DF5F58" w:rsidP="001C575A">
            <w:pPr>
              <w:spacing w:line="200" w:lineRule="exact"/>
              <w:rPr>
                <w:rFonts w:ascii="Courier New" w:hAnsi="Courier New" w:cs="Courier New"/>
                <w:color w:val="262626" w:themeColor="text1" w:themeTint="D9"/>
                <w:szCs w:val="21"/>
              </w:rPr>
            </w:pPr>
          </w:p>
          <w:p w14:paraId="4907BB5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8AB2FE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A58AFD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75DC009"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129D14A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注销成功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2F2F10E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BA868E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6CC35FC" w14:textId="77777777" w:rsidR="00DF5F58" w:rsidRPr="003777CA" w:rsidRDefault="00DF5F58" w:rsidP="001C575A">
            <w:pPr>
              <w:spacing w:line="200" w:lineRule="exact"/>
              <w:rPr>
                <w:rFonts w:ascii="宋体" w:hAnsi="宋体"/>
                <w:color w:val="262626" w:themeColor="text1" w:themeTint="D9"/>
                <w:kern w:val="0"/>
                <w:szCs w:val="21"/>
              </w:rPr>
            </w:pPr>
          </w:p>
        </w:tc>
      </w:tr>
    </w:tbl>
    <w:p w14:paraId="672EAC03" w14:textId="5926A354"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查询服务器时间</w:t>
      </w:r>
      <w:r w:rsidR="00B41876" w:rsidRPr="00C531A6">
        <w:rPr>
          <w:rFonts w:hint="eastAsia"/>
          <w:color w:val="262626" w:themeColor="text1" w:themeTint="D9"/>
        </w:rPr>
        <w:t>11Q03</w:t>
      </w:r>
    </w:p>
    <w:p w14:paraId="0489CB2E"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35446041"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11Q03</w:t>
      </w:r>
    </w:p>
    <w:p w14:paraId="1B2D6E77"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38F37E55"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检测站环检设备查询服务器当前时间。</w:t>
      </w:r>
    </w:p>
    <w:p w14:paraId="70425812"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XML</w:t>
      </w:r>
      <w:r w:rsidRPr="003777CA">
        <w:rPr>
          <w:rFonts w:hint="eastAsia"/>
          <w:color w:val="262626" w:themeColor="text1" w:themeTint="D9"/>
        </w:rPr>
        <w:t>格式</w:t>
      </w:r>
    </w:p>
    <w:p w14:paraId="3C399889"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343F550C" w14:textId="77777777" w:rsidTr="001C575A">
        <w:tc>
          <w:tcPr>
            <w:tcW w:w="8080" w:type="dxa"/>
            <w:shd w:val="clear" w:color="auto" w:fill="F2F2F2"/>
          </w:tcPr>
          <w:p w14:paraId="089D8C20" w14:textId="77777777" w:rsidR="00DF5F58" w:rsidRPr="003777CA" w:rsidRDefault="00DF5F58" w:rsidP="001C575A">
            <w:pPr>
              <w:spacing w:line="200" w:lineRule="exact"/>
              <w:rPr>
                <w:rFonts w:ascii="Courier New" w:hAnsi="Courier New" w:cs="Courier New"/>
                <w:color w:val="262626" w:themeColor="text1" w:themeTint="D9"/>
                <w:szCs w:val="21"/>
              </w:rPr>
            </w:pPr>
          </w:p>
          <w:p w14:paraId="1F155EA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1DBE00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3B2EB72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gettime</w:t>
            </w:r>
            <w:proofErr w:type="spellEnd"/>
            <w:r w:rsidRPr="003777CA">
              <w:rPr>
                <w:rFonts w:ascii="Courier New" w:hAnsi="Courier New" w:cs="Courier New"/>
                <w:color w:val="262626" w:themeColor="text1" w:themeTint="D9"/>
                <w:sz w:val="18"/>
                <w:szCs w:val="18"/>
              </w:rPr>
              <w:t>&gt;</w:t>
            </w:r>
          </w:p>
          <w:p w14:paraId="0A350CA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gettime</w:t>
            </w:r>
            <w:proofErr w:type="spellEnd"/>
            <w:r w:rsidRPr="003777CA">
              <w:rPr>
                <w:rFonts w:ascii="Courier New" w:hAnsi="Courier New" w:cs="Courier New"/>
                <w:color w:val="262626" w:themeColor="text1" w:themeTint="D9"/>
                <w:sz w:val="18"/>
                <w:szCs w:val="18"/>
              </w:rPr>
              <w:t>&gt;</w:t>
            </w:r>
          </w:p>
          <w:p w14:paraId="3032AF4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237AACAE" w14:textId="77777777" w:rsidR="00DF5F58" w:rsidRPr="003777CA" w:rsidRDefault="00DF5F58" w:rsidP="001C575A">
            <w:pPr>
              <w:spacing w:line="200" w:lineRule="exact"/>
              <w:rPr>
                <w:rFonts w:ascii="宋体" w:hAnsi="宋体"/>
                <w:color w:val="262626" w:themeColor="text1" w:themeTint="D9"/>
                <w:kern w:val="0"/>
                <w:szCs w:val="21"/>
              </w:rPr>
            </w:pPr>
          </w:p>
        </w:tc>
      </w:tr>
    </w:tbl>
    <w:p w14:paraId="7CAE6BEC"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20B3A5E2" w14:textId="77777777" w:rsidTr="001C575A">
        <w:tc>
          <w:tcPr>
            <w:tcW w:w="8080" w:type="dxa"/>
            <w:shd w:val="clear" w:color="auto" w:fill="F2F2F2"/>
          </w:tcPr>
          <w:p w14:paraId="4A6F3046" w14:textId="77777777" w:rsidR="00DF5F58" w:rsidRPr="003777CA" w:rsidRDefault="00DF5F58" w:rsidP="001C575A">
            <w:pPr>
              <w:spacing w:line="200" w:lineRule="exact"/>
              <w:rPr>
                <w:rFonts w:ascii="Courier New" w:hAnsi="Courier New" w:cs="Courier New"/>
                <w:color w:val="262626" w:themeColor="text1" w:themeTint="D9"/>
                <w:szCs w:val="21"/>
              </w:rPr>
            </w:pPr>
          </w:p>
          <w:p w14:paraId="269BCAD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1C26D88"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AF0CDC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31411A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13F722B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获取服务器时间成功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0AFCA765"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19AE9567"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9A63D6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598D651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206CF03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&lt;time&gt;-&lt;/time&gt;&lt;!-</w:t>
            </w:r>
            <w:r w:rsidRPr="003777CA">
              <w:rPr>
                <w:rFonts w:ascii="Courier New" w:hAnsi="Courier New" w:cs="Courier New" w:hint="eastAsia"/>
                <w:color w:val="262626" w:themeColor="text1" w:themeTint="D9"/>
                <w:sz w:val="18"/>
                <w:szCs w:val="18"/>
              </w:rPr>
              <w:t>服务器时间，格式</w:t>
            </w:r>
            <w:r w:rsidRPr="003777CA">
              <w:rPr>
                <w:rFonts w:ascii="Courier New" w:hAnsi="Courier New" w:cs="Courier New" w:hint="eastAsia"/>
                <w:color w:val="262626" w:themeColor="text1" w:themeTint="D9"/>
                <w:sz w:val="18"/>
                <w:szCs w:val="18"/>
              </w:rPr>
              <w:t>YYYYMMDDHHMMSS-&gt;</w:t>
            </w:r>
          </w:p>
          <w:p w14:paraId="0E47356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5CD9AE8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260A3F2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2256C2B" w14:textId="77777777" w:rsidR="00DF5F58" w:rsidRPr="003777CA" w:rsidRDefault="00DF5F58" w:rsidP="001C575A">
            <w:pPr>
              <w:spacing w:line="200" w:lineRule="exact"/>
              <w:rPr>
                <w:rFonts w:ascii="宋体" w:hAnsi="宋体"/>
                <w:color w:val="262626" w:themeColor="text1" w:themeTint="D9"/>
                <w:kern w:val="0"/>
                <w:szCs w:val="21"/>
              </w:rPr>
            </w:pPr>
          </w:p>
        </w:tc>
      </w:tr>
    </w:tbl>
    <w:p w14:paraId="26EF971C" w14:textId="77777777" w:rsidR="00DF5F58" w:rsidRPr="003777CA" w:rsidRDefault="00DF5F58" w:rsidP="00DF5F58">
      <w:pPr>
        <w:pStyle w:val="30"/>
        <w:ind w:firstLineChars="200" w:firstLine="643"/>
        <w:rPr>
          <w:color w:val="262626" w:themeColor="text1" w:themeTint="D9"/>
        </w:rPr>
      </w:pPr>
      <w:r w:rsidRPr="003777CA">
        <w:rPr>
          <w:rFonts w:hint="eastAsia"/>
          <w:color w:val="262626" w:themeColor="text1" w:themeTint="D9"/>
        </w:rPr>
        <w:t>3.1.5</w:t>
      </w:r>
      <w:r w:rsidRPr="003777CA">
        <w:rPr>
          <w:rFonts w:hint="eastAsia"/>
          <w:color w:val="262626" w:themeColor="text1" w:themeTint="D9"/>
        </w:rPr>
        <w:t>查询设备校准时限</w:t>
      </w:r>
      <w:r w:rsidR="00B41876" w:rsidRPr="003777CA">
        <w:rPr>
          <w:rFonts w:ascii="宋体" w:hAnsi="宋体" w:hint="eastAsia"/>
          <w:color w:val="262626" w:themeColor="text1" w:themeTint="D9"/>
        </w:rPr>
        <w:t>11Q04</w:t>
      </w:r>
    </w:p>
    <w:p w14:paraId="5084D600"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1312AD1F"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11Q04</w:t>
      </w:r>
    </w:p>
    <w:p w14:paraId="4E88400C"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C0DF8A1"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检测站环检设备查询设备的校准时限。</w:t>
      </w:r>
    </w:p>
    <w:p w14:paraId="1F082463"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1668B30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7B057A0B" w14:textId="77777777" w:rsidTr="001C575A">
        <w:tc>
          <w:tcPr>
            <w:tcW w:w="8080" w:type="dxa"/>
            <w:shd w:val="clear" w:color="auto" w:fill="F2F2F2"/>
          </w:tcPr>
          <w:p w14:paraId="49A8A47A" w14:textId="77777777" w:rsidR="00DF5F58" w:rsidRPr="003777CA" w:rsidRDefault="00DF5F58" w:rsidP="001C575A">
            <w:pPr>
              <w:spacing w:line="200" w:lineRule="exact"/>
              <w:rPr>
                <w:rFonts w:ascii="Courier New" w:hAnsi="Courier New" w:cs="Courier New"/>
                <w:color w:val="262626" w:themeColor="text1" w:themeTint="D9"/>
                <w:szCs w:val="21"/>
              </w:rPr>
            </w:pPr>
          </w:p>
          <w:p w14:paraId="65BAB81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735D13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76A7993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w:t>
            </w:r>
            <w:r w:rsidRPr="003777CA">
              <w:rPr>
                <w:rFonts w:ascii="Courier New" w:hAnsi="Courier New" w:cs="Courier New" w:hint="eastAsia"/>
                <w:color w:val="262626" w:themeColor="text1" w:themeTint="D9"/>
                <w:sz w:val="18"/>
                <w:szCs w:val="18"/>
              </w:rPr>
              <w:t>jzsx</w:t>
            </w:r>
            <w:proofErr w:type="spellEnd"/>
            <w:r w:rsidRPr="003777CA">
              <w:rPr>
                <w:rFonts w:ascii="Courier New" w:hAnsi="Courier New" w:cs="Courier New"/>
                <w:color w:val="262626" w:themeColor="text1" w:themeTint="D9"/>
                <w:sz w:val="18"/>
                <w:szCs w:val="18"/>
              </w:rPr>
              <w:t>&gt;</w:t>
            </w:r>
          </w:p>
          <w:p w14:paraId="16ADF7A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get</w:t>
            </w:r>
            <w:r w:rsidRPr="003777CA">
              <w:rPr>
                <w:rFonts w:ascii="Courier New" w:hAnsi="Courier New" w:cs="Courier New" w:hint="eastAsia"/>
                <w:color w:val="262626" w:themeColor="text1" w:themeTint="D9"/>
                <w:sz w:val="18"/>
                <w:szCs w:val="18"/>
              </w:rPr>
              <w:t>jzsx</w:t>
            </w:r>
            <w:proofErr w:type="spellEnd"/>
            <w:r w:rsidRPr="003777CA">
              <w:rPr>
                <w:rFonts w:ascii="Courier New" w:hAnsi="Courier New" w:cs="Courier New"/>
                <w:color w:val="262626" w:themeColor="text1" w:themeTint="D9"/>
                <w:sz w:val="18"/>
                <w:szCs w:val="18"/>
              </w:rPr>
              <w:t>&gt;</w:t>
            </w:r>
          </w:p>
          <w:p w14:paraId="2B0364EA"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3C434045" w14:textId="77777777" w:rsidR="00DF5F58" w:rsidRPr="003777CA" w:rsidRDefault="00DF5F58" w:rsidP="001C575A">
            <w:pPr>
              <w:spacing w:line="200" w:lineRule="exact"/>
              <w:rPr>
                <w:rFonts w:ascii="宋体" w:hAnsi="宋体"/>
                <w:color w:val="262626" w:themeColor="text1" w:themeTint="D9"/>
                <w:kern w:val="0"/>
                <w:szCs w:val="21"/>
              </w:rPr>
            </w:pPr>
          </w:p>
        </w:tc>
      </w:tr>
    </w:tbl>
    <w:p w14:paraId="1C27F62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47909425" w14:textId="77777777" w:rsidTr="001C575A">
        <w:tc>
          <w:tcPr>
            <w:tcW w:w="8080" w:type="dxa"/>
            <w:shd w:val="clear" w:color="auto" w:fill="F2F2F2"/>
          </w:tcPr>
          <w:p w14:paraId="441BF1B1" w14:textId="77777777" w:rsidR="00DF5F58" w:rsidRPr="003777CA" w:rsidRDefault="00DF5F58" w:rsidP="001C575A">
            <w:pPr>
              <w:spacing w:line="200" w:lineRule="exact"/>
              <w:rPr>
                <w:rFonts w:ascii="Courier New" w:hAnsi="Courier New" w:cs="Courier New"/>
                <w:color w:val="262626" w:themeColor="text1" w:themeTint="D9"/>
                <w:szCs w:val="21"/>
              </w:rPr>
            </w:pPr>
          </w:p>
          <w:p w14:paraId="7F13E8D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9D9771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6BBBE7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B86019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6EF8DAF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获取校准时限成功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5BF459DE"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48287F7A"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4AF3F6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621FB18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74EA457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sidRPr="003777CA">
              <w:rPr>
                <w:rFonts w:ascii="Courier New" w:hAnsi="Courier New" w:cs="Courier New" w:hint="eastAsia"/>
                <w:color w:val="262626" w:themeColor="text1" w:themeTint="D9"/>
                <w:sz w:val="18"/>
                <w:szCs w:val="18"/>
              </w:rPr>
              <w:t>参见校准时限表</w:t>
            </w:r>
            <w:r w:rsidRPr="003777CA">
              <w:rPr>
                <w:rFonts w:ascii="Courier New" w:hAnsi="Courier New" w:cs="Courier New" w:hint="eastAsia"/>
                <w:color w:val="262626" w:themeColor="text1" w:themeTint="D9"/>
                <w:sz w:val="18"/>
                <w:szCs w:val="18"/>
              </w:rPr>
              <w:t>-&gt;</w:t>
            </w:r>
          </w:p>
          <w:p w14:paraId="5A787DC9"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5B7E7CD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p>
          <w:p w14:paraId="1E87D80A"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5C77B73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7BDCDE4" w14:textId="77777777" w:rsidR="00DF5F58" w:rsidRPr="003777CA" w:rsidRDefault="00DF5F58" w:rsidP="001C575A">
            <w:pPr>
              <w:spacing w:line="200" w:lineRule="exact"/>
              <w:rPr>
                <w:rFonts w:ascii="宋体" w:hAnsi="宋体"/>
                <w:color w:val="262626" w:themeColor="text1" w:themeTint="D9"/>
                <w:kern w:val="0"/>
                <w:szCs w:val="21"/>
              </w:rPr>
            </w:pPr>
          </w:p>
        </w:tc>
      </w:tr>
    </w:tbl>
    <w:p w14:paraId="10903413"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校准时限表</w:t>
      </w:r>
    </w:p>
    <w:tbl>
      <w:tblPr>
        <w:tblW w:w="7880" w:type="dxa"/>
        <w:tblInd w:w="964" w:type="dxa"/>
        <w:tblLayout w:type="fixed"/>
        <w:tblCellMar>
          <w:left w:w="113" w:type="dxa"/>
          <w:right w:w="113" w:type="dxa"/>
        </w:tblCellMar>
        <w:tblLook w:val="0000" w:firstRow="0" w:lastRow="0" w:firstColumn="0" w:lastColumn="0" w:noHBand="0" w:noVBand="0"/>
      </w:tblPr>
      <w:tblGrid>
        <w:gridCol w:w="736"/>
        <w:gridCol w:w="1474"/>
        <w:gridCol w:w="2835"/>
        <w:gridCol w:w="2835"/>
      </w:tblGrid>
      <w:tr w:rsidR="003777CA" w:rsidRPr="003777CA" w14:paraId="2198C62F" w14:textId="77777777" w:rsidTr="001C575A">
        <w:tc>
          <w:tcPr>
            <w:tcW w:w="736" w:type="dxa"/>
            <w:tcBorders>
              <w:top w:val="single" w:sz="6" w:space="0" w:color="auto"/>
              <w:left w:val="single" w:sz="6" w:space="0" w:color="auto"/>
              <w:bottom w:val="single" w:sz="6" w:space="0" w:color="auto"/>
              <w:right w:val="single" w:sz="6" w:space="0" w:color="auto"/>
            </w:tcBorders>
          </w:tcPr>
          <w:p w14:paraId="072A6E35"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1474" w:type="dxa"/>
            <w:tcBorders>
              <w:top w:val="single" w:sz="6" w:space="0" w:color="auto"/>
              <w:left w:val="single" w:sz="6" w:space="0" w:color="auto"/>
              <w:bottom w:val="single" w:sz="6" w:space="0" w:color="auto"/>
              <w:right w:val="single" w:sz="6" w:space="0" w:color="auto"/>
            </w:tcBorders>
          </w:tcPr>
          <w:p w14:paraId="01D2AEAA" w14:textId="77777777" w:rsidR="00DF5F58" w:rsidRPr="003777CA" w:rsidRDefault="00DF5F58" w:rsidP="001C575A">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tcPr>
          <w:p w14:paraId="0A836735"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2835" w:type="dxa"/>
            <w:tcBorders>
              <w:top w:val="single" w:sz="6" w:space="0" w:color="auto"/>
              <w:left w:val="single" w:sz="6" w:space="0" w:color="auto"/>
              <w:bottom w:val="single" w:sz="6" w:space="0" w:color="auto"/>
              <w:right w:val="single" w:sz="6" w:space="0" w:color="auto"/>
            </w:tcBorders>
          </w:tcPr>
          <w:p w14:paraId="6E1B1F9D"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144F9CC6" w14:textId="77777777" w:rsidTr="001C575A">
        <w:tc>
          <w:tcPr>
            <w:tcW w:w="736" w:type="dxa"/>
            <w:tcBorders>
              <w:top w:val="single" w:sz="6" w:space="0" w:color="auto"/>
              <w:left w:val="single" w:sz="6" w:space="0" w:color="auto"/>
              <w:bottom w:val="single" w:sz="6" w:space="0" w:color="auto"/>
              <w:right w:val="single" w:sz="6" w:space="0" w:color="auto"/>
            </w:tcBorders>
          </w:tcPr>
          <w:p w14:paraId="7CF7C2E0"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7FC085B" w14:textId="77777777" w:rsidR="00DF5F58" w:rsidRPr="003777CA" w:rsidRDefault="00DF5F58" w:rsidP="001C575A">
            <w:pPr>
              <w:rPr>
                <w:color w:val="262626" w:themeColor="text1" w:themeTint="D9"/>
              </w:rPr>
            </w:pPr>
            <w:proofErr w:type="spellStart"/>
            <w:r w:rsidRPr="003777CA">
              <w:rPr>
                <w:color w:val="262626" w:themeColor="text1" w:themeTint="D9"/>
              </w:rPr>
              <w:t>qxzyxqs</w:t>
            </w:r>
            <w:proofErr w:type="spellEnd"/>
          </w:p>
        </w:tc>
        <w:tc>
          <w:tcPr>
            <w:tcW w:w="2835" w:type="dxa"/>
            <w:tcBorders>
              <w:top w:val="single" w:sz="6" w:space="0" w:color="auto"/>
              <w:left w:val="single" w:sz="6" w:space="0" w:color="auto"/>
              <w:bottom w:val="single" w:sz="6" w:space="0" w:color="auto"/>
              <w:right w:val="single" w:sz="6" w:space="0" w:color="auto"/>
            </w:tcBorders>
          </w:tcPr>
          <w:p w14:paraId="2AD96400"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0DE1EC7" w14:textId="77777777" w:rsidR="00DF5F58" w:rsidRPr="003777CA" w:rsidRDefault="00DF5F58" w:rsidP="001C575A">
            <w:pPr>
              <w:rPr>
                <w:color w:val="262626" w:themeColor="text1" w:themeTint="D9"/>
              </w:rPr>
            </w:pPr>
            <w:r w:rsidRPr="003777CA">
              <w:rPr>
                <w:color w:val="262626" w:themeColor="text1" w:themeTint="D9"/>
              </w:rPr>
              <w:t>气象站校准有效期始</w:t>
            </w:r>
          </w:p>
        </w:tc>
      </w:tr>
      <w:tr w:rsidR="003777CA" w:rsidRPr="003777CA" w14:paraId="3ECD2A91" w14:textId="77777777" w:rsidTr="001C575A">
        <w:tc>
          <w:tcPr>
            <w:tcW w:w="736" w:type="dxa"/>
            <w:tcBorders>
              <w:top w:val="single" w:sz="6" w:space="0" w:color="auto"/>
              <w:left w:val="single" w:sz="6" w:space="0" w:color="auto"/>
              <w:bottom w:val="single" w:sz="6" w:space="0" w:color="auto"/>
              <w:right w:val="single" w:sz="6" w:space="0" w:color="auto"/>
            </w:tcBorders>
          </w:tcPr>
          <w:p w14:paraId="4D3E21B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3A0FFEA" w14:textId="77777777" w:rsidR="00DF5F58" w:rsidRPr="003777CA" w:rsidRDefault="00DF5F58" w:rsidP="001C575A">
            <w:pPr>
              <w:rPr>
                <w:color w:val="262626" w:themeColor="text1" w:themeTint="D9"/>
              </w:rPr>
            </w:pPr>
            <w:proofErr w:type="spellStart"/>
            <w:r w:rsidRPr="003777CA">
              <w:rPr>
                <w:color w:val="262626" w:themeColor="text1" w:themeTint="D9"/>
              </w:rPr>
              <w:t>qxzyxqz</w:t>
            </w:r>
            <w:proofErr w:type="spellEnd"/>
          </w:p>
        </w:tc>
        <w:tc>
          <w:tcPr>
            <w:tcW w:w="2835" w:type="dxa"/>
            <w:tcBorders>
              <w:top w:val="single" w:sz="6" w:space="0" w:color="auto"/>
              <w:left w:val="single" w:sz="6" w:space="0" w:color="auto"/>
              <w:bottom w:val="single" w:sz="6" w:space="0" w:color="auto"/>
              <w:right w:val="single" w:sz="6" w:space="0" w:color="auto"/>
            </w:tcBorders>
          </w:tcPr>
          <w:p w14:paraId="32868CF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EDA110E" w14:textId="77777777" w:rsidR="00DF5F58" w:rsidRPr="003777CA" w:rsidRDefault="00DF5F58" w:rsidP="001C575A">
            <w:pPr>
              <w:rPr>
                <w:color w:val="262626" w:themeColor="text1" w:themeTint="D9"/>
              </w:rPr>
            </w:pPr>
            <w:r w:rsidRPr="003777CA">
              <w:rPr>
                <w:color w:val="262626" w:themeColor="text1" w:themeTint="D9"/>
              </w:rPr>
              <w:t>气象站校准有效期止</w:t>
            </w:r>
          </w:p>
        </w:tc>
      </w:tr>
      <w:tr w:rsidR="003777CA" w:rsidRPr="003777CA" w14:paraId="34248380" w14:textId="77777777" w:rsidTr="001C575A">
        <w:tc>
          <w:tcPr>
            <w:tcW w:w="736" w:type="dxa"/>
            <w:tcBorders>
              <w:top w:val="single" w:sz="6" w:space="0" w:color="auto"/>
              <w:left w:val="single" w:sz="6" w:space="0" w:color="auto"/>
              <w:bottom w:val="single" w:sz="6" w:space="0" w:color="auto"/>
              <w:right w:val="single" w:sz="6" w:space="0" w:color="auto"/>
            </w:tcBorders>
          </w:tcPr>
          <w:p w14:paraId="5FE6C67B"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359334D" w14:textId="77777777" w:rsidR="00DF5F58" w:rsidRPr="003777CA" w:rsidRDefault="00DF5F58" w:rsidP="001C575A">
            <w:pPr>
              <w:rPr>
                <w:color w:val="262626" w:themeColor="text1" w:themeTint="D9"/>
              </w:rPr>
            </w:pPr>
            <w:proofErr w:type="spellStart"/>
            <w:r w:rsidRPr="003777CA">
              <w:rPr>
                <w:color w:val="262626" w:themeColor="text1" w:themeTint="D9"/>
              </w:rPr>
              <w:t>qxzjzzq</w:t>
            </w:r>
            <w:proofErr w:type="spellEnd"/>
          </w:p>
        </w:tc>
        <w:tc>
          <w:tcPr>
            <w:tcW w:w="2835" w:type="dxa"/>
            <w:tcBorders>
              <w:top w:val="single" w:sz="6" w:space="0" w:color="auto"/>
              <w:left w:val="single" w:sz="6" w:space="0" w:color="auto"/>
              <w:bottom w:val="single" w:sz="6" w:space="0" w:color="auto"/>
              <w:right w:val="single" w:sz="6" w:space="0" w:color="auto"/>
            </w:tcBorders>
          </w:tcPr>
          <w:p w14:paraId="0011E9EB"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4A4780C9" w14:textId="77777777" w:rsidR="00DF5F58" w:rsidRPr="003777CA" w:rsidRDefault="00DF5F58" w:rsidP="001C575A">
            <w:pPr>
              <w:rPr>
                <w:color w:val="262626" w:themeColor="text1" w:themeTint="D9"/>
              </w:rPr>
            </w:pPr>
            <w:r w:rsidRPr="003777CA">
              <w:rPr>
                <w:color w:val="262626" w:themeColor="text1" w:themeTint="D9"/>
              </w:rPr>
              <w:t>气象站校准周期</w:t>
            </w:r>
          </w:p>
        </w:tc>
      </w:tr>
      <w:tr w:rsidR="003777CA" w:rsidRPr="003777CA" w14:paraId="3AC20C71" w14:textId="77777777" w:rsidTr="001C575A">
        <w:tc>
          <w:tcPr>
            <w:tcW w:w="736" w:type="dxa"/>
            <w:tcBorders>
              <w:top w:val="single" w:sz="6" w:space="0" w:color="auto"/>
              <w:left w:val="single" w:sz="6" w:space="0" w:color="auto"/>
              <w:bottom w:val="single" w:sz="6" w:space="0" w:color="auto"/>
              <w:right w:val="single" w:sz="6" w:space="0" w:color="auto"/>
            </w:tcBorders>
          </w:tcPr>
          <w:p w14:paraId="77D59CDD"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8EFC28B" w14:textId="77777777" w:rsidR="00DF5F58" w:rsidRPr="003777CA" w:rsidRDefault="00DF5F58" w:rsidP="001C575A">
            <w:pPr>
              <w:rPr>
                <w:color w:val="262626" w:themeColor="text1" w:themeTint="D9"/>
              </w:rPr>
            </w:pPr>
            <w:proofErr w:type="spellStart"/>
            <w:r w:rsidRPr="003777CA">
              <w:rPr>
                <w:color w:val="262626" w:themeColor="text1" w:themeTint="D9"/>
              </w:rPr>
              <w:t>zsjyxqs</w:t>
            </w:r>
            <w:proofErr w:type="spellEnd"/>
          </w:p>
        </w:tc>
        <w:tc>
          <w:tcPr>
            <w:tcW w:w="2835" w:type="dxa"/>
            <w:tcBorders>
              <w:top w:val="single" w:sz="6" w:space="0" w:color="auto"/>
              <w:left w:val="single" w:sz="6" w:space="0" w:color="auto"/>
              <w:bottom w:val="single" w:sz="6" w:space="0" w:color="auto"/>
              <w:right w:val="single" w:sz="6" w:space="0" w:color="auto"/>
            </w:tcBorders>
          </w:tcPr>
          <w:p w14:paraId="01073CDF"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0DB6D97B" w14:textId="77777777" w:rsidR="00DF5F58" w:rsidRPr="003777CA" w:rsidRDefault="00DF5F58" w:rsidP="001C575A">
            <w:pPr>
              <w:rPr>
                <w:color w:val="262626" w:themeColor="text1" w:themeTint="D9"/>
              </w:rPr>
            </w:pPr>
            <w:r w:rsidRPr="003777CA">
              <w:rPr>
                <w:color w:val="262626" w:themeColor="text1" w:themeTint="D9"/>
              </w:rPr>
              <w:t>转速计校准有效期始</w:t>
            </w:r>
          </w:p>
        </w:tc>
      </w:tr>
      <w:tr w:rsidR="003777CA" w:rsidRPr="003777CA" w14:paraId="248B1695" w14:textId="77777777" w:rsidTr="001C575A">
        <w:tc>
          <w:tcPr>
            <w:tcW w:w="736" w:type="dxa"/>
            <w:tcBorders>
              <w:top w:val="single" w:sz="6" w:space="0" w:color="auto"/>
              <w:left w:val="single" w:sz="6" w:space="0" w:color="auto"/>
              <w:bottom w:val="single" w:sz="6" w:space="0" w:color="auto"/>
              <w:right w:val="single" w:sz="6" w:space="0" w:color="auto"/>
            </w:tcBorders>
          </w:tcPr>
          <w:p w14:paraId="41641857"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8069620" w14:textId="77777777" w:rsidR="00DF5F58" w:rsidRPr="003777CA" w:rsidRDefault="00DF5F58" w:rsidP="001C575A">
            <w:pPr>
              <w:rPr>
                <w:color w:val="262626" w:themeColor="text1" w:themeTint="D9"/>
              </w:rPr>
            </w:pPr>
            <w:proofErr w:type="spellStart"/>
            <w:r w:rsidRPr="003777CA">
              <w:rPr>
                <w:color w:val="262626" w:themeColor="text1" w:themeTint="D9"/>
              </w:rPr>
              <w:t>zsjyxqz</w:t>
            </w:r>
            <w:proofErr w:type="spellEnd"/>
          </w:p>
        </w:tc>
        <w:tc>
          <w:tcPr>
            <w:tcW w:w="2835" w:type="dxa"/>
            <w:tcBorders>
              <w:top w:val="single" w:sz="6" w:space="0" w:color="auto"/>
              <w:left w:val="single" w:sz="6" w:space="0" w:color="auto"/>
              <w:bottom w:val="single" w:sz="6" w:space="0" w:color="auto"/>
              <w:right w:val="single" w:sz="6" w:space="0" w:color="auto"/>
            </w:tcBorders>
          </w:tcPr>
          <w:p w14:paraId="6FBA1F44"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24E6525" w14:textId="77777777" w:rsidR="00DF5F58" w:rsidRPr="003777CA" w:rsidRDefault="00DF5F58" w:rsidP="001C575A">
            <w:pPr>
              <w:rPr>
                <w:color w:val="262626" w:themeColor="text1" w:themeTint="D9"/>
              </w:rPr>
            </w:pPr>
            <w:r w:rsidRPr="003777CA">
              <w:rPr>
                <w:color w:val="262626" w:themeColor="text1" w:themeTint="D9"/>
              </w:rPr>
              <w:t>转速计校准有效期止</w:t>
            </w:r>
          </w:p>
        </w:tc>
      </w:tr>
      <w:tr w:rsidR="003777CA" w:rsidRPr="003777CA" w14:paraId="65058149" w14:textId="77777777" w:rsidTr="001C575A">
        <w:tc>
          <w:tcPr>
            <w:tcW w:w="736" w:type="dxa"/>
            <w:tcBorders>
              <w:top w:val="single" w:sz="6" w:space="0" w:color="auto"/>
              <w:left w:val="single" w:sz="6" w:space="0" w:color="auto"/>
              <w:bottom w:val="single" w:sz="6" w:space="0" w:color="auto"/>
              <w:right w:val="single" w:sz="6" w:space="0" w:color="auto"/>
            </w:tcBorders>
          </w:tcPr>
          <w:p w14:paraId="06EE1951"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74DDAF7" w14:textId="77777777" w:rsidR="00DF5F58" w:rsidRPr="003777CA" w:rsidRDefault="00DF5F58" w:rsidP="001C575A">
            <w:pPr>
              <w:rPr>
                <w:color w:val="262626" w:themeColor="text1" w:themeTint="D9"/>
              </w:rPr>
            </w:pPr>
            <w:proofErr w:type="spellStart"/>
            <w:r w:rsidRPr="003777CA">
              <w:rPr>
                <w:color w:val="262626" w:themeColor="text1" w:themeTint="D9"/>
              </w:rPr>
              <w:t>zsjjzzq</w:t>
            </w:r>
            <w:proofErr w:type="spellEnd"/>
          </w:p>
        </w:tc>
        <w:tc>
          <w:tcPr>
            <w:tcW w:w="2835" w:type="dxa"/>
            <w:tcBorders>
              <w:top w:val="single" w:sz="6" w:space="0" w:color="auto"/>
              <w:left w:val="single" w:sz="6" w:space="0" w:color="auto"/>
              <w:bottom w:val="single" w:sz="6" w:space="0" w:color="auto"/>
              <w:right w:val="single" w:sz="6" w:space="0" w:color="auto"/>
            </w:tcBorders>
          </w:tcPr>
          <w:p w14:paraId="00D62BD2"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335BD4F5" w14:textId="77777777" w:rsidR="00DF5F58" w:rsidRPr="003777CA" w:rsidRDefault="00DF5F58" w:rsidP="001C575A">
            <w:pPr>
              <w:rPr>
                <w:color w:val="262626" w:themeColor="text1" w:themeTint="D9"/>
              </w:rPr>
            </w:pPr>
            <w:r w:rsidRPr="003777CA">
              <w:rPr>
                <w:color w:val="262626" w:themeColor="text1" w:themeTint="D9"/>
              </w:rPr>
              <w:t>转速计校准周期</w:t>
            </w:r>
          </w:p>
        </w:tc>
      </w:tr>
      <w:tr w:rsidR="003777CA" w:rsidRPr="003777CA" w14:paraId="6A7A75A2" w14:textId="77777777" w:rsidTr="001C575A">
        <w:tc>
          <w:tcPr>
            <w:tcW w:w="736" w:type="dxa"/>
            <w:tcBorders>
              <w:top w:val="single" w:sz="6" w:space="0" w:color="auto"/>
              <w:left w:val="single" w:sz="6" w:space="0" w:color="auto"/>
              <w:bottom w:val="single" w:sz="6" w:space="0" w:color="auto"/>
              <w:right w:val="single" w:sz="6" w:space="0" w:color="auto"/>
            </w:tcBorders>
          </w:tcPr>
          <w:p w14:paraId="1F3DC166"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1F312931" w14:textId="77777777" w:rsidR="00DF5F58" w:rsidRPr="003777CA" w:rsidRDefault="00DF5F58" w:rsidP="001C575A">
            <w:pPr>
              <w:rPr>
                <w:color w:val="262626" w:themeColor="text1" w:themeTint="D9"/>
              </w:rPr>
            </w:pPr>
            <w:proofErr w:type="spellStart"/>
            <w:r w:rsidRPr="003777CA">
              <w:rPr>
                <w:color w:val="262626" w:themeColor="text1" w:themeTint="D9"/>
              </w:rPr>
              <w:t>lzsyxqs</w:t>
            </w:r>
            <w:proofErr w:type="spellEnd"/>
          </w:p>
        </w:tc>
        <w:tc>
          <w:tcPr>
            <w:tcW w:w="2835" w:type="dxa"/>
            <w:tcBorders>
              <w:top w:val="single" w:sz="6" w:space="0" w:color="auto"/>
              <w:left w:val="single" w:sz="6" w:space="0" w:color="auto"/>
              <w:bottom w:val="single" w:sz="6" w:space="0" w:color="auto"/>
              <w:right w:val="single" w:sz="6" w:space="0" w:color="auto"/>
            </w:tcBorders>
          </w:tcPr>
          <w:p w14:paraId="3C060D0D"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4F2F73CE" w14:textId="77777777" w:rsidR="00DF5F58" w:rsidRPr="003777CA" w:rsidRDefault="00DF5F58" w:rsidP="001C575A">
            <w:pPr>
              <w:rPr>
                <w:color w:val="262626" w:themeColor="text1" w:themeTint="D9"/>
              </w:rPr>
            </w:pPr>
            <w:r w:rsidRPr="003777CA">
              <w:rPr>
                <w:color w:val="262626" w:themeColor="text1" w:themeTint="D9"/>
              </w:rPr>
              <w:t>滤纸式烟度计校准有效期始</w:t>
            </w:r>
          </w:p>
        </w:tc>
      </w:tr>
      <w:tr w:rsidR="003777CA" w:rsidRPr="003777CA" w14:paraId="23DC9898" w14:textId="77777777" w:rsidTr="001C575A">
        <w:tc>
          <w:tcPr>
            <w:tcW w:w="736" w:type="dxa"/>
            <w:tcBorders>
              <w:top w:val="single" w:sz="6" w:space="0" w:color="auto"/>
              <w:left w:val="single" w:sz="6" w:space="0" w:color="auto"/>
              <w:bottom w:val="single" w:sz="6" w:space="0" w:color="auto"/>
              <w:right w:val="single" w:sz="6" w:space="0" w:color="auto"/>
            </w:tcBorders>
          </w:tcPr>
          <w:p w14:paraId="76FFB2D9"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A7D175B" w14:textId="77777777" w:rsidR="00DF5F58" w:rsidRPr="003777CA" w:rsidRDefault="00DF5F58" w:rsidP="001C575A">
            <w:pPr>
              <w:rPr>
                <w:color w:val="262626" w:themeColor="text1" w:themeTint="D9"/>
              </w:rPr>
            </w:pPr>
            <w:proofErr w:type="spellStart"/>
            <w:r w:rsidRPr="003777CA">
              <w:rPr>
                <w:color w:val="262626" w:themeColor="text1" w:themeTint="D9"/>
              </w:rPr>
              <w:t>lzsyxqz</w:t>
            </w:r>
            <w:proofErr w:type="spellEnd"/>
          </w:p>
        </w:tc>
        <w:tc>
          <w:tcPr>
            <w:tcW w:w="2835" w:type="dxa"/>
            <w:tcBorders>
              <w:top w:val="single" w:sz="6" w:space="0" w:color="auto"/>
              <w:left w:val="single" w:sz="6" w:space="0" w:color="auto"/>
              <w:bottom w:val="single" w:sz="6" w:space="0" w:color="auto"/>
              <w:right w:val="single" w:sz="6" w:space="0" w:color="auto"/>
            </w:tcBorders>
          </w:tcPr>
          <w:p w14:paraId="3BF5E6E2"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3A74A5C" w14:textId="77777777" w:rsidR="00DF5F58" w:rsidRPr="003777CA" w:rsidRDefault="00DF5F58" w:rsidP="001C575A">
            <w:pPr>
              <w:rPr>
                <w:color w:val="262626" w:themeColor="text1" w:themeTint="D9"/>
              </w:rPr>
            </w:pPr>
            <w:r w:rsidRPr="003777CA">
              <w:rPr>
                <w:color w:val="262626" w:themeColor="text1" w:themeTint="D9"/>
              </w:rPr>
              <w:t>滤纸式烟度计校准有效期止</w:t>
            </w:r>
          </w:p>
        </w:tc>
      </w:tr>
      <w:tr w:rsidR="003777CA" w:rsidRPr="003777CA" w14:paraId="0FF9F5E6" w14:textId="77777777" w:rsidTr="001C575A">
        <w:tc>
          <w:tcPr>
            <w:tcW w:w="736" w:type="dxa"/>
            <w:tcBorders>
              <w:top w:val="single" w:sz="6" w:space="0" w:color="auto"/>
              <w:left w:val="single" w:sz="6" w:space="0" w:color="auto"/>
              <w:bottom w:val="single" w:sz="6" w:space="0" w:color="auto"/>
              <w:right w:val="single" w:sz="6" w:space="0" w:color="auto"/>
            </w:tcBorders>
          </w:tcPr>
          <w:p w14:paraId="60D6CBA5"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B4F5D46" w14:textId="77777777" w:rsidR="00DF5F58" w:rsidRPr="003777CA" w:rsidRDefault="00DF5F58" w:rsidP="001C575A">
            <w:pPr>
              <w:rPr>
                <w:color w:val="262626" w:themeColor="text1" w:themeTint="D9"/>
              </w:rPr>
            </w:pPr>
            <w:proofErr w:type="spellStart"/>
            <w:r w:rsidRPr="003777CA">
              <w:rPr>
                <w:color w:val="262626" w:themeColor="text1" w:themeTint="D9"/>
              </w:rPr>
              <w:t>lzsjzzq</w:t>
            </w:r>
            <w:proofErr w:type="spellEnd"/>
          </w:p>
        </w:tc>
        <w:tc>
          <w:tcPr>
            <w:tcW w:w="2835" w:type="dxa"/>
            <w:tcBorders>
              <w:top w:val="single" w:sz="6" w:space="0" w:color="auto"/>
              <w:left w:val="single" w:sz="6" w:space="0" w:color="auto"/>
              <w:bottom w:val="single" w:sz="6" w:space="0" w:color="auto"/>
              <w:right w:val="single" w:sz="6" w:space="0" w:color="auto"/>
            </w:tcBorders>
          </w:tcPr>
          <w:p w14:paraId="1EBA023A"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60F41C99" w14:textId="77777777" w:rsidR="00DF5F58" w:rsidRPr="003777CA" w:rsidRDefault="00DF5F58" w:rsidP="001C575A">
            <w:pPr>
              <w:rPr>
                <w:color w:val="262626" w:themeColor="text1" w:themeTint="D9"/>
              </w:rPr>
            </w:pPr>
            <w:r w:rsidRPr="003777CA">
              <w:rPr>
                <w:color w:val="262626" w:themeColor="text1" w:themeTint="D9"/>
              </w:rPr>
              <w:t>滤纸式烟度计校准周期</w:t>
            </w:r>
          </w:p>
        </w:tc>
      </w:tr>
      <w:tr w:rsidR="003777CA" w:rsidRPr="003777CA" w14:paraId="6B1C3FE6" w14:textId="77777777" w:rsidTr="001C575A">
        <w:tc>
          <w:tcPr>
            <w:tcW w:w="736" w:type="dxa"/>
            <w:tcBorders>
              <w:top w:val="single" w:sz="6" w:space="0" w:color="auto"/>
              <w:left w:val="single" w:sz="6" w:space="0" w:color="auto"/>
              <w:bottom w:val="single" w:sz="6" w:space="0" w:color="auto"/>
              <w:right w:val="single" w:sz="6" w:space="0" w:color="auto"/>
            </w:tcBorders>
          </w:tcPr>
          <w:p w14:paraId="035B23A4"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A730F10" w14:textId="77777777" w:rsidR="00DF5F58" w:rsidRPr="003777CA" w:rsidRDefault="00DF5F58" w:rsidP="001C575A">
            <w:pPr>
              <w:rPr>
                <w:color w:val="262626" w:themeColor="text1" w:themeTint="D9"/>
              </w:rPr>
            </w:pPr>
            <w:proofErr w:type="spellStart"/>
            <w:r w:rsidRPr="003777CA">
              <w:rPr>
                <w:color w:val="262626" w:themeColor="text1" w:themeTint="D9"/>
              </w:rPr>
              <w:t>btgyxqs</w:t>
            </w:r>
            <w:proofErr w:type="spellEnd"/>
          </w:p>
        </w:tc>
        <w:tc>
          <w:tcPr>
            <w:tcW w:w="2835" w:type="dxa"/>
            <w:tcBorders>
              <w:top w:val="single" w:sz="6" w:space="0" w:color="auto"/>
              <w:left w:val="single" w:sz="6" w:space="0" w:color="auto"/>
              <w:bottom w:val="single" w:sz="6" w:space="0" w:color="auto"/>
              <w:right w:val="single" w:sz="6" w:space="0" w:color="auto"/>
            </w:tcBorders>
          </w:tcPr>
          <w:p w14:paraId="0B15B368"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A90410C" w14:textId="77777777" w:rsidR="00DF5F58" w:rsidRPr="003777CA" w:rsidRDefault="00DF5F58" w:rsidP="001C575A">
            <w:pPr>
              <w:rPr>
                <w:color w:val="262626" w:themeColor="text1" w:themeTint="D9"/>
              </w:rPr>
            </w:pPr>
            <w:r w:rsidRPr="003777CA">
              <w:rPr>
                <w:color w:val="262626" w:themeColor="text1" w:themeTint="D9"/>
              </w:rPr>
              <w:t>不透光烟度计校准有效期始</w:t>
            </w:r>
          </w:p>
        </w:tc>
      </w:tr>
      <w:tr w:rsidR="003777CA" w:rsidRPr="003777CA" w14:paraId="7C947F7B" w14:textId="77777777" w:rsidTr="001C575A">
        <w:tc>
          <w:tcPr>
            <w:tcW w:w="736" w:type="dxa"/>
            <w:tcBorders>
              <w:top w:val="single" w:sz="6" w:space="0" w:color="auto"/>
              <w:left w:val="single" w:sz="6" w:space="0" w:color="auto"/>
              <w:bottom w:val="single" w:sz="6" w:space="0" w:color="auto"/>
              <w:right w:val="single" w:sz="6" w:space="0" w:color="auto"/>
            </w:tcBorders>
          </w:tcPr>
          <w:p w14:paraId="35CC52E4"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A94C3E0" w14:textId="77777777" w:rsidR="00DF5F58" w:rsidRPr="003777CA" w:rsidRDefault="00DF5F58" w:rsidP="001C575A">
            <w:pPr>
              <w:rPr>
                <w:color w:val="262626" w:themeColor="text1" w:themeTint="D9"/>
              </w:rPr>
            </w:pPr>
            <w:proofErr w:type="spellStart"/>
            <w:r w:rsidRPr="003777CA">
              <w:rPr>
                <w:color w:val="262626" w:themeColor="text1" w:themeTint="D9"/>
              </w:rPr>
              <w:t>btgyxqz</w:t>
            </w:r>
            <w:proofErr w:type="spellEnd"/>
          </w:p>
        </w:tc>
        <w:tc>
          <w:tcPr>
            <w:tcW w:w="2835" w:type="dxa"/>
            <w:tcBorders>
              <w:top w:val="single" w:sz="6" w:space="0" w:color="auto"/>
              <w:left w:val="single" w:sz="6" w:space="0" w:color="auto"/>
              <w:bottom w:val="single" w:sz="6" w:space="0" w:color="auto"/>
              <w:right w:val="single" w:sz="6" w:space="0" w:color="auto"/>
            </w:tcBorders>
          </w:tcPr>
          <w:p w14:paraId="382B5A6B"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2388007" w14:textId="77777777" w:rsidR="00DF5F58" w:rsidRPr="003777CA" w:rsidRDefault="00DF5F58" w:rsidP="001C575A">
            <w:pPr>
              <w:rPr>
                <w:color w:val="262626" w:themeColor="text1" w:themeTint="D9"/>
              </w:rPr>
            </w:pPr>
            <w:r w:rsidRPr="003777CA">
              <w:rPr>
                <w:color w:val="262626" w:themeColor="text1" w:themeTint="D9"/>
              </w:rPr>
              <w:t>不透光烟度计校准有效期止</w:t>
            </w:r>
          </w:p>
        </w:tc>
      </w:tr>
      <w:tr w:rsidR="003777CA" w:rsidRPr="003777CA" w14:paraId="74EA4254" w14:textId="77777777" w:rsidTr="001C575A">
        <w:tc>
          <w:tcPr>
            <w:tcW w:w="736" w:type="dxa"/>
            <w:tcBorders>
              <w:top w:val="single" w:sz="6" w:space="0" w:color="auto"/>
              <w:left w:val="single" w:sz="6" w:space="0" w:color="auto"/>
              <w:bottom w:val="single" w:sz="6" w:space="0" w:color="auto"/>
              <w:right w:val="single" w:sz="6" w:space="0" w:color="auto"/>
            </w:tcBorders>
          </w:tcPr>
          <w:p w14:paraId="67EB8419"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1379B02" w14:textId="77777777" w:rsidR="00DF5F58" w:rsidRPr="003777CA" w:rsidRDefault="00DF5F58" w:rsidP="001C575A">
            <w:pPr>
              <w:rPr>
                <w:color w:val="262626" w:themeColor="text1" w:themeTint="D9"/>
              </w:rPr>
            </w:pPr>
            <w:proofErr w:type="spellStart"/>
            <w:r w:rsidRPr="003777CA">
              <w:rPr>
                <w:color w:val="262626" w:themeColor="text1" w:themeTint="D9"/>
              </w:rPr>
              <w:t>btgjzzq</w:t>
            </w:r>
            <w:proofErr w:type="spellEnd"/>
          </w:p>
        </w:tc>
        <w:tc>
          <w:tcPr>
            <w:tcW w:w="2835" w:type="dxa"/>
            <w:tcBorders>
              <w:top w:val="single" w:sz="6" w:space="0" w:color="auto"/>
              <w:left w:val="single" w:sz="6" w:space="0" w:color="auto"/>
              <w:bottom w:val="single" w:sz="6" w:space="0" w:color="auto"/>
              <w:right w:val="single" w:sz="6" w:space="0" w:color="auto"/>
            </w:tcBorders>
          </w:tcPr>
          <w:p w14:paraId="5D427317"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5946319D" w14:textId="77777777" w:rsidR="00DF5F58" w:rsidRPr="003777CA" w:rsidRDefault="00DF5F58" w:rsidP="001C575A">
            <w:pPr>
              <w:rPr>
                <w:color w:val="262626" w:themeColor="text1" w:themeTint="D9"/>
              </w:rPr>
            </w:pPr>
            <w:r w:rsidRPr="003777CA">
              <w:rPr>
                <w:color w:val="262626" w:themeColor="text1" w:themeTint="D9"/>
              </w:rPr>
              <w:t>不透光烟度计校准周期</w:t>
            </w:r>
          </w:p>
        </w:tc>
      </w:tr>
      <w:tr w:rsidR="003777CA" w:rsidRPr="003777CA" w14:paraId="5A72970A" w14:textId="77777777" w:rsidTr="001C575A">
        <w:tc>
          <w:tcPr>
            <w:tcW w:w="736" w:type="dxa"/>
            <w:tcBorders>
              <w:top w:val="single" w:sz="6" w:space="0" w:color="auto"/>
              <w:left w:val="single" w:sz="6" w:space="0" w:color="auto"/>
              <w:bottom w:val="single" w:sz="6" w:space="0" w:color="auto"/>
              <w:right w:val="single" w:sz="6" w:space="0" w:color="auto"/>
            </w:tcBorders>
          </w:tcPr>
          <w:p w14:paraId="59FF78BD"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8C7DDFA" w14:textId="77777777" w:rsidR="00DF5F58" w:rsidRPr="003777CA" w:rsidRDefault="00DF5F58" w:rsidP="001C575A">
            <w:pPr>
              <w:rPr>
                <w:color w:val="262626" w:themeColor="text1" w:themeTint="D9"/>
              </w:rPr>
            </w:pPr>
            <w:proofErr w:type="spellStart"/>
            <w:r w:rsidRPr="003777CA">
              <w:rPr>
                <w:color w:val="262626" w:themeColor="text1" w:themeTint="D9"/>
              </w:rPr>
              <w:t>fqyyxqs</w:t>
            </w:r>
            <w:proofErr w:type="spellEnd"/>
          </w:p>
        </w:tc>
        <w:tc>
          <w:tcPr>
            <w:tcW w:w="2835" w:type="dxa"/>
            <w:tcBorders>
              <w:top w:val="single" w:sz="6" w:space="0" w:color="auto"/>
              <w:left w:val="single" w:sz="6" w:space="0" w:color="auto"/>
              <w:bottom w:val="single" w:sz="6" w:space="0" w:color="auto"/>
              <w:right w:val="single" w:sz="6" w:space="0" w:color="auto"/>
            </w:tcBorders>
          </w:tcPr>
          <w:p w14:paraId="669B883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7C4F832" w14:textId="77777777" w:rsidR="00DF5F58" w:rsidRPr="003777CA" w:rsidRDefault="00DF5F58" w:rsidP="001C575A">
            <w:pPr>
              <w:rPr>
                <w:color w:val="262626" w:themeColor="text1" w:themeTint="D9"/>
              </w:rPr>
            </w:pPr>
            <w:r w:rsidRPr="003777CA">
              <w:rPr>
                <w:color w:val="262626" w:themeColor="text1" w:themeTint="D9"/>
              </w:rPr>
              <w:t>废气仪校准有效期始</w:t>
            </w:r>
          </w:p>
        </w:tc>
      </w:tr>
      <w:tr w:rsidR="003777CA" w:rsidRPr="003777CA" w14:paraId="39E75FF8" w14:textId="77777777" w:rsidTr="001C575A">
        <w:tc>
          <w:tcPr>
            <w:tcW w:w="736" w:type="dxa"/>
            <w:tcBorders>
              <w:top w:val="single" w:sz="6" w:space="0" w:color="auto"/>
              <w:left w:val="single" w:sz="6" w:space="0" w:color="auto"/>
              <w:bottom w:val="single" w:sz="6" w:space="0" w:color="auto"/>
              <w:right w:val="single" w:sz="6" w:space="0" w:color="auto"/>
            </w:tcBorders>
          </w:tcPr>
          <w:p w14:paraId="791944A7"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96BBBB1" w14:textId="77777777" w:rsidR="00DF5F58" w:rsidRPr="003777CA" w:rsidRDefault="00DF5F58" w:rsidP="001C575A">
            <w:pPr>
              <w:rPr>
                <w:color w:val="262626" w:themeColor="text1" w:themeTint="D9"/>
              </w:rPr>
            </w:pPr>
            <w:proofErr w:type="spellStart"/>
            <w:r w:rsidRPr="003777CA">
              <w:rPr>
                <w:color w:val="262626" w:themeColor="text1" w:themeTint="D9"/>
              </w:rPr>
              <w:t>fqyyxqz</w:t>
            </w:r>
            <w:proofErr w:type="spellEnd"/>
          </w:p>
        </w:tc>
        <w:tc>
          <w:tcPr>
            <w:tcW w:w="2835" w:type="dxa"/>
            <w:tcBorders>
              <w:top w:val="single" w:sz="6" w:space="0" w:color="auto"/>
              <w:left w:val="single" w:sz="6" w:space="0" w:color="auto"/>
              <w:bottom w:val="single" w:sz="6" w:space="0" w:color="auto"/>
              <w:right w:val="single" w:sz="6" w:space="0" w:color="auto"/>
            </w:tcBorders>
          </w:tcPr>
          <w:p w14:paraId="150C6D6A"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18CE3581" w14:textId="77777777" w:rsidR="00DF5F58" w:rsidRPr="003777CA" w:rsidRDefault="00DF5F58" w:rsidP="001C575A">
            <w:pPr>
              <w:rPr>
                <w:color w:val="262626" w:themeColor="text1" w:themeTint="D9"/>
              </w:rPr>
            </w:pPr>
            <w:r w:rsidRPr="003777CA">
              <w:rPr>
                <w:color w:val="262626" w:themeColor="text1" w:themeTint="D9"/>
              </w:rPr>
              <w:t>废气仪校准有效期止</w:t>
            </w:r>
          </w:p>
        </w:tc>
      </w:tr>
      <w:tr w:rsidR="003777CA" w:rsidRPr="003777CA" w14:paraId="19621630" w14:textId="77777777" w:rsidTr="001C575A">
        <w:tc>
          <w:tcPr>
            <w:tcW w:w="736" w:type="dxa"/>
            <w:tcBorders>
              <w:top w:val="single" w:sz="6" w:space="0" w:color="auto"/>
              <w:left w:val="single" w:sz="6" w:space="0" w:color="auto"/>
              <w:bottom w:val="single" w:sz="6" w:space="0" w:color="auto"/>
              <w:right w:val="single" w:sz="6" w:space="0" w:color="auto"/>
            </w:tcBorders>
          </w:tcPr>
          <w:p w14:paraId="7C597938"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0F8C482A" w14:textId="77777777" w:rsidR="00DF5F58" w:rsidRPr="003777CA" w:rsidRDefault="00DF5F58" w:rsidP="001C575A">
            <w:pPr>
              <w:rPr>
                <w:color w:val="262626" w:themeColor="text1" w:themeTint="D9"/>
              </w:rPr>
            </w:pPr>
            <w:proofErr w:type="spellStart"/>
            <w:r w:rsidRPr="003777CA">
              <w:rPr>
                <w:color w:val="262626" w:themeColor="text1" w:themeTint="D9"/>
              </w:rPr>
              <w:t>fqyjzzq</w:t>
            </w:r>
            <w:proofErr w:type="spellEnd"/>
          </w:p>
        </w:tc>
        <w:tc>
          <w:tcPr>
            <w:tcW w:w="2835" w:type="dxa"/>
            <w:tcBorders>
              <w:top w:val="single" w:sz="6" w:space="0" w:color="auto"/>
              <w:left w:val="single" w:sz="6" w:space="0" w:color="auto"/>
              <w:bottom w:val="single" w:sz="6" w:space="0" w:color="auto"/>
              <w:right w:val="single" w:sz="6" w:space="0" w:color="auto"/>
            </w:tcBorders>
          </w:tcPr>
          <w:p w14:paraId="13B93F9D"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44CA2108" w14:textId="77777777" w:rsidR="00DF5F58" w:rsidRPr="003777CA" w:rsidRDefault="00DF5F58" w:rsidP="001C575A">
            <w:pPr>
              <w:rPr>
                <w:color w:val="262626" w:themeColor="text1" w:themeTint="D9"/>
              </w:rPr>
            </w:pPr>
            <w:r w:rsidRPr="003777CA">
              <w:rPr>
                <w:color w:val="262626" w:themeColor="text1" w:themeTint="D9"/>
              </w:rPr>
              <w:t>废气仪校准周期</w:t>
            </w:r>
          </w:p>
        </w:tc>
      </w:tr>
      <w:tr w:rsidR="003777CA" w:rsidRPr="003777CA" w14:paraId="6D68A14C" w14:textId="77777777" w:rsidTr="001C575A">
        <w:tc>
          <w:tcPr>
            <w:tcW w:w="736" w:type="dxa"/>
            <w:tcBorders>
              <w:top w:val="single" w:sz="6" w:space="0" w:color="auto"/>
              <w:left w:val="single" w:sz="6" w:space="0" w:color="auto"/>
              <w:bottom w:val="single" w:sz="6" w:space="0" w:color="auto"/>
              <w:right w:val="single" w:sz="6" w:space="0" w:color="auto"/>
            </w:tcBorders>
          </w:tcPr>
          <w:p w14:paraId="62F9E097"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729E0B1" w14:textId="77777777" w:rsidR="00DF5F58" w:rsidRPr="003777CA" w:rsidRDefault="00DF5F58" w:rsidP="001C575A">
            <w:pPr>
              <w:rPr>
                <w:color w:val="262626" w:themeColor="text1" w:themeTint="D9"/>
              </w:rPr>
            </w:pPr>
            <w:proofErr w:type="spellStart"/>
            <w:r w:rsidRPr="003777CA">
              <w:rPr>
                <w:color w:val="262626" w:themeColor="text1" w:themeTint="D9"/>
              </w:rPr>
              <w:t>sdjyxqs</w:t>
            </w:r>
            <w:proofErr w:type="spellEnd"/>
          </w:p>
        </w:tc>
        <w:tc>
          <w:tcPr>
            <w:tcW w:w="2835" w:type="dxa"/>
            <w:tcBorders>
              <w:top w:val="single" w:sz="6" w:space="0" w:color="auto"/>
              <w:left w:val="single" w:sz="6" w:space="0" w:color="auto"/>
              <w:bottom w:val="single" w:sz="6" w:space="0" w:color="auto"/>
              <w:right w:val="single" w:sz="6" w:space="0" w:color="auto"/>
            </w:tcBorders>
          </w:tcPr>
          <w:p w14:paraId="0C9DA5FE"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16F5C3E3" w14:textId="77777777" w:rsidR="00DF5F58" w:rsidRPr="003777CA" w:rsidRDefault="00DF5F58" w:rsidP="001C575A">
            <w:pPr>
              <w:rPr>
                <w:color w:val="262626" w:themeColor="text1" w:themeTint="D9"/>
              </w:rPr>
            </w:pPr>
            <w:r w:rsidRPr="003777CA">
              <w:rPr>
                <w:color w:val="262626" w:themeColor="text1" w:themeTint="D9"/>
              </w:rPr>
              <w:t>底盘测功机速度编码器校准有效期始</w:t>
            </w:r>
          </w:p>
        </w:tc>
      </w:tr>
      <w:tr w:rsidR="003777CA" w:rsidRPr="003777CA" w14:paraId="16199E7A" w14:textId="77777777" w:rsidTr="001C575A">
        <w:tc>
          <w:tcPr>
            <w:tcW w:w="736" w:type="dxa"/>
            <w:tcBorders>
              <w:top w:val="single" w:sz="6" w:space="0" w:color="auto"/>
              <w:left w:val="single" w:sz="6" w:space="0" w:color="auto"/>
              <w:bottom w:val="single" w:sz="6" w:space="0" w:color="auto"/>
              <w:right w:val="single" w:sz="6" w:space="0" w:color="auto"/>
            </w:tcBorders>
          </w:tcPr>
          <w:p w14:paraId="6200C589"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2A70C62" w14:textId="77777777" w:rsidR="00DF5F58" w:rsidRPr="003777CA" w:rsidRDefault="00DF5F58" w:rsidP="001C575A">
            <w:pPr>
              <w:rPr>
                <w:color w:val="262626" w:themeColor="text1" w:themeTint="D9"/>
              </w:rPr>
            </w:pPr>
            <w:proofErr w:type="spellStart"/>
            <w:r w:rsidRPr="003777CA">
              <w:rPr>
                <w:color w:val="262626" w:themeColor="text1" w:themeTint="D9"/>
              </w:rPr>
              <w:t>sdjyxqz</w:t>
            </w:r>
            <w:proofErr w:type="spellEnd"/>
          </w:p>
        </w:tc>
        <w:tc>
          <w:tcPr>
            <w:tcW w:w="2835" w:type="dxa"/>
            <w:tcBorders>
              <w:top w:val="single" w:sz="6" w:space="0" w:color="auto"/>
              <w:left w:val="single" w:sz="6" w:space="0" w:color="auto"/>
              <w:bottom w:val="single" w:sz="6" w:space="0" w:color="auto"/>
              <w:right w:val="single" w:sz="6" w:space="0" w:color="auto"/>
            </w:tcBorders>
          </w:tcPr>
          <w:p w14:paraId="6D92EFDA"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39087FBF" w14:textId="77777777" w:rsidR="00DF5F58" w:rsidRPr="003777CA" w:rsidRDefault="00DF5F58" w:rsidP="001C575A">
            <w:pPr>
              <w:rPr>
                <w:color w:val="262626" w:themeColor="text1" w:themeTint="D9"/>
              </w:rPr>
            </w:pPr>
            <w:r w:rsidRPr="003777CA">
              <w:rPr>
                <w:color w:val="262626" w:themeColor="text1" w:themeTint="D9"/>
              </w:rPr>
              <w:t>底盘测功机速度编码器校准有效期止</w:t>
            </w:r>
          </w:p>
        </w:tc>
      </w:tr>
      <w:tr w:rsidR="003777CA" w:rsidRPr="003777CA" w14:paraId="757A6FC8" w14:textId="77777777" w:rsidTr="001C575A">
        <w:tc>
          <w:tcPr>
            <w:tcW w:w="736" w:type="dxa"/>
            <w:tcBorders>
              <w:top w:val="single" w:sz="6" w:space="0" w:color="auto"/>
              <w:left w:val="single" w:sz="6" w:space="0" w:color="auto"/>
              <w:bottom w:val="single" w:sz="6" w:space="0" w:color="auto"/>
              <w:right w:val="single" w:sz="6" w:space="0" w:color="auto"/>
            </w:tcBorders>
          </w:tcPr>
          <w:p w14:paraId="6FE16AD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5CD7122" w14:textId="77777777" w:rsidR="00DF5F58" w:rsidRPr="003777CA" w:rsidRDefault="00DF5F58" w:rsidP="001C575A">
            <w:pPr>
              <w:rPr>
                <w:color w:val="262626" w:themeColor="text1" w:themeTint="D9"/>
              </w:rPr>
            </w:pPr>
            <w:proofErr w:type="spellStart"/>
            <w:r w:rsidRPr="003777CA">
              <w:rPr>
                <w:color w:val="262626" w:themeColor="text1" w:themeTint="D9"/>
              </w:rPr>
              <w:t>sdjjzzq</w:t>
            </w:r>
            <w:proofErr w:type="spellEnd"/>
          </w:p>
        </w:tc>
        <w:tc>
          <w:tcPr>
            <w:tcW w:w="2835" w:type="dxa"/>
            <w:tcBorders>
              <w:top w:val="single" w:sz="6" w:space="0" w:color="auto"/>
              <w:left w:val="single" w:sz="6" w:space="0" w:color="auto"/>
              <w:bottom w:val="single" w:sz="6" w:space="0" w:color="auto"/>
              <w:right w:val="single" w:sz="6" w:space="0" w:color="auto"/>
            </w:tcBorders>
          </w:tcPr>
          <w:p w14:paraId="2579FEE5"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54344CFD" w14:textId="77777777" w:rsidR="00DF5F58" w:rsidRPr="003777CA" w:rsidRDefault="00DF5F58" w:rsidP="001C575A">
            <w:pPr>
              <w:rPr>
                <w:color w:val="262626" w:themeColor="text1" w:themeTint="D9"/>
              </w:rPr>
            </w:pPr>
            <w:r w:rsidRPr="003777CA">
              <w:rPr>
                <w:color w:val="262626" w:themeColor="text1" w:themeTint="D9"/>
              </w:rPr>
              <w:t>底盘测功机速度编码器校准周期</w:t>
            </w:r>
          </w:p>
        </w:tc>
      </w:tr>
      <w:tr w:rsidR="003777CA" w:rsidRPr="003777CA" w14:paraId="4639F1A0" w14:textId="77777777" w:rsidTr="001C575A">
        <w:tc>
          <w:tcPr>
            <w:tcW w:w="736" w:type="dxa"/>
            <w:tcBorders>
              <w:top w:val="single" w:sz="6" w:space="0" w:color="auto"/>
              <w:left w:val="single" w:sz="6" w:space="0" w:color="auto"/>
              <w:bottom w:val="single" w:sz="6" w:space="0" w:color="auto"/>
              <w:right w:val="single" w:sz="6" w:space="0" w:color="auto"/>
            </w:tcBorders>
          </w:tcPr>
          <w:p w14:paraId="751F3EBE"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AB6FF3A" w14:textId="77777777" w:rsidR="00DF5F58" w:rsidRPr="003777CA" w:rsidRDefault="00DF5F58" w:rsidP="001C575A">
            <w:pPr>
              <w:rPr>
                <w:color w:val="262626" w:themeColor="text1" w:themeTint="D9"/>
              </w:rPr>
            </w:pPr>
            <w:proofErr w:type="spellStart"/>
            <w:r w:rsidRPr="003777CA">
              <w:rPr>
                <w:color w:val="262626" w:themeColor="text1" w:themeTint="D9"/>
              </w:rPr>
              <w:t>nljyxqs</w:t>
            </w:r>
            <w:proofErr w:type="spellEnd"/>
          </w:p>
        </w:tc>
        <w:tc>
          <w:tcPr>
            <w:tcW w:w="2835" w:type="dxa"/>
            <w:tcBorders>
              <w:top w:val="single" w:sz="6" w:space="0" w:color="auto"/>
              <w:left w:val="single" w:sz="6" w:space="0" w:color="auto"/>
              <w:bottom w:val="single" w:sz="6" w:space="0" w:color="auto"/>
              <w:right w:val="single" w:sz="6" w:space="0" w:color="auto"/>
            </w:tcBorders>
          </w:tcPr>
          <w:p w14:paraId="696A25D1"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2839A349" w14:textId="77777777" w:rsidR="00DF5F58" w:rsidRPr="003777CA" w:rsidRDefault="00DF5F58" w:rsidP="001C575A">
            <w:pPr>
              <w:rPr>
                <w:color w:val="262626" w:themeColor="text1" w:themeTint="D9"/>
              </w:rPr>
            </w:pPr>
            <w:r w:rsidRPr="003777CA">
              <w:rPr>
                <w:color w:val="262626" w:themeColor="text1" w:themeTint="D9"/>
              </w:rPr>
              <w:t>底盘测功机扭力传感器校准有效期始</w:t>
            </w:r>
          </w:p>
        </w:tc>
      </w:tr>
      <w:tr w:rsidR="003777CA" w:rsidRPr="003777CA" w14:paraId="5EB3E4D3" w14:textId="77777777" w:rsidTr="001C575A">
        <w:tc>
          <w:tcPr>
            <w:tcW w:w="736" w:type="dxa"/>
            <w:tcBorders>
              <w:top w:val="single" w:sz="6" w:space="0" w:color="auto"/>
              <w:left w:val="single" w:sz="6" w:space="0" w:color="auto"/>
              <w:bottom w:val="single" w:sz="6" w:space="0" w:color="auto"/>
              <w:right w:val="single" w:sz="6" w:space="0" w:color="auto"/>
            </w:tcBorders>
          </w:tcPr>
          <w:p w14:paraId="37F75341"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641AD12" w14:textId="77777777" w:rsidR="00DF5F58" w:rsidRPr="003777CA" w:rsidRDefault="00DF5F58" w:rsidP="001C575A">
            <w:pPr>
              <w:rPr>
                <w:color w:val="262626" w:themeColor="text1" w:themeTint="D9"/>
              </w:rPr>
            </w:pPr>
            <w:proofErr w:type="spellStart"/>
            <w:r w:rsidRPr="003777CA">
              <w:rPr>
                <w:color w:val="262626" w:themeColor="text1" w:themeTint="D9"/>
              </w:rPr>
              <w:t>nljyxqz</w:t>
            </w:r>
            <w:proofErr w:type="spellEnd"/>
          </w:p>
        </w:tc>
        <w:tc>
          <w:tcPr>
            <w:tcW w:w="2835" w:type="dxa"/>
            <w:tcBorders>
              <w:top w:val="single" w:sz="6" w:space="0" w:color="auto"/>
              <w:left w:val="single" w:sz="6" w:space="0" w:color="auto"/>
              <w:bottom w:val="single" w:sz="6" w:space="0" w:color="auto"/>
              <w:right w:val="single" w:sz="6" w:space="0" w:color="auto"/>
            </w:tcBorders>
          </w:tcPr>
          <w:p w14:paraId="409957D1"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5CAC351" w14:textId="77777777" w:rsidR="00DF5F58" w:rsidRPr="003777CA" w:rsidRDefault="00DF5F58" w:rsidP="001C575A">
            <w:pPr>
              <w:rPr>
                <w:color w:val="262626" w:themeColor="text1" w:themeTint="D9"/>
              </w:rPr>
            </w:pPr>
            <w:r w:rsidRPr="003777CA">
              <w:rPr>
                <w:color w:val="262626" w:themeColor="text1" w:themeTint="D9"/>
              </w:rPr>
              <w:t>底盘测功机扭力传感器校准有效期止</w:t>
            </w:r>
          </w:p>
        </w:tc>
      </w:tr>
      <w:tr w:rsidR="003777CA" w:rsidRPr="003777CA" w14:paraId="24392A48" w14:textId="77777777" w:rsidTr="001C575A">
        <w:tc>
          <w:tcPr>
            <w:tcW w:w="736" w:type="dxa"/>
            <w:tcBorders>
              <w:top w:val="single" w:sz="6" w:space="0" w:color="auto"/>
              <w:left w:val="single" w:sz="6" w:space="0" w:color="auto"/>
              <w:bottom w:val="single" w:sz="6" w:space="0" w:color="auto"/>
              <w:right w:val="single" w:sz="6" w:space="0" w:color="auto"/>
            </w:tcBorders>
          </w:tcPr>
          <w:p w14:paraId="365E49CB"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A41D41A" w14:textId="77777777" w:rsidR="00DF5F58" w:rsidRPr="003777CA" w:rsidRDefault="00DF5F58" w:rsidP="001C575A">
            <w:pPr>
              <w:rPr>
                <w:color w:val="262626" w:themeColor="text1" w:themeTint="D9"/>
              </w:rPr>
            </w:pPr>
            <w:proofErr w:type="spellStart"/>
            <w:r w:rsidRPr="003777CA">
              <w:rPr>
                <w:color w:val="262626" w:themeColor="text1" w:themeTint="D9"/>
              </w:rPr>
              <w:t>nljjzzq</w:t>
            </w:r>
            <w:proofErr w:type="spellEnd"/>
          </w:p>
        </w:tc>
        <w:tc>
          <w:tcPr>
            <w:tcW w:w="2835" w:type="dxa"/>
            <w:tcBorders>
              <w:top w:val="single" w:sz="6" w:space="0" w:color="auto"/>
              <w:left w:val="single" w:sz="6" w:space="0" w:color="auto"/>
              <w:bottom w:val="single" w:sz="6" w:space="0" w:color="auto"/>
              <w:right w:val="single" w:sz="6" w:space="0" w:color="auto"/>
            </w:tcBorders>
          </w:tcPr>
          <w:p w14:paraId="2A72BDBE"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0EE5E2C4" w14:textId="77777777" w:rsidR="00DF5F58" w:rsidRPr="003777CA" w:rsidRDefault="00DF5F58" w:rsidP="001C575A">
            <w:pPr>
              <w:rPr>
                <w:color w:val="262626" w:themeColor="text1" w:themeTint="D9"/>
              </w:rPr>
            </w:pPr>
            <w:r w:rsidRPr="003777CA">
              <w:rPr>
                <w:color w:val="262626" w:themeColor="text1" w:themeTint="D9"/>
              </w:rPr>
              <w:t>底盘测功机扭力传感器校准周期</w:t>
            </w:r>
          </w:p>
        </w:tc>
      </w:tr>
      <w:tr w:rsidR="003777CA" w:rsidRPr="003777CA" w14:paraId="6295BD15" w14:textId="77777777" w:rsidTr="001C575A">
        <w:tc>
          <w:tcPr>
            <w:tcW w:w="736" w:type="dxa"/>
            <w:tcBorders>
              <w:top w:val="single" w:sz="6" w:space="0" w:color="auto"/>
              <w:left w:val="single" w:sz="6" w:space="0" w:color="auto"/>
              <w:bottom w:val="single" w:sz="6" w:space="0" w:color="auto"/>
              <w:right w:val="single" w:sz="6" w:space="0" w:color="auto"/>
            </w:tcBorders>
          </w:tcPr>
          <w:p w14:paraId="4017E506"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FB9DAFD" w14:textId="77777777" w:rsidR="00DF5F58" w:rsidRPr="003777CA" w:rsidRDefault="00DF5F58" w:rsidP="001C575A">
            <w:pPr>
              <w:rPr>
                <w:color w:val="262626" w:themeColor="text1" w:themeTint="D9"/>
              </w:rPr>
            </w:pPr>
            <w:proofErr w:type="spellStart"/>
            <w:r w:rsidRPr="003777CA">
              <w:rPr>
                <w:color w:val="262626" w:themeColor="text1" w:themeTint="D9"/>
              </w:rPr>
              <w:t>shjyxqs</w:t>
            </w:r>
            <w:proofErr w:type="spellEnd"/>
          </w:p>
        </w:tc>
        <w:tc>
          <w:tcPr>
            <w:tcW w:w="2835" w:type="dxa"/>
            <w:tcBorders>
              <w:top w:val="single" w:sz="6" w:space="0" w:color="auto"/>
              <w:left w:val="single" w:sz="6" w:space="0" w:color="auto"/>
              <w:bottom w:val="single" w:sz="6" w:space="0" w:color="auto"/>
              <w:right w:val="single" w:sz="6" w:space="0" w:color="auto"/>
            </w:tcBorders>
          </w:tcPr>
          <w:p w14:paraId="4813048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1CA0DEF2" w14:textId="77777777" w:rsidR="00DF5F58" w:rsidRPr="003777CA" w:rsidRDefault="00DF5F58" w:rsidP="001C575A">
            <w:pPr>
              <w:rPr>
                <w:color w:val="262626" w:themeColor="text1" w:themeTint="D9"/>
              </w:rPr>
            </w:pPr>
            <w:r w:rsidRPr="003777CA">
              <w:rPr>
                <w:color w:val="262626" w:themeColor="text1" w:themeTint="D9"/>
              </w:rPr>
              <w:t>底盘测功机损耗校准有效期始</w:t>
            </w:r>
          </w:p>
        </w:tc>
      </w:tr>
      <w:tr w:rsidR="003777CA" w:rsidRPr="003777CA" w14:paraId="0064A804" w14:textId="77777777" w:rsidTr="001C575A">
        <w:tc>
          <w:tcPr>
            <w:tcW w:w="736" w:type="dxa"/>
            <w:tcBorders>
              <w:top w:val="single" w:sz="6" w:space="0" w:color="auto"/>
              <w:left w:val="single" w:sz="6" w:space="0" w:color="auto"/>
              <w:bottom w:val="single" w:sz="6" w:space="0" w:color="auto"/>
              <w:right w:val="single" w:sz="6" w:space="0" w:color="auto"/>
            </w:tcBorders>
          </w:tcPr>
          <w:p w14:paraId="2583C04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A74EC24" w14:textId="77777777" w:rsidR="00DF5F58" w:rsidRPr="003777CA" w:rsidRDefault="00DF5F58" w:rsidP="001C575A">
            <w:pPr>
              <w:rPr>
                <w:color w:val="262626" w:themeColor="text1" w:themeTint="D9"/>
              </w:rPr>
            </w:pPr>
            <w:proofErr w:type="spellStart"/>
            <w:r w:rsidRPr="003777CA">
              <w:rPr>
                <w:color w:val="262626" w:themeColor="text1" w:themeTint="D9"/>
              </w:rPr>
              <w:t>shjyxqz</w:t>
            </w:r>
            <w:proofErr w:type="spellEnd"/>
          </w:p>
        </w:tc>
        <w:tc>
          <w:tcPr>
            <w:tcW w:w="2835" w:type="dxa"/>
            <w:tcBorders>
              <w:top w:val="single" w:sz="6" w:space="0" w:color="auto"/>
              <w:left w:val="single" w:sz="6" w:space="0" w:color="auto"/>
              <w:bottom w:val="single" w:sz="6" w:space="0" w:color="auto"/>
              <w:right w:val="single" w:sz="6" w:space="0" w:color="auto"/>
            </w:tcBorders>
          </w:tcPr>
          <w:p w14:paraId="0293F454"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0110E66E" w14:textId="77777777" w:rsidR="00DF5F58" w:rsidRPr="003777CA" w:rsidRDefault="00DF5F58" w:rsidP="001C575A">
            <w:pPr>
              <w:rPr>
                <w:color w:val="262626" w:themeColor="text1" w:themeTint="D9"/>
              </w:rPr>
            </w:pPr>
            <w:r w:rsidRPr="003777CA">
              <w:rPr>
                <w:color w:val="262626" w:themeColor="text1" w:themeTint="D9"/>
              </w:rPr>
              <w:t>底盘测功机损耗校准有效期</w:t>
            </w:r>
            <w:r w:rsidRPr="003777CA">
              <w:rPr>
                <w:color w:val="262626" w:themeColor="text1" w:themeTint="D9"/>
              </w:rPr>
              <w:lastRenderedPageBreak/>
              <w:t>止</w:t>
            </w:r>
          </w:p>
        </w:tc>
      </w:tr>
      <w:tr w:rsidR="003777CA" w:rsidRPr="003777CA" w14:paraId="700F0F79" w14:textId="77777777" w:rsidTr="001C575A">
        <w:tc>
          <w:tcPr>
            <w:tcW w:w="736" w:type="dxa"/>
            <w:tcBorders>
              <w:top w:val="single" w:sz="6" w:space="0" w:color="auto"/>
              <w:left w:val="single" w:sz="6" w:space="0" w:color="auto"/>
              <w:bottom w:val="single" w:sz="6" w:space="0" w:color="auto"/>
              <w:right w:val="single" w:sz="6" w:space="0" w:color="auto"/>
            </w:tcBorders>
          </w:tcPr>
          <w:p w14:paraId="308E3F58"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C20EBE4" w14:textId="77777777" w:rsidR="00DF5F58" w:rsidRPr="003777CA" w:rsidRDefault="00DF5F58" w:rsidP="001C575A">
            <w:pPr>
              <w:rPr>
                <w:color w:val="262626" w:themeColor="text1" w:themeTint="D9"/>
              </w:rPr>
            </w:pPr>
            <w:proofErr w:type="spellStart"/>
            <w:r w:rsidRPr="003777CA">
              <w:rPr>
                <w:color w:val="262626" w:themeColor="text1" w:themeTint="D9"/>
              </w:rPr>
              <w:t>shjjzzq</w:t>
            </w:r>
            <w:proofErr w:type="spellEnd"/>
          </w:p>
        </w:tc>
        <w:tc>
          <w:tcPr>
            <w:tcW w:w="2835" w:type="dxa"/>
            <w:tcBorders>
              <w:top w:val="single" w:sz="6" w:space="0" w:color="auto"/>
              <w:left w:val="single" w:sz="6" w:space="0" w:color="auto"/>
              <w:bottom w:val="single" w:sz="6" w:space="0" w:color="auto"/>
              <w:right w:val="single" w:sz="6" w:space="0" w:color="auto"/>
            </w:tcBorders>
          </w:tcPr>
          <w:p w14:paraId="76065F51"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6D83B04B" w14:textId="77777777" w:rsidR="00DF5F58" w:rsidRPr="003777CA" w:rsidRDefault="00DF5F58" w:rsidP="001C575A">
            <w:pPr>
              <w:rPr>
                <w:color w:val="262626" w:themeColor="text1" w:themeTint="D9"/>
              </w:rPr>
            </w:pPr>
            <w:r w:rsidRPr="003777CA">
              <w:rPr>
                <w:color w:val="262626" w:themeColor="text1" w:themeTint="D9"/>
              </w:rPr>
              <w:t>底盘测功机损耗校准周期</w:t>
            </w:r>
          </w:p>
        </w:tc>
      </w:tr>
      <w:tr w:rsidR="003777CA" w:rsidRPr="003777CA" w14:paraId="42181978" w14:textId="77777777" w:rsidTr="001C575A">
        <w:tc>
          <w:tcPr>
            <w:tcW w:w="736" w:type="dxa"/>
            <w:tcBorders>
              <w:top w:val="single" w:sz="6" w:space="0" w:color="auto"/>
              <w:left w:val="single" w:sz="6" w:space="0" w:color="auto"/>
              <w:bottom w:val="single" w:sz="6" w:space="0" w:color="auto"/>
              <w:right w:val="single" w:sz="6" w:space="0" w:color="auto"/>
            </w:tcBorders>
          </w:tcPr>
          <w:p w14:paraId="0CD19A42"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0178ED8" w14:textId="77777777" w:rsidR="00DF5F58" w:rsidRPr="003777CA" w:rsidRDefault="00DF5F58" w:rsidP="001C575A">
            <w:pPr>
              <w:rPr>
                <w:color w:val="262626" w:themeColor="text1" w:themeTint="D9"/>
              </w:rPr>
            </w:pPr>
            <w:proofErr w:type="spellStart"/>
            <w:r w:rsidRPr="003777CA">
              <w:rPr>
                <w:color w:val="262626" w:themeColor="text1" w:themeTint="D9"/>
              </w:rPr>
              <w:t>hxjyxqs</w:t>
            </w:r>
            <w:proofErr w:type="spellEnd"/>
          </w:p>
        </w:tc>
        <w:tc>
          <w:tcPr>
            <w:tcW w:w="2835" w:type="dxa"/>
            <w:tcBorders>
              <w:top w:val="single" w:sz="6" w:space="0" w:color="auto"/>
              <w:left w:val="single" w:sz="6" w:space="0" w:color="auto"/>
              <w:bottom w:val="single" w:sz="6" w:space="0" w:color="auto"/>
              <w:right w:val="single" w:sz="6" w:space="0" w:color="auto"/>
            </w:tcBorders>
          </w:tcPr>
          <w:p w14:paraId="02CFEF81"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7E23E514" w14:textId="77777777" w:rsidR="00DF5F58" w:rsidRPr="003777CA" w:rsidRDefault="00DF5F58" w:rsidP="001C575A">
            <w:pPr>
              <w:rPr>
                <w:color w:val="262626" w:themeColor="text1" w:themeTint="D9"/>
              </w:rPr>
            </w:pPr>
            <w:r w:rsidRPr="003777CA">
              <w:rPr>
                <w:color w:val="262626" w:themeColor="text1" w:themeTint="D9"/>
              </w:rPr>
              <w:t>底盘测功机加载滑行校准有效期始</w:t>
            </w:r>
          </w:p>
        </w:tc>
      </w:tr>
      <w:tr w:rsidR="003777CA" w:rsidRPr="003777CA" w14:paraId="61C9D578" w14:textId="77777777" w:rsidTr="001C575A">
        <w:tc>
          <w:tcPr>
            <w:tcW w:w="736" w:type="dxa"/>
            <w:tcBorders>
              <w:top w:val="single" w:sz="6" w:space="0" w:color="auto"/>
              <w:left w:val="single" w:sz="6" w:space="0" w:color="auto"/>
              <w:bottom w:val="single" w:sz="6" w:space="0" w:color="auto"/>
              <w:right w:val="single" w:sz="6" w:space="0" w:color="auto"/>
            </w:tcBorders>
          </w:tcPr>
          <w:p w14:paraId="3195DC0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D278ED3" w14:textId="77777777" w:rsidR="00DF5F58" w:rsidRPr="003777CA" w:rsidRDefault="00DF5F58" w:rsidP="001C575A">
            <w:pPr>
              <w:rPr>
                <w:color w:val="262626" w:themeColor="text1" w:themeTint="D9"/>
              </w:rPr>
            </w:pPr>
            <w:proofErr w:type="spellStart"/>
            <w:r w:rsidRPr="003777CA">
              <w:rPr>
                <w:color w:val="262626" w:themeColor="text1" w:themeTint="D9"/>
              </w:rPr>
              <w:t>hxjyxqz</w:t>
            </w:r>
            <w:proofErr w:type="spellEnd"/>
          </w:p>
        </w:tc>
        <w:tc>
          <w:tcPr>
            <w:tcW w:w="2835" w:type="dxa"/>
            <w:tcBorders>
              <w:top w:val="single" w:sz="6" w:space="0" w:color="auto"/>
              <w:left w:val="single" w:sz="6" w:space="0" w:color="auto"/>
              <w:bottom w:val="single" w:sz="6" w:space="0" w:color="auto"/>
              <w:right w:val="single" w:sz="6" w:space="0" w:color="auto"/>
            </w:tcBorders>
          </w:tcPr>
          <w:p w14:paraId="519F2605"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18260D6" w14:textId="77777777" w:rsidR="00DF5F58" w:rsidRPr="003777CA" w:rsidRDefault="00DF5F58" w:rsidP="001C575A">
            <w:pPr>
              <w:rPr>
                <w:color w:val="262626" w:themeColor="text1" w:themeTint="D9"/>
              </w:rPr>
            </w:pPr>
            <w:r w:rsidRPr="003777CA">
              <w:rPr>
                <w:color w:val="262626" w:themeColor="text1" w:themeTint="D9"/>
              </w:rPr>
              <w:t>底盘测功机加载滑行校准有效期止</w:t>
            </w:r>
          </w:p>
        </w:tc>
      </w:tr>
      <w:tr w:rsidR="003777CA" w:rsidRPr="003777CA" w14:paraId="1FAF5999" w14:textId="77777777" w:rsidTr="001C575A">
        <w:tc>
          <w:tcPr>
            <w:tcW w:w="736" w:type="dxa"/>
            <w:tcBorders>
              <w:top w:val="single" w:sz="6" w:space="0" w:color="auto"/>
              <w:left w:val="single" w:sz="6" w:space="0" w:color="auto"/>
              <w:bottom w:val="single" w:sz="6" w:space="0" w:color="auto"/>
              <w:right w:val="single" w:sz="6" w:space="0" w:color="auto"/>
            </w:tcBorders>
          </w:tcPr>
          <w:p w14:paraId="170F53BC"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20BFF6E" w14:textId="77777777" w:rsidR="00DF5F58" w:rsidRPr="003777CA" w:rsidRDefault="00DF5F58" w:rsidP="001C575A">
            <w:pPr>
              <w:rPr>
                <w:color w:val="262626" w:themeColor="text1" w:themeTint="D9"/>
              </w:rPr>
            </w:pPr>
            <w:proofErr w:type="spellStart"/>
            <w:r w:rsidRPr="003777CA">
              <w:rPr>
                <w:color w:val="262626" w:themeColor="text1" w:themeTint="D9"/>
              </w:rPr>
              <w:t>hxjjzzq</w:t>
            </w:r>
            <w:proofErr w:type="spellEnd"/>
          </w:p>
        </w:tc>
        <w:tc>
          <w:tcPr>
            <w:tcW w:w="2835" w:type="dxa"/>
            <w:tcBorders>
              <w:top w:val="single" w:sz="6" w:space="0" w:color="auto"/>
              <w:left w:val="single" w:sz="6" w:space="0" w:color="auto"/>
              <w:bottom w:val="single" w:sz="6" w:space="0" w:color="auto"/>
              <w:right w:val="single" w:sz="6" w:space="0" w:color="auto"/>
            </w:tcBorders>
          </w:tcPr>
          <w:p w14:paraId="6152F846"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470B830D" w14:textId="77777777" w:rsidR="00DF5F58" w:rsidRPr="003777CA" w:rsidRDefault="00DF5F58" w:rsidP="001C575A">
            <w:pPr>
              <w:rPr>
                <w:color w:val="262626" w:themeColor="text1" w:themeTint="D9"/>
              </w:rPr>
            </w:pPr>
            <w:r w:rsidRPr="003777CA">
              <w:rPr>
                <w:color w:val="262626" w:themeColor="text1" w:themeTint="D9"/>
              </w:rPr>
              <w:t>底盘测功机加载滑行校准周期</w:t>
            </w:r>
          </w:p>
        </w:tc>
      </w:tr>
      <w:tr w:rsidR="003777CA" w:rsidRPr="003777CA" w14:paraId="1E982A44" w14:textId="77777777" w:rsidTr="001C575A">
        <w:tc>
          <w:tcPr>
            <w:tcW w:w="736" w:type="dxa"/>
            <w:tcBorders>
              <w:top w:val="single" w:sz="6" w:space="0" w:color="auto"/>
              <w:left w:val="single" w:sz="6" w:space="0" w:color="auto"/>
              <w:bottom w:val="single" w:sz="6" w:space="0" w:color="auto"/>
              <w:right w:val="single" w:sz="6" w:space="0" w:color="auto"/>
            </w:tcBorders>
          </w:tcPr>
          <w:p w14:paraId="250D0E30"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00E6057B" w14:textId="77777777" w:rsidR="00DF5F58" w:rsidRPr="003777CA" w:rsidRDefault="00DF5F58" w:rsidP="001C575A">
            <w:pPr>
              <w:rPr>
                <w:color w:val="262626" w:themeColor="text1" w:themeTint="D9"/>
              </w:rPr>
            </w:pPr>
            <w:proofErr w:type="spellStart"/>
            <w:r w:rsidRPr="003777CA">
              <w:rPr>
                <w:color w:val="262626" w:themeColor="text1" w:themeTint="D9"/>
              </w:rPr>
              <w:t>lljyxqs</w:t>
            </w:r>
            <w:proofErr w:type="spellEnd"/>
          </w:p>
        </w:tc>
        <w:tc>
          <w:tcPr>
            <w:tcW w:w="2835" w:type="dxa"/>
            <w:tcBorders>
              <w:top w:val="single" w:sz="6" w:space="0" w:color="auto"/>
              <w:left w:val="single" w:sz="6" w:space="0" w:color="auto"/>
              <w:bottom w:val="single" w:sz="6" w:space="0" w:color="auto"/>
              <w:right w:val="single" w:sz="6" w:space="0" w:color="auto"/>
            </w:tcBorders>
          </w:tcPr>
          <w:p w14:paraId="136D0273"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5803A32F" w14:textId="77777777" w:rsidR="00DF5F58" w:rsidRPr="003777CA" w:rsidRDefault="00DF5F58" w:rsidP="001C575A">
            <w:pPr>
              <w:rPr>
                <w:color w:val="262626" w:themeColor="text1" w:themeTint="D9"/>
              </w:rPr>
            </w:pPr>
            <w:r w:rsidRPr="003777CA">
              <w:rPr>
                <w:color w:val="262626" w:themeColor="text1" w:themeTint="D9"/>
              </w:rPr>
              <w:t>流量计校准有效期始</w:t>
            </w:r>
          </w:p>
        </w:tc>
      </w:tr>
      <w:tr w:rsidR="003777CA" w:rsidRPr="003777CA" w14:paraId="73891CE7" w14:textId="77777777" w:rsidTr="001C575A">
        <w:tc>
          <w:tcPr>
            <w:tcW w:w="736" w:type="dxa"/>
            <w:tcBorders>
              <w:top w:val="single" w:sz="6" w:space="0" w:color="auto"/>
              <w:left w:val="single" w:sz="6" w:space="0" w:color="auto"/>
              <w:bottom w:val="single" w:sz="6" w:space="0" w:color="auto"/>
              <w:right w:val="single" w:sz="6" w:space="0" w:color="auto"/>
            </w:tcBorders>
          </w:tcPr>
          <w:p w14:paraId="4E9A28F3"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0B21DF9A" w14:textId="77777777" w:rsidR="00DF5F58" w:rsidRPr="003777CA" w:rsidRDefault="00DF5F58" w:rsidP="001C575A">
            <w:pPr>
              <w:rPr>
                <w:color w:val="262626" w:themeColor="text1" w:themeTint="D9"/>
              </w:rPr>
            </w:pPr>
            <w:proofErr w:type="spellStart"/>
            <w:r w:rsidRPr="003777CA">
              <w:rPr>
                <w:color w:val="262626" w:themeColor="text1" w:themeTint="D9"/>
              </w:rPr>
              <w:t>lljyxqz</w:t>
            </w:r>
            <w:proofErr w:type="spellEnd"/>
          </w:p>
        </w:tc>
        <w:tc>
          <w:tcPr>
            <w:tcW w:w="2835" w:type="dxa"/>
            <w:tcBorders>
              <w:top w:val="single" w:sz="6" w:space="0" w:color="auto"/>
              <w:left w:val="single" w:sz="6" w:space="0" w:color="auto"/>
              <w:bottom w:val="single" w:sz="6" w:space="0" w:color="auto"/>
              <w:right w:val="single" w:sz="6" w:space="0" w:color="auto"/>
            </w:tcBorders>
          </w:tcPr>
          <w:p w14:paraId="2D8BCAF2" w14:textId="77777777" w:rsidR="00DF5F58" w:rsidRPr="003777CA" w:rsidRDefault="00DF5F58" w:rsidP="001C575A">
            <w:pPr>
              <w:rPr>
                <w:color w:val="262626" w:themeColor="text1" w:themeTint="D9"/>
              </w:rPr>
            </w:pPr>
            <w:r w:rsidRPr="003777CA">
              <w:rPr>
                <w:color w:val="262626" w:themeColor="text1" w:themeTint="D9"/>
              </w:rPr>
              <w:t>datetime</w:t>
            </w:r>
          </w:p>
        </w:tc>
        <w:tc>
          <w:tcPr>
            <w:tcW w:w="2835" w:type="dxa"/>
            <w:tcBorders>
              <w:top w:val="single" w:sz="6" w:space="0" w:color="auto"/>
              <w:left w:val="single" w:sz="6" w:space="0" w:color="auto"/>
              <w:bottom w:val="single" w:sz="6" w:space="0" w:color="auto"/>
              <w:right w:val="single" w:sz="6" w:space="0" w:color="auto"/>
            </w:tcBorders>
          </w:tcPr>
          <w:p w14:paraId="66F58200" w14:textId="77777777" w:rsidR="00DF5F58" w:rsidRPr="003777CA" w:rsidRDefault="00DF5F58" w:rsidP="001C575A">
            <w:pPr>
              <w:rPr>
                <w:color w:val="262626" w:themeColor="text1" w:themeTint="D9"/>
              </w:rPr>
            </w:pPr>
            <w:r w:rsidRPr="003777CA">
              <w:rPr>
                <w:color w:val="262626" w:themeColor="text1" w:themeTint="D9"/>
              </w:rPr>
              <w:t>流量计校准有效期止</w:t>
            </w:r>
          </w:p>
        </w:tc>
      </w:tr>
      <w:tr w:rsidR="003777CA" w:rsidRPr="003777CA" w14:paraId="3ADF90D2" w14:textId="77777777" w:rsidTr="001C575A">
        <w:tc>
          <w:tcPr>
            <w:tcW w:w="736" w:type="dxa"/>
            <w:tcBorders>
              <w:top w:val="single" w:sz="6" w:space="0" w:color="auto"/>
              <w:left w:val="single" w:sz="6" w:space="0" w:color="auto"/>
              <w:bottom w:val="single" w:sz="6" w:space="0" w:color="auto"/>
              <w:right w:val="single" w:sz="6" w:space="0" w:color="auto"/>
            </w:tcBorders>
          </w:tcPr>
          <w:p w14:paraId="6E26C120" w14:textId="77777777" w:rsidR="00DF5F58" w:rsidRPr="003777CA" w:rsidRDefault="00DF5F58" w:rsidP="0095612E">
            <w:pPr>
              <w:pStyle w:val="14"/>
              <w:numPr>
                <w:ilvl w:val="0"/>
                <w:numId w:val="2"/>
              </w:numPr>
              <w:tabs>
                <w:tab w:val="clear" w:pos="648"/>
              </w:tabs>
              <w:ind w:left="420" w:firstLineChars="0" w:hanging="132"/>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FCBE887" w14:textId="77777777" w:rsidR="00DF5F58" w:rsidRPr="003777CA" w:rsidRDefault="00DF5F58" w:rsidP="001C575A">
            <w:pPr>
              <w:rPr>
                <w:color w:val="262626" w:themeColor="text1" w:themeTint="D9"/>
              </w:rPr>
            </w:pPr>
            <w:proofErr w:type="spellStart"/>
            <w:r w:rsidRPr="003777CA">
              <w:rPr>
                <w:color w:val="262626" w:themeColor="text1" w:themeTint="D9"/>
              </w:rPr>
              <w:t>lljjzzq</w:t>
            </w:r>
            <w:proofErr w:type="spellEnd"/>
          </w:p>
        </w:tc>
        <w:tc>
          <w:tcPr>
            <w:tcW w:w="2835" w:type="dxa"/>
            <w:tcBorders>
              <w:top w:val="single" w:sz="6" w:space="0" w:color="auto"/>
              <w:left w:val="single" w:sz="6" w:space="0" w:color="auto"/>
              <w:bottom w:val="single" w:sz="6" w:space="0" w:color="auto"/>
              <w:right w:val="single" w:sz="6" w:space="0" w:color="auto"/>
            </w:tcBorders>
          </w:tcPr>
          <w:p w14:paraId="2CA45F48" w14:textId="77777777" w:rsidR="00DF5F58" w:rsidRPr="003777CA" w:rsidRDefault="00DF5F58" w:rsidP="001C575A">
            <w:pPr>
              <w:rPr>
                <w:color w:val="262626" w:themeColor="text1" w:themeTint="D9"/>
              </w:rPr>
            </w:pPr>
            <w:r w:rsidRPr="003777CA">
              <w:rPr>
                <w:color w:val="262626" w:themeColor="text1" w:themeTint="D9"/>
              </w:rPr>
              <w:t>int</w:t>
            </w:r>
          </w:p>
        </w:tc>
        <w:tc>
          <w:tcPr>
            <w:tcW w:w="2835" w:type="dxa"/>
            <w:tcBorders>
              <w:top w:val="single" w:sz="6" w:space="0" w:color="auto"/>
              <w:left w:val="single" w:sz="6" w:space="0" w:color="auto"/>
              <w:bottom w:val="single" w:sz="6" w:space="0" w:color="auto"/>
              <w:right w:val="single" w:sz="6" w:space="0" w:color="auto"/>
            </w:tcBorders>
          </w:tcPr>
          <w:p w14:paraId="38E817A3" w14:textId="77777777" w:rsidR="00DF5F58" w:rsidRPr="003777CA" w:rsidRDefault="00DF5F58" w:rsidP="001C575A">
            <w:pPr>
              <w:rPr>
                <w:color w:val="262626" w:themeColor="text1" w:themeTint="D9"/>
              </w:rPr>
            </w:pPr>
            <w:r w:rsidRPr="003777CA">
              <w:rPr>
                <w:color w:val="262626" w:themeColor="text1" w:themeTint="D9"/>
              </w:rPr>
              <w:t>流量计校准周期</w:t>
            </w:r>
          </w:p>
        </w:tc>
      </w:tr>
    </w:tbl>
    <w:p w14:paraId="2DC3A281" w14:textId="77777777" w:rsidR="00DF5F58" w:rsidRPr="003777CA" w:rsidRDefault="00DF5F58" w:rsidP="00DF5F58">
      <w:pPr>
        <w:pStyle w:val="14"/>
        <w:ind w:left="1620" w:firstLineChars="0" w:firstLine="0"/>
        <w:rPr>
          <w:color w:val="262626" w:themeColor="text1" w:themeTint="D9"/>
        </w:rPr>
      </w:pPr>
    </w:p>
    <w:p w14:paraId="453DFD03" w14:textId="5337208B"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查询机动车注册信息</w:t>
      </w:r>
      <w:r w:rsidR="00B41876" w:rsidRPr="00C531A6">
        <w:rPr>
          <w:rFonts w:hint="eastAsia"/>
          <w:color w:val="262626" w:themeColor="text1" w:themeTint="D9"/>
        </w:rPr>
        <w:t>11Q05</w:t>
      </w:r>
    </w:p>
    <w:p w14:paraId="7620473C"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4F59BF42"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11Q05</w:t>
      </w:r>
    </w:p>
    <w:p w14:paraId="410B278F"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63F977F5"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检测站环检设备查询机动车的注册信息。</w:t>
      </w:r>
    </w:p>
    <w:p w14:paraId="747BD821"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4E1F59E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1AEC439A" w14:textId="77777777" w:rsidTr="001C575A">
        <w:tc>
          <w:tcPr>
            <w:tcW w:w="8080" w:type="dxa"/>
            <w:shd w:val="clear" w:color="auto" w:fill="F2F2F2"/>
          </w:tcPr>
          <w:p w14:paraId="23C9E7B0" w14:textId="77777777" w:rsidR="00DF5F58" w:rsidRPr="003777CA" w:rsidRDefault="00DF5F58" w:rsidP="001C575A">
            <w:pPr>
              <w:spacing w:line="200" w:lineRule="exact"/>
              <w:rPr>
                <w:rFonts w:ascii="Courier New" w:hAnsi="Courier New" w:cs="Courier New"/>
                <w:color w:val="262626" w:themeColor="text1" w:themeTint="D9"/>
                <w:szCs w:val="21"/>
              </w:rPr>
            </w:pPr>
          </w:p>
          <w:p w14:paraId="13CA17D1" w14:textId="77777777" w:rsidR="00DF5F58" w:rsidRPr="003777CA" w:rsidRDefault="00DF5F58" w:rsidP="001C575A">
            <w:pPr>
              <w:spacing w:line="200" w:lineRule="exact"/>
              <w:rPr>
                <w:rFonts w:ascii="Courier New" w:hAnsi="Courier New" w:cs="Courier New"/>
                <w:color w:val="262626" w:themeColor="text1" w:themeTint="D9"/>
                <w:sz w:val="18"/>
                <w:szCs w:val="18"/>
              </w:rPr>
            </w:pPr>
            <w:bookmarkStart w:id="0" w:name="OLE_LINK5"/>
            <w:r w:rsidRPr="003777CA">
              <w:rPr>
                <w:rFonts w:ascii="Courier New" w:hAnsi="Courier New" w:cs="Courier New"/>
                <w:color w:val="262626" w:themeColor="text1" w:themeTint="D9"/>
                <w:sz w:val="18"/>
                <w:szCs w:val="18"/>
              </w:rPr>
              <w:t>&lt;?xml version=”1.0” encoding=”gb2312”?&gt;</w:t>
            </w:r>
          </w:p>
          <w:p w14:paraId="4B006E5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6A95C908" w14:textId="77777777" w:rsidR="00DF5F58" w:rsidRPr="003777CA" w:rsidRDefault="00DF5F58" w:rsidP="001C575A">
            <w:pPr>
              <w:spacing w:line="200" w:lineRule="exact"/>
              <w:ind w:firstLineChars="200" w:firstLine="360"/>
              <w:rPr>
                <w:color w:val="262626" w:themeColor="text1" w:themeTint="D9"/>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veh</w:t>
            </w:r>
            <w:proofErr w:type="spellEnd"/>
            <w:r w:rsidRPr="003777CA">
              <w:rPr>
                <w:rFonts w:ascii="Courier New" w:hAnsi="Courier New" w:cs="Courier New"/>
                <w:color w:val="262626" w:themeColor="text1" w:themeTint="D9"/>
                <w:sz w:val="18"/>
                <w:szCs w:val="18"/>
              </w:rPr>
              <w:t xml:space="preserve"> &gt;</w:t>
            </w:r>
            <w:r w:rsidRPr="003777CA">
              <w:rPr>
                <w:rFonts w:ascii="Courier New" w:hAnsi="Courier New" w:cs="Courier New" w:hint="eastAsia"/>
                <w:color w:val="262626" w:themeColor="text1" w:themeTint="D9"/>
                <w:sz w:val="18"/>
                <w:szCs w:val="18"/>
              </w:rPr>
              <w:t>&lt;</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机动车注册信息</w:t>
            </w:r>
            <w:r w:rsidRPr="003777CA">
              <w:rPr>
                <w:rFonts w:ascii="Courier New" w:hAnsi="Courier New" w:cs="Courier New" w:hint="eastAsia"/>
                <w:color w:val="262626" w:themeColor="text1" w:themeTint="D9"/>
                <w:sz w:val="18"/>
                <w:szCs w:val="18"/>
              </w:rPr>
              <w:t>-&gt;</w:t>
            </w:r>
          </w:p>
          <w:p w14:paraId="0F4E3869" w14:textId="77777777" w:rsidR="00DF5F58" w:rsidRPr="003777CA" w:rsidRDefault="00DF5F58" w:rsidP="001C575A">
            <w:pPr>
              <w:ind w:firstLineChars="400" w:firstLine="720"/>
              <w:rPr>
                <w:color w:val="262626" w:themeColor="text1" w:themeTint="D9"/>
                <w:sz w:val="18"/>
                <w:szCs w:val="18"/>
              </w:rPr>
            </w:pPr>
            <w:r w:rsidRPr="003777CA">
              <w:rPr>
                <w:color w:val="262626" w:themeColor="text1" w:themeTint="D9"/>
                <w:sz w:val="18"/>
                <w:szCs w:val="18"/>
              </w:rPr>
              <w:t>&lt;</w:t>
            </w:r>
            <w:proofErr w:type="spellStart"/>
            <w:r w:rsidRPr="003777CA">
              <w:rPr>
                <w:rFonts w:hint="eastAsia"/>
                <w:color w:val="262626" w:themeColor="text1" w:themeTint="D9"/>
                <w:sz w:val="18"/>
                <w:szCs w:val="18"/>
              </w:rPr>
              <w:t>hphm</w:t>
            </w:r>
            <w:proofErr w:type="spellEnd"/>
            <w:r w:rsidRPr="003777CA">
              <w:rPr>
                <w:color w:val="262626" w:themeColor="text1" w:themeTint="D9"/>
                <w:sz w:val="18"/>
                <w:szCs w:val="18"/>
              </w:rPr>
              <w:t>&gt;</w:t>
            </w:r>
            <w:r w:rsidRPr="003777CA">
              <w:rPr>
                <w:rFonts w:ascii="宋体" w:cs="宋体" w:hint="eastAsia"/>
                <w:color w:val="262626" w:themeColor="text1" w:themeTint="D9"/>
                <w:sz w:val="18"/>
                <w:szCs w:val="18"/>
              </w:rPr>
              <w:t>-</w:t>
            </w:r>
            <w:r w:rsidRPr="003777CA">
              <w:rPr>
                <w:color w:val="262626" w:themeColor="text1" w:themeTint="D9"/>
                <w:sz w:val="18"/>
                <w:szCs w:val="18"/>
              </w:rPr>
              <w:t>&lt;/</w:t>
            </w:r>
            <w:proofErr w:type="spellStart"/>
            <w:r w:rsidRPr="003777CA">
              <w:rPr>
                <w:rFonts w:hint="eastAsia"/>
                <w:color w:val="262626" w:themeColor="text1" w:themeTint="D9"/>
                <w:sz w:val="18"/>
                <w:szCs w:val="18"/>
              </w:rPr>
              <w:t>hphm</w:t>
            </w:r>
            <w:proofErr w:type="spellEnd"/>
            <w:r w:rsidRPr="003777CA">
              <w:rPr>
                <w:color w:val="262626" w:themeColor="text1" w:themeTint="D9"/>
                <w:sz w:val="18"/>
                <w:szCs w:val="18"/>
              </w:rPr>
              <w:t xml:space="preserve">&gt;&lt;!-- </w:t>
            </w:r>
            <w:r w:rsidRPr="003777CA">
              <w:rPr>
                <w:rFonts w:ascii="宋体" w:cs="宋体" w:hint="eastAsia"/>
                <w:color w:val="262626" w:themeColor="text1" w:themeTint="D9"/>
                <w:sz w:val="18"/>
                <w:szCs w:val="18"/>
              </w:rPr>
              <w:t>机动车号牌号码，包含头尾汉字</w:t>
            </w:r>
            <w:r w:rsidRPr="003777CA">
              <w:rPr>
                <w:color w:val="262626" w:themeColor="text1" w:themeTint="D9"/>
                <w:sz w:val="18"/>
                <w:szCs w:val="18"/>
              </w:rPr>
              <w:t>--&gt;</w:t>
            </w:r>
          </w:p>
          <w:p w14:paraId="46D6DB54" w14:textId="77777777" w:rsidR="00DF5F58" w:rsidRPr="003777CA" w:rsidRDefault="00DF5F58" w:rsidP="001C575A">
            <w:pPr>
              <w:ind w:firstLineChars="400" w:firstLine="720"/>
              <w:rPr>
                <w:color w:val="262626" w:themeColor="text1" w:themeTint="D9"/>
                <w:sz w:val="18"/>
                <w:szCs w:val="18"/>
              </w:rPr>
            </w:pPr>
            <w:r w:rsidRPr="003777CA">
              <w:rPr>
                <w:color w:val="262626" w:themeColor="text1" w:themeTint="D9"/>
                <w:sz w:val="18"/>
                <w:szCs w:val="18"/>
              </w:rPr>
              <w:t>&lt;</w:t>
            </w:r>
            <w:proofErr w:type="spellStart"/>
            <w:r w:rsidRPr="003777CA">
              <w:rPr>
                <w:rFonts w:hint="eastAsia"/>
                <w:color w:val="262626" w:themeColor="text1" w:themeTint="D9"/>
                <w:sz w:val="18"/>
                <w:szCs w:val="18"/>
              </w:rPr>
              <w:t>hpzl</w:t>
            </w:r>
            <w:proofErr w:type="spellEnd"/>
            <w:r w:rsidRPr="003777CA">
              <w:rPr>
                <w:color w:val="262626" w:themeColor="text1" w:themeTint="D9"/>
                <w:sz w:val="18"/>
                <w:szCs w:val="18"/>
              </w:rPr>
              <w:t>&gt;</w:t>
            </w:r>
            <w:r w:rsidRPr="003777CA">
              <w:rPr>
                <w:rFonts w:hint="eastAsia"/>
                <w:color w:val="262626" w:themeColor="text1" w:themeTint="D9"/>
                <w:sz w:val="18"/>
                <w:szCs w:val="18"/>
              </w:rPr>
              <w:t>-</w:t>
            </w:r>
            <w:r w:rsidRPr="003777CA">
              <w:rPr>
                <w:color w:val="262626" w:themeColor="text1" w:themeTint="D9"/>
                <w:sz w:val="18"/>
                <w:szCs w:val="18"/>
              </w:rPr>
              <w:t>&lt;/</w:t>
            </w:r>
            <w:proofErr w:type="spellStart"/>
            <w:r w:rsidRPr="003777CA">
              <w:rPr>
                <w:rFonts w:hint="eastAsia"/>
                <w:color w:val="262626" w:themeColor="text1" w:themeTint="D9"/>
                <w:sz w:val="18"/>
                <w:szCs w:val="18"/>
              </w:rPr>
              <w:t>hpzl</w:t>
            </w:r>
            <w:proofErr w:type="spellEnd"/>
            <w:r w:rsidRPr="003777CA">
              <w:rPr>
                <w:color w:val="262626" w:themeColor="text1" w:themeTint="D9"/>
                <w:sz w:val="18"/>
                <w:szCs w:val="18"/>
              </w:rPr>
              <w:t xml:space="preserve">&gt;&lt;!-- </w:t>
            </w:r>
            <w:r w:rsidRPr="003777CA">
              <w:rPr>
                <w:rFonts w:ascii="宋体" w:cs="宋体" w:hint="eastAsia"/>
                <w:color w:val="262626" w:themeColor="text1" w:themeTint="D9"/>
                <w:sz w:val="18"/>
                <w:szCs w:val="18"/>
              </w:rPr>
              <w:t>机动车号牌种类，参考数据字典</w:t>
            </w:r>
            <w:r w:rsidRPr="003777CA">
              <w:rPr>
                <w:color w:val="262626" w:themeColor="text1" w:themeTint="D9"/>
                <w:sz w:val="18"/>
                <w:szCs w:val="18"/>
              </w:rPr>
              <w:t>--&gt;</w:t>
            </w:r>
          </w:p>
          <w:p w14:paraId="3BA8EE6C" w14:textId="77777777" w:rsidR="00DF5F58" w:rsidRPr="003777CA" w:rsidRDefault="00DF5F58" w:rsidP="001C575A">
            <w:pPr>
              <w:ind w:firstLineChars="400" w:firstLine="720"/>
              <w:rPr>
                <w:color w:val="262626" w:themeColor="text1" w:themeTint="D9"/>
                <w:sz w:val="18"/>
                <w:szCs w:val="18"/>
              </w:rPr>
            </w:pPr>
            <w:r w:rsidRPr="003777CA">
              <w:rPr>
                <w:color w:val="262626" w:themeColor="text1" w:themeTint="D9"/>
                <w:sz w:val="18"/>
                <w:szCs w:val="18"/>
              </w:rPr>
              <w:t>&lt;</w:t>
            </w:r>
            <w:proofErr w:type="spellStart"/>
            <w:r w:rsidRPr="003777CA">
              <w:rPr>
                <w:rFonts w:hint="eastAsia"/>
                <w:color w:val="262626" w:themeColor="text1" w:themeTint="D9"/>
                <w:sz w:val="18"/>
                <w:szCs w:val="18"/>
              </w:rPr>
              <w:t>clsbdh</w:t>
            </w:r>
            <w:proofErr w:type="spellEnd"/>
            <w:r w:rsidRPr="003777CA">
              <w:rPr>
                <w:color w:val="262626" w:themeColor="text1" w:themeTint="D9"/>
                <w:sz w:val="18"/>
                <w:szCs w:val="18"/>
              </w:rPr>
              <w:t>&gt;</w:t>
            </w:r>
            <w:r w:rsidRPr="003777CA">
              <w:rPr>
                <w:rFonts w:hint="eastAsia"/>
                <w:color w:val="262626" w:themeColor="text1" w:themeTint="D9"/>
                <w:sz w:val="18"/>
                <w:szCs w:val="18"/>
              </w:rPr>
              <w:t>-</w:t>
            </w:r>
            <w:r w:rsidRPr="003777CA">
              <w:rPr>
                <w:color w:val="262626" w:themeColor="text1" w:themeTint="D9"/>
                <w:sz w:val="18"/>
                <w:szCs w:val="18"/>
              </w:rPr>
              <w:t>&lt;/</w:t>
            </w:r>
            <w:r w:rsidRPr="003777CA">
              <w:rPr>
                <w:rFonts w:hint="eastAsia"/>
                <w:color w:val="262626" w:themeColor="text1" w:themeTint="D9"/>
                <w:sz w:val="18"/>
                <w:szCs w:val="18"/>
              </w:rPr>
              <w:t xml:space="preserve"> </w:t>
            </w:r>
            <w:proofErr w:type="spellStart"/>
            <w:r w:rsidRPr="003777CA">
              <w:rPr>
                <w:rFonts w:hint="eastAsia"/>
                <w:color w:val="262626" w:themeColor="text1" w:themeTint="D9"/>
                <w:sz w:val="18"/>
                <w:szCs w:val="18"/>
              </w:rPr>
              <w:t>clsbdh</w:t>
            </w:r>
            <w:proofErr w:type="spellEnd"/>
            <w:r w:rsidRPr="003777CA">
              <w:rPr>
                <w:color w:val="262626" w:themeColor="text1" w:themeTint="D9"/>
                <w:sz w:val="18"/>
                <w:szCs w:val="18"/>
              </w:rPr>
              <w:t xml:space="preserve">&gt;&lt;!-- </w:t>
            </w:r>
            <w:r w:rsidRPr="003777CA">
              <w:rPr>
                <w:rFonts w:ascii="宋体" w:cs="宋体" w:hint="eastAsia"/>
                <w:color w:val="262626" w:themeColor="text1" w:themeTint="D9"/>
                <w:sz w:val="18"/>
                <w:szCs w:val="18"/>
              </w:rPr>
              <w:t>机动车</w:t>
            </w:r>
            <w:r w:rsidRPr="003777CA">
              <w:rPr>
                <w:color w:val="262626" w:themeColor="text1" w:themeTint="D9"/>
                <w:sz w:val="18"/>
                <w:szCs w:val="18"/>
              </w:rPr>
              <w:t>VIN</w:t>
            </w:r>
            <w:r w:rsidRPr="003777CA">
              <w:rPr>
                <w:rFonts w:ascii="宋体" w:cs="宋体" w:hint="eastAsia"/>
                <w:color w:val="262626" w:themeColor="text1" w:themeTint="D9"/>
                <w:sz w:val="18"/>
                <w:szCs w:val="18"/>
              </w:rPr>
              <w:t>码,新车时必填</w:t>
            </w:r>
            <w:r w:rsidRPr="003777CA">
              <w:rPr>
                <w:color w:val="262626" w:themeColor="text1" w:themeTint="D9"/>
                <w:sz w:val="18"/>
                <w:szCs w:val="18"/>
              </w:rPr>
              <w:t>--&gt;</w:t>
            </w:r>
          </w:p>
          <w:p w14:paraId="5ACF74F5" w14:textId="77777777" w:rsidR="00DF5F58" w:rsidRPr="003777CA" w:rsidRDefault="00DF5F58" w:rsidP="001C575A">
            <w:pPr>
              <w:ind w:firstLineChars="400" w:firstLine="720"/>
              <w:rPr>
                <w:color w:val="262626" w:themeColor="text1" w:themeTint="D9"/>
                <w:sz w:val="18"/>
                <w:szCs w:val="18"/>
              </w:rPr>
            </w:pPr>
            <w:r w:rsidRPr="003777CA">
              <w:rPr>
                <w:rFonts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jczl</w:t>
            </w:r>
            <w:proofErr w:type="spellEnd"/>
            <w:r w:rsidRPr="003777CA">
              <w:rPr>
                <w:rFonts w:hint="eastAsia"/>
                <w:color w:val="262626" w:themeColor="text1" w:themeTint="D9"/>
                <w:sz w:val="18"/>
                <w:szCs w:val="18"/>
              </w:rPr>
              <w:t>&gt;-&lt;/</w:t>
            </w:r>
            <w:proofErr w:type="spellStart"/>
            <w:r w:rsidRPr="003777CA">
              <w:rPr>
                <w:color w:val="262626" w:themeColor="text1" w:themeTint="D9"/>
                <w:sz w:val="18"/>
                <w:szCs w:val="18"/>
              </w:rPr>
              <w:t>jczl</w:t>
            </w:r>
            <w:proofErr w:type="spellEnd"/>
            <w:r w:rsidRPr="003777CA">
              <w:rPr>
                <w:rFonts w:hint="eastAsia"/>
                <w:color w:val="262626" w:themeColor="text1" w:themeTint="D9"/>
                <w:sz w:val="18"/>
                <w:szCs w:val="18"/>
              </w:rPr>
              <w:t>&gt;&lt;!-</w:t>
            </w:r>
            <w:r w:rsidRPr="003777CA">
              <w:rPr>
                <w:rFonts w:hint="eastAsia"/>
                <w:color w:val="262626" w:themeColor="text1" w:themeTint="D9"/>
                <w:sz w:val="18"/>
                <w:szCs w:val="18"/>
              </w:rPr>
              <w:t>检验种类</w:t>
            </w:r>
            <w:r w:rsidRPr="003777CA">
              <w:rPr>
                <w:rFonts w:ascii="宋体" w:cs="宋体" w:hint="eastAsia"/>
                <w:color w:val="262626" w:themeColor="text1" w:themeTint="D9"/>
                <w:sz w:val="18"/>
                <w:szCs w:val="18"/>
              </w:rPr>
              <w:t>，参考数据字典</w:t>
            </w:r>
            <w:r w:rsidRPr="003777CA">
              <w:rPr>
                <w:rFonts w:hint="eastAsia"/>
                <w:color w:val="262626" w:themeColor="text1" w:themeTint="D9"/>
                <w:sz w:val="18"/>
                <w:szCs w:val="18"/>
              </w:rPr>
              <w:t>-&gt;</w:t>
            </w:r>
          </w:p>
          <w:p w14:paraId="63C6BF0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bookmarkStart w:id="1" w:name="OLE_LINK6"/>
            <w:bookmarkStart w:id="2" w:name="OLE_LINK7"/>
            <w:proofErr w:type="spellStart"/>
            <w:r w:rsidRPr="003777CA">
              <w:rPr>
                <w:rFonts w:ascii="Courier New" w:hAnsi="Courier New" w:cs="Courier New"/>
                <w:color w:val="262626" w:themeColor="text1" w:themeTint="D9"/>
                <w:sz w:val="18"/>
                <w:szCs w:val="18"/>
              </w:rPr>
              <w:t>veh</w:t>
            </w:r>
            <w:bookmarkEnd w:id="1"/>
            <w:bookmarkEnd w:id="2"/>
            <w:proofErr w:type="spellEnd"/>
            <w:r w:rsidRPr="003777CA">
              <w:rPr>
                <w:rFonts w:ascii="Courier New" w:hAnsi="Courier New" w:cs="Courier New"/>
                <w:color w:val="262626" w:themeColor="text1" w:themeTint="D9"/>
                <w:sz w:val="18"/>
                <w:szCs w:val="18"/>
              </w:rPr>
              <w:t>&gt;</w:t>
            </w:r>
          </w:p>
          <w:p w14:paraId="5A9B828D"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bookmarkEnd w:id="0"/>
          </w:p>
        </w:tc>
      </w:tr>
    </w:tbl>
    <w:p w14:paraId="74EA1F64"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6B2A6A7A" w14:textId="77777777" w:rsidTr="001C575A">
        <w:tc>
          <w:tcPr>
            <w:tcW w:w="8080" w:type="dxa"/>
            <w:shd w:val="clear" w:color="auto" w:fill="F2F2F2"/>
          </w:tcPr>
          <w:p w14:paraId="54C34539" w14:textId="77777777" w:rsidR="00DF5F58" w:rsidRPr="003777CA" w:rsidRDefault="00DF5F58" w:rsidP="001C575A">
            <w:pPr>
              <w:spacing w:line="200" w:lineRule="exact"/>
              <w:rPr>
                <w:rFonts w:ascii="Courier New" w:hAnsi="Courier New" w:cs="Courier New"/>
                <w:color w:val="262626" w:themeColor="text1" w:themeTint="D9"/>
                <w:szCs w:val="21"/>
              </w:rPr>
            </w:pPr>
          </w:p>
          <w:p w14:paraId="62438C5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46B2637"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DA5F28F"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25724F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74325A2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数据下载成功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4ABA0B2C"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5E4B7205"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F621E4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422F87C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w:t>
            </w:r>
            <w:proofErr w:type="spellStart"/>
            <w:r w:rsidRPr="003777CA">
              <w:rPr>
                <w:rFonts w:ascii="Courier New" w:hAnsi="Courier New" w:cs="Courier New"/>
                <w:color w:val="262626" w:themeColor="text1" w:themeTint="D9"/>
                <w:sz w:val="18"/>
                <w:szCs w:val="18"/>
              </w:rPr>
              <w:t>veh</w:t>
            </w:r>
            <w:proofErr w:type="spellEnd"/>
            <w:r w:rsidRPr="003777CA">
              <w:rPr>
                <w:rFonts w:ascii="Courier New" w:hAnsi="Courier New" w:cs="Courier New"/>
                <w:color w:val="262626" w:themeColor="text1" w:themeTint="D9"/>
                <w:sz w:val="18"/>
                <w:szCs w:val="18"/>
              </w:rPr>
              <w:t xml:space="preserve"> </w:t>
            </w:r>
            <w:r w:rsidRPr="003777CA">
              <w:rPr>
                <w:rFonts w:ascii="Courier New" w:hAnsi="Courier New" w:cs="Courier New" w:hint="eastAsia"/>
                <w:color w:val="262626" w:themeColor="text1" w:themeTint="D9"/>
                <w:sz w:val="18"/>
                <w:szCs w:val="18"/>
              </w:rPr>
              <w:t>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34794AF7"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jdcxh</w:t>
            </w:r>
            <w:proofErr w:type="spellEnd"/>
            <w:r w:rsidRPr="003777CA">
              <w:rPr>
                <w:rFonts w:ascii="Courier New" w:hAnsi="Courier New" w:cs="Courier New"/>
                <w:color w:val="262626" w:themeColor="text1" w:themeTint="D9"/>
                <w:sz w:val="18"/>
                <w:szCs w:val="18"/>
              </w:rPr>
              <w:t>&gt;51010000000002&lt;/</w:t>
            </w:r>
            <w:proofErr w:type="spellStart"/>
            <w:r w:rsidRPr="003777CA">
              <w:rPr>
                <w:rFonts w:ascii="Courier New" w:hAnsi="Courier New" w:cs="Courier New"/>
                <w:color w:val="262626" w:themeColor="text1" w:themeTint="D9"/>
                <w:sz w:val="18"/>
                <w:szCs w:val="18"/>
              </w:rPr>
              <w:t>jdcxh</w:t>
            </w:r>
            <w:proofErr w:type="spellEnd"/>
            <w:r w:rsidRPr="003777CA">
              <w:rPr>
                <w:rFonts w:ascii="Courier New" w:hAnsi="Courier New" w:cs="Courier New"/>
                <w:color w:val="262626" w:themeColor="text1" w:themeTint="D9"/>
                <w:sz w:val="18"/>
                <w:szCs w:val="18"/>
              </w:rPr>
              <w:t>&gt;</w:t>
            </w:r>
          </w:p>
          <w:p w14:paraId="2C3DC5DD"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xml:space="preserve">…… </w:t>
            </w:r>
          </w:p>
          <w:p w14:paraId="58DC8AD9"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color w:val="262626" w:themeColor="text1" w:themeTint="D9"/>
                <w:sz w:val="18"/>
                <w:szCs w:val="18"/>
              </w:rPr>
              <w:t>如果查询成功，则输出</w:t>
            </w:r>
            <w:r w:rsidRPr="003777CA">
              <w:rPr>
                <w:rFonts w:ascii="Courier New" w:hAnsi="Courier New" w:cs="Courier New" w:hint="eastAsia"/>
                <w:color w:val="262626" w:themeColor="text1" w:themeTint="D9"/>
                <w:sz w:val="18"/>
                <w:szCs w:val="18"/>
              </w:rPr>
              <w:t>机动车注册信息表</w:t>
            </w:r>
            <w:r w:rsidRPr="003777CA">
              <w:rPr>
                <w:rFonts w:ascii="Courier New" w:hAnsi="Courier New" w:cs="Courier New"/>
                <w:color w:val="262626" w:themeColor="text1" w:themeTint="D9"/>
                <w:sz w:val="18"/>
                <w:szCs w:val="18"/>
              </w:rPr>
              <w:t>的内容</w:t>
            </w:r>
            <w:r w:rsidRPr="003777CA">
              <w:rPr>
                <w:rFonts w:ascii="Courier New" w:hAnsi="Courier New" w:cs="Courier New"/>
                <w:color w:val="262626" w:themeColor="text1" w:themeTint="D9"/>
                <w:sz w:val="18"/>
                <w:szCs w:val="18"/>
              </w:rPr>
              <w:t>--&gt;</w:t>
            </w:r>
          </w:p>
          <w:p w14:paraId="1FC77F5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veh</w:t>
            </w:r>
            <w:proofErr w:type="spellEnd"/>
            <w:r w:rsidRPr="003777CA">
              <w:rPr>
                <w:rFonts w:ascii="Courier New" w:hAnsi="Courier New" w:cs="Courier New" w:hint="eastAsia"/>
                <w:color w:val="262626" w:themeColor="text1" w:themeTint="D9"/>
                <w:sz w:val="18"/>
                <w:szCs w:val="18"/>
              </w:rPr>
              <w:t>&gt;</w:t>
            </w:r>
          </w:p>
          <w:p w14:paraId="436C5A7C"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2ED81DE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3FF7B50" w14:textId="77777777" w:rsidR="00DF5F58" w:rsidRPr="003777CA" w:rsidRDefault="00DF5F58" w:rsidP="001C575A">
            <w:pPr>
              <w:spacing w:line="200" w:lineRule="exact"/>
              <w:rPr>
                <w:rFonts w:ascii="宋体" w:hAnsi="宋体"/>
                <w:color w:val="262626" w:themeColor="text1" w:themeTint="D9"/>
                <w:kern w:val="0"/>
                <w:szCs w:val="21"/>
              </w:rPr>
            </w:pPr>
          </w:p>
        </w:tc>
      </w:tr>
    </w:tbl>
    <w:p w14:paraId="5543AFEC"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机动车注册信息表</w:t>
      </w:r>
    </w:p>
    <w:tbl>
      <w:tblPr>
        <w:tblStyle w:val="af3"/>
        <w:tblW w:w="0" w:type="auto"/>
        <w:tblLook w:val="04A0" w:firstRow="1" w:lastRow="0" w:firstColumn="1" w:lastColumn="0" w:noHBand="0" w:noVBand="1"/>
      </w:tblPr>
      <w:tblGrid>
        <w:gridCol w:w="704"/>
        <w:gridCol w:w="2126"/>
        <w:gridCol w:w="2147"/>
        <w:gridCol w:w="3240"/>
      </w:tblGrid>
      <w:tr w:rsidR="00F819D2" w14:paraId="61AA838D" w14:textId="77777777" w:rsidTr="003B7C35">
        <w:tc>
          <w:tcPr>
            <w:tcW w:w="704" w:type="dxa"/>
          </w:tcPr>
          <w:p w14:paraId="2128562D" w14:textId="77777777" w:rsidR="00F819D2" w:rsidRDefault="00F819D2" w:rsidP="003B7C35">
            <w:r>
              <w:rPr>
                <w:rFonts w:hint="eastAsia"/>
              </w:rPr>
              <w:t>序号</w:t>
            </w:r>
          </w:p>
        </w:tc>
        <w:tc>
          <w:tcPr>
            <w:tcW w:w="2126" w:type="dxa"/>
          </w:tcPr>
          <w:p w14:paraId="237EB60B" w14:textId="77777777" w:rsidR="00F819D2" w:rsidRPr="00C5236A" w:rsidRDefault="00F819D2" w:rsidP="003B7C35">
            <w:r w:rsidRPr="00C5236A">
              <w:rPr>
                <w:rFonts w:hint="eastAsia"/>
              </w:rPr>
              <w:t>名称</w:t>
            </w:r>
          </w:p>
        </w:tc>
        <w:tc>
          <w:tcPr>
            <w:tcW w:w="2147" w:type="dxa"/>
          </w:tcPr>
          <w:p w14:paraId="4F1A9897" w14:textId="77777777" w:rsidR="00F819D2" w:rsidRPr="00C5236A" w:rsidRDefault="00F819D2" w:rsidP="003B7C35">
            <w:r w:rsidRPr="00C5236A">
              <w:t>类型</w:t>
            </w:r>
          </w:p>
        </w:tc>
        <w:tc>
          <w:tcPr>
            <w:tcW w:w="3240" w:type="dxa"/>
          </w:tcPr>
          <w:p w14:paraId="4A5CB577" w14:textId="77777777" w:rsidR="00F819D2" w:rsidRDefault="00F819D2" w:rsidP="003B7C35">
            <w:r w:rsidRPr="00C5236A">
              <w:t>描述</w:t>
            </w:r>
          </w:p>
        </w:tc>
      </w:tr>
      <w:tr w:rsidR="0019656B" w14:paraId="426DEEB8" w14:textId="77777777" w:rsidTr="003B7C35">
        <w:tc>
          <w:tcPr>
            <w:tcW w:w="704" w:type="dxa"/>
          </w:tcPr>
          <w:p w14:paraId="6C84F6EE" w14:textId="4B1F7DA8" w:rsidR="0019656B" w:rsidRDefault="0019656B" w:rsidP="00AF60CB">
            <w:pPr>
              <w:pStyle w:val="ac"/>
              <w:numPr>
                <w:ilvl w:val="0"/>
                <w:numId w:val="30"/>
              </w:numPr>
              <w:ind w:firstLineChars="0"/>
            </w:pPr>
          </w:p>
        </w:tc>
        <w:tc>
          <w:tcPr>
            <w:tcW w:w="2126" w:type="dxa"/>
          </w:tcPr>
          <w:p w14:paraId="4401E812" w14:textId="36FD44B5" w:rsidR="0019656B" w:rsidRPr="00C5236A" w:rsidRDefault="0019656B" w:rsidP="003B7C35">
            <w:proofErr w:type="spellStart"/>
            <w:r>
              <w:t>Jclsh</w:t>
            </w:r>
            <w:proofErr w:type="spellEnd"/>
          </w:p>
        </w:tc>
        <w:tc>
          <w:tcPr>
            <w:tcW w:w="2147" w:type="dxa"/>
          </w:tcPr>
          <w:p w14:paraId="1830CBB0" w14:textId="31888027" w:rsidR="0019656B" w:rsidRPr="00C5236A" w:rsidRDefault="0019656B" w:rsidP="003B7C35">
            <w:r>
              <w:t>Varchar(50</w:t>
            </w:r>
            <w:r>
              <w:rPr>
                <w:rFonts w:hint="eastAsia"/>
              </w:rPr>
              <w:t>)</w:t>
            </w:r>
          </w:p>
        </w:tc>
        <w:tc>
          <w:tcPr>
            <w:tcW w:w="3240" w:type="dxa"/>
          </w:tcPr>
          <w:p w14:paraId="2302EDEA" w14:textId="44EC4387" w:rsidR="0019656B" w:rsidRPr="00C5236A" w:rsidRDefault="0019656B" w:rsidP="003B7C35">
            <w:r>
              <w:t>检测流水号</w:t>
            </w:r>
          </w:p>
        </w:tc>
      </w:tr>
      <w:tr w:rsidR="00F819D2" w14:paraId="388AE16B" w14:textId="77777777" w:rsidTr="003B7C35">
        <w:tc>
          <w:tcPr>
            <w:tcW w:w="704" w:type="dxa"/>
          </w:tcPr>
          <w:p w14:paraId="65859296" w14:textId="77777777" w:rsidR="00F819D2" w:rsidRDefault="00F819D2" w:rsidP="00AF60CB">
            <w:pPr>
              <w:pStyle w:val="ac"/>
              <w:numPr>
                <w:ilvl w:val="0"/>
                <w:numId w:val="30"/>
              </w:numPr>
              <w:ind w:firstLineChars="0"/>
            </w:pPr>
          </w:p>
        </w:tc>
        <w:tc>
          <w:tcPr>
            <w:tcW w:w="2126" w:type="dxa"/>
          </w:tcPr>
          <w:p w14:paraId="50556094" w14:textId="77777777" w:rsidR="00F819D2" w:rsidRPr="007E0565" w:rsidRDefault="00F819D2" w:rsidP="003B7C35">
            <w:proofErr w:type="spellStart"/>
            <w:r w:rsidRPr="00D10D13">
              <w:t>jczbh</w:t>
            </w:r>
            <w:proofErr w:type="spellEnd"/>
          </w:p>
        </w:tc>
        <w:tc>
          <w:tcPr>
            <w:tcW w:w="2147" w:type="dxa"/>
          </w:tcPr>
          <w:p w14:paraId="7666F0AB" w14:textId="77777777" w:rsidR="00F819D2" w:rsidRDefault="00F819D2" w:rsidP="003B7C35">
            <w:r>
              <w:t>VARCHAR(32)</w:t>
            </w:r>
          </w:p>
        </w:tc>
        <w:tc>
          <w:tcPr>
            <w:tcW w:w="3240" w:type="dxa"/>
          </w:tcPr>
          <w:p w14:paraId="662BC754" w14:textId="77777777" w:rsidR="00F819D2" w:rsidRDefault="00F819D2" w:rsidP="003B7C35">
            <w:r>
              <w:rPr>
                <w:rFonts w:hint="eastAsia"/>
              </w:rPr>
              <w:t>检验机构编号</w:t>
            </w:r>
          </w:p>
        </w:tc>
      </w:tr>
      <w:tr w:rsidR="00F819D2" w14:paraId="352900B9" w14:textId="77777777" w:rsidTr="003B7C35">
        <w:tc>
          <w:tcPr>
            <w:tcW w:w="704" w:type="dxa"/>
          </w:tcPr>
          <w:p w14:paraId="42F6A208" w14:textId="77777777" w:rsidR="00F819D2" w:rsidRDefault="00F819D2" w:rsidP="00AF60CB">
            <w:pPr>
              <w:pStyle w:val="ac"/>
              <w:numPr>
                <w:ilvl w:val="0"/>
                <w:numId w:val="30"/>
              </w:numPr>
              <w:ind w:firstLineChars="0"/>
            </w:pPr>
          </w:p>
        </w:tc>
        <w:tc>
          <w:tcPr>
            <w:tcW w:w="2126" w:type="dxa"/>
          </w:tcPr>
          <w:p w14:paraId="0AB2F6C9" w14:textId="77777777" w:rsidR="00F819D2" w:rsidRPr="007E0565" w:rsidRDefault="00F819D2" w:rsidP="003B7C35">
            <w:proofErr w:type="spellStart"/>
            <w:r w:rsidRPr="007E0565">
              <w:t>hphm</w:t>
            </w:r>
            <w:proofErr w:type="spellEnd"/>
          </w:p>
        </w:tc>
        <w:tc>
          <w:tcPr>
            <w:tcW w:w="2147" w:type="dxa"/>
          </w:tcPr>
          <w:p w14:paraId="0EB22363" w14:textId="77777777" w:rsidR="00F819D2" w:rsidRDefault="00F819D2" w:rsidP="003B7C35">
            <w:r w:rsidRPr="002253E8">
              <w:t>VARCHAR2(10)</w:t>
            </w:r>
          </w:p>
        </w:tc>
        <w:tc>
          <w:tcPr>
            <w:tcW w:w="3240" w:type="dxa"/>
          </w:tcPr>
          <w:p w14:paraId="63044070" w14:textId="77777777" w:rsidR="00F819D2" w:rsidRDefault="00F819D2" w:rsidP="003B7C35">
            <w:r>
              <w:rPr>
                <w:rFonts w:hint="eastAsia"/>
                <w:color w:val="000000"/>
                <w:szCs w:val="21"/>
                <w:shd w:val="clear" w:color="auto" w:fill="FFFFFF"/>
              </w:rPr>
              <w:t>号牌号码</w:t>
            </w:r>
          </w:p>
        </w:tc>
      </w:tr>
      <w:tr w:rsidR="00F819D2" w14:paraId="5407486F" w14:textId="77777777" w:rsidTr="003B7C35">
        <w:tc>
          <w:tcPr>
            <w:tcW w:w="704" w:type="dxa"/>
          </w:tcPr>
          <w:p w14:paraId="010D929A" w14:textId="77777777" w:rsidR="00F819D2" w:rsidRDefault="00F819D2" w:rsidP="00AF60CB">
            <w:pPr>
              <w:pStyle w:val="ac"/>
              <w:numPr>
                <w:ilvl w:val="0"/>
                <w:numId w:val="30"/>
              </w:numPr>
              <w:ind w:firstLineChars="0"/>
            </w:pPr>
          </w:p>
        </w:tc>
        <w:tc>
          <w:tcPr>
            <w:tcW w:w="2126" w:type="dxa"/>
          </w:tcPr>
          <w:p w14:paraId="00BDC5D0" w14:textId="77777777" w:rsidR="00F819D2" w:rsidRPr="007E0565" w:rsidRDefault="00F819D2" w:rsidP="003B7C35">
            <w:proofErr w:type="spellStart"/>
            <w:r w:rsidRPr="007E0565">
              <w:t>hpzl</w:t>
            </w:r>
            <w:proofErr w:type="spellEnd"/>
          </w:p>
        </w:tc>
        <w:tc>
          <w:tcPr>
            <w:tcW w:w="2147" w:type="dxa"/>
          </w:tcPr>
          <w:p w14:paraId="0B5A61F5" w14:textId="77777777" w:rsidR="00F819D2" w:rsidRDefault="00F819D2" w:rsidP="003B7C35">
            <w:r w:rsidRPr="0061173D">
              <w:t>VARCHAR2(10)</w:t>
            </w:r>
          </w:p>
        </w:tc>
        <w:tc>
          <w:tcPr>
            <w:tcW w:w="3240" w:type="dxa"/>
          </w:tcPr>
          <w:p w14:paraId="256CA51E" w14:textId="77777777" w:rsidR="00F819D2" w:rsidRDefault="00F819D2" w:rsidP="003B7C35">
            <w:r>
              <w:rPr>
                <w:rFonts w:hint="eastAsia"/>
                <w:color w:val="000000"/>
                <w:szCs w:val="21"/>
                <w:shd w:val="clear" w:color="auto" w:fill="FFFFFF"/>
              </w:rPr>
              <w:t>号牌种类</w:t>
            </w:r>
          </w:p>
        </w:tc>
      </w:tr>
      <w:tr w:rsidR="00F819D2" w14:paraId="72F31F8E" w14:textId="77777777" w:rsidTr="003B7C35">
        <w:tc>
          <w:tcPr>
            <w:tcW w:w="704" w:type="dxa"/>
          </w:tcPr>
          <w:p w14:paraId="3672B792" w14:textId="77777777" w:rsidR="00F819D2" w:rsidRDefault="00F819D2" w:rsidP="00AF60CB">
            <w:pPr>
              <w:pStyle w:val="ac"/>
              <w:numPr>
                <w:ilvl w:val="0"/>
                <w:numId w:val="30"/>
              </w:numPr>
              <w:ind w:firstLineChars="0"/>
            </w:pPr>
          </w:p>
        </w:tc>
        <w:tc>
          <w:tcPr>
            <w:tcW w:w="2126" w:type="dxa"/>
          </w:tcPr>
          <w:p w14:paraId="69F92F6F" w14:textId="77777777" w:rsidR="00F819D2" w:rsidRPr="007E0565" w:rsidRDefault="00F819D2" w:rsidP="003B7C35">
            <w:proofErr w:type="spellStart"/>
            <w:r w:rsidRPr="007E0565">
              <w:t>clxh</w:t>
            </w:r>
            <w:proofErr w:type="spellEnd"/>
          </w:p>
        </w:tc>
        <w:tc>
          <w:tcPr>
            <w:tcW w:w="2147" w:type="dxa"/>
          </w:tcPr>
          <w:p w14:paraId="179D9589" w14:textId="77777777" w:rsidR="00F819D2" w:rsidRDefault="00F819D2" w:rsidP="003B7C35">
            <w:r w:rsidRPr="002253E8">
              <w:t>VARCHAR2(50)</w:t>
            </w:r>
          </w:p>
        </w:tc>
        <w:tc>
          <w:tcPr>
            <w:tcW w:w="3240" w:type="dxa"/>
          </w:tcPr>
          <w:p w14:paraId="137E64F1" w14:textId="77777777" w:rsidR="00F819D2" w:rsidRDefault="00F819D2" w:rsidP="003B7C35">
            <w:r w:rsidRPr="00D10D13">
              <w:rPr>
                <w:rFonts w:hint="eastAsia"/>
              </w:rPr>
              <w:t>车辆型号</w:t>
            </w:r>
          </w:p>
        </w:tc>
      </w:tr>
      <w:tr w:rsidR="00F819D2" w14:paraId="15D20669" w14:textId="77777777" w:rsidTr="003B7C35">
        <w:tc>
          <w:tcPr>
            <w:tcW w:w="704" w:type="dxa"/>
          </w:tcPr>
          <w:p w14:paraId="740E78A7" w14:textId="77777777" w:rsidR="00F819D2" w:rsidRDefault="00F819D2" w:rsidP="00AF60CB">
            <w:pPr>
              <w:pStyle w:val="ac"/>
              <w:numPr>
                <w:ilvl w:val="0"/>
                <w:numId w:val="30"/>
              </w:numPr>
              <w:ind w:firstLineChars="0"/>
            </w:pPr>
          </w:p>
        </w:tc>
        <w:tc>
          <w:tcPr>
            <w:tcW w:w="2126" w:type="dxa"/>
          </w:tcPr>
          <w:p w14:paraId="6A37986D" w14:textId="77777777" w:rsidR="00F819D2" w:rsidRPr="007E0565" w:rsidRDefault="00F819D2" w:rsidP="003B7C35">
            <w:proofErr w:type="spellStart"/>
            <w:r w:rsidRPr="007E0565">
              <w:t>zbzl</w:t>
            </w:r>
            <w:proofErr w:type="spellEnd"/>
          </w:p>
        </w:tc>
        <w:tc>
          <w:tcPr>
            <w:tcW w:w="2147" w:type="dxa"/>
          </w:tcPr>
          <w:p w14:paraId="71DF6DE1" w14:textId="77777777" w:rsidR="00F819D2" w:rsidRDefault="00F819D2" w:rsidP="003B7C35">
            <w:r w:rsidRPr="002253E8">
              <w:t>NUMBER(8)</w:t>
            </w:r>
          </w:p>
        </w:tc>
        <w:tc>
          <w:tcPr>
            <w:tcW w:w="3240" w:type="dxa"/>
          </w:tcPr>
          <w:p w14:paraId="23873A3D" w14:textId="77777777" w:rsidR="00F819D2" w:rsidRDefault="00F819D2" w:rsidP="003B7C35">
            <w:r>
              <w:rPr>
                <w:rFonts w:hint="eastAsia"/>
                <w:color w:val="000000"/>
                <w:szCs w:val="21"/>
                <w:shd w:val="clear" w:color="auto" w:fill="FFFFFF"/>
              </w:rPr>
              <w:t>基准质量</w:t>
            </w:r>
            <w:r>
              <w:rPr>
                <w:rFonts w:hint="eastAsia"/>
                <w:color w:val="000000"/>
                <w:szCs w:val="21"/>
                <w:shd w:val="clear" w:color="auto" w:fill="FFFFFF"/>
              </w:rPr>
              <w:t>(kg)</w:t>
            </w:r>
          </w:p>
        </w:tc>
      </w:tr>
      <w:tr w:rsidR="00F819D2" w14:paraId="017350FC" w14:textId="77777777" w:rsidTr="003B7C35">
        <w:tc>
          <w:tcPr>
            <w:tcW w:w="704" w:type="dxa"/>
          </w:tcPr>
          <w:p w14:paraId="354CB23A" w14:textId="77777777" w:rsidR="00F819D2" w:rsidRDefault="00F819D2" w:rsidP="00AF60CB">
            <w:pPr>
              <w:pStyle w:val="ac"/>
              <w:numPr>
                <w:ilvl w:val="0"/>
                <w:numId w:val="30"/>
              </w:numPr>
              <w:ind w:firstLineChars="0"/>
            </w:pPr>
          </w:p>
        </w:tc>
        <w:tc>
          <w:tcPr>
            <w:tcW w:w="2126" w:type="dxa"/>
          </w:tcPr>
          <w:p w14:paraId="5A5E2ADE" w14:textId="77777777" w:rsidR="00F819D2" w:rsidRPr="007E0565" w:rsidRDefault="00F819D2" w:rsidP="003B7C35">
            <w:proofErr w:type="spellStart"/>
            <w:r w:rsidRPr="007E0565">
              <w:t>clsbdh</w:t>
            </w:r>
            <w:proofErr w:type="spellEnd"/>
          </w:p>
        </w:tc>
        <w:tc>
          <w:tcPr>
            <w:tcW w:w="2147" w:type="dxa"/>
          </w:tcPr>
          <w:p w14:paraId="699F71A5" w14:textId="77777777" w:rsidR="00F819D2" w:rsidRDefault="00F819D2" w:rsidP="003B7C35">
            <w:r w:rsidRPr="002253E8">
              <w:t>VARCHAR2(30)</w:t>
            </w:r>
          </w:p>
        </w:tc>
        <w:tc>
          <w:tcPr>
            <w:tcW w:w="3240" w:type="dxa"/>
          </w:tcPr>
          <w:p w14:paraId="24D7AF78" w14:textId="77777777" w:rsidR="00F819D2" w:rsidRDefault="00F819D2" w:rsidP="003B7C35">
            <w:r>
              <w:rPr>
                <w:rFonts w:hint="eastAsia"/>
                <w:color w:val="000000"/>
                <w:szCs w:val="21"/>
                <w:shd w:val="clear" w:color="auto" w:fill="FFFFFF"/>
              </w:rPr>
              <w:t>车辆识别代号</w:t>
            </w:r>
            <w:r>
              <w:rPr>
                <w:rFonts w:hint="eastAsia"/>
                <w:color w:val="000000"/>
                <w:szCs w:val="21"/>
                <w:shd w:val="clear" w:color="auto" w:fill="FFFFFF"/>
              </w:rPr>
              <w:t>(VIN)</w:t>
            </w:r>
          </w:p>
        </w:tc>
      </w:tr>
      <w:tr w:rsidR="00F819D2" w14:paraId="0364A353" w14:textId="77777777" w:rsidTr="003B7C35">
        <w:tc>
          <w:tcPr>
            <w:tcW w:w="704" w:type="dxa"/>
          </w:tcPr>
          <w:p w14:paraId="3FF6847A" w14:textId="77777777" w:rsidR="00F819D2" w:rsidRDefault="00F819D2" w:rsidP="00AF60CB">
            <w:pPr>
              <w:pStyle w:val="ac"/>
              <w:numPr>
                <w:ilvl w:val="0"/>
                <w:numId w:val="30"/>
              </w:numPr>
              <w:ind w:firstLineChars="0"/>
            </w:pPr>
          </w:p>
        </w:tc>
        <w:tc>
          <w:tcPr>
            <w:tcW w:w="2126" w:type="dxa"/>
          </w:tcPr>
          <w:p w14:paraId="6F45073F" w14:textId="77777777" w:rsidR="00F819D2" w:rsidRPr="007E0565" w:rsidRDefault="00F819D2" w:rsidP="003B7C35">
            <w:proofErr w:type="spellStart"/>
            <w:r w:rsidRPr="007E0565">
              <w:t>fdjxh</w:t>
            </w:r>
            <w:proofErr w:type="spellEnd"/>
          </w:p>
        </w:tc>
        <w:tc>
          <w:tcPr>
            <w:tcW w:w="2147" w:type="dxa"/>
          </w:tcPr>
          <w:p w14:paraId="4633F9C4" w14:textId="77777777" w:rsidR="00F819D2" w:rsidRDefault="00F819D2" w:rsidP="003B7C35">
            <w:r w:rsidRPr="002253E8">
              <w:t>VARCHAR2(50)</w:t>
            </w:r>
          </w:p>
        </w:tc>
        <w:tc>
          <w:tcPr>
            <w:tcW w:w="3240" w:type="dxa"/>
          </w:tcPr>
          <w:p w14:paraId="5301B409" w14:textId="77777777" w:rsidR="00F819D2" w:rsidRDefault="00F819D2" w:rsidP="003B7C35">
            <w:r>
              <w:rPr>
                <w:rFonts w:hint="eastAsia"/>
                <w:color w:val="000000"/>
                <w:szCs w:val="21"/>
                <w:shd w:val="clear" w:color="auto" w:fill="FFFFFF"/>
              </w:rPr>
              <w:t>发动机型号</w:t>
            </w:r>
          </w:p>
        </w:tc>
      </w:tr>
      <w:tr w:rsidR="00F819D2" w14:paraId="4A9903D3" w14:textId="77777777" w:rsidTr="003B7C35">
        <w:tc>
          <w:tcPr>
            <w:tcW w:w="704" w:type="dxa"/>
          </w:tcPr>
          <w:p w14:paraId="46DA69C3" w14:textId="77777777" w:rsidR="00F819D2" w:rsidRDefault="00F819D2" w:rsidP="00AF60CB">
            <w:pPr>
              <w:pStyle w:val="ac"/>
              <w:numPr>
                <w:ilvl w:val="0"/>
                <w:numId w:val="30"/>
              </w:numPr>
              <w:ind w:firstLineChars="0"/>
            </w:pPr>
          </w:p>
        </w:tc>
        <w:tc>
          <w:tcPr>
            <w:tcW w:w="2126" w:type="dxa"/>
          </w:tcPr>
          <w:p w14:paraId="44184A09" w14:textId="77777777" w:rsidR="00F819D2" w:rsidRPr="007E0565" w:rsidRDefault="00F819D2" w:rsidP="003B7C35">
            <w:proofErr w:type="spellStart"/>
            <w:r w:rsidRPr="007E0565">
              <w:t>fdjh</w:t>
            </w:r>
            <w:proofErr w:type="spellEnd"/>
          </w:p>
        </w:tc>
        <w:tc>
          <w:tcPr>
            <w:tcW w:w="2147" w:type="dxa"/>
          </w:tcPr>
          <w:p w14:paraId="72DD2032" w14:textId="77777777" w:rsidR="00F819D2" w:rsidRPr="002253E8" w:rsidRDefault="00F819D2" w:rsidP="003B7C35">
            <w:r w:rsidRPr="002253E8">
              <w:t>VARCHAR2(30)</w:t>
            </w:r>
          </w:p>
        </w:tc>
        <w:tc>
          <w:tcPr>
            <w:tcW w:w="3240" w:type="dxa"/>
          </w:tcPr>
          <w:p w14:paraId="282911B5" w14:textId="77777777" w:rsidR="00F819D2" w:rsidRDefault="00F819D2" w:rsidP="003B7C35">
            <w:pPr>
              <w:rPr>
                <w:color w:val="000000"/>
                <w:szCs w:val="21"/>
                <w:shd w:val="clear" w:color="auto" w:fill="FFFFFF"/>
              </w:rPr>
            </w:pPr>
            <w:r w:rsidRPr="002253E8">
              <w:rPr>
                <w:rFonts w:hint="eastAsia"/>
                <w:color w:val="000000"/>
                <w:szCs w:val="21"/>
                <w:shd w:val="clear" w:color="auto" w:fill="FFFFFF"/>
              </w:rPr>
              <w:t>发动机号码</w:t>
            </w:r>
          </w:p>
        </w:tc>
      </w:tr>
      <w:tr w:rsidR="00F819D2" w14:paraId="6DB97506" w14:textId="77777777" w:rsidTr="003B7C35">
        <w:tc>
          <w:tcPr>
            <w:tcW w:w="704" w:type="dxa"/>
          </w:tcPr>
          <w:p w14:paraId="6B34A2E5" w14:textId="77777777" w:rsidR="00F819D2" w:rsidRDefault="00F819D2" w:rsidP="00AF60CB">
            <w:pPr>
              <w:pStyle w:val="ac"/>
              <w:numPr>
                <w:ilvl w:val="0"/>
                <w:numId w:val="30"/>
              </w:numPr>
              <w:ind w:firstLineChars="0"/>
            </w:pPr>
          </w:p>
        </w:tc>
        <w:tc>
          <w:tcPr>
            <w:tcW w:w="2126" w:type="dxa"/>
          </w:tcPr>
          <w:p w14:paraId="5D5A24F3" w14:textId="77777777" w:rsidR="00F819D2" w:rsidRPr="007E0565" w:rsidRDefault="00F819D2" w:rsidP="003B7C35">
            <w:r w:rsidRPr="007E0565">
              <w:t>pl</w:t>
            </w:r>
          </w:p>
        </w:tc>
        <w:tc>
          <w:tcPr>
            <w:tcW w:w="2147" w:type="dxa"/>
          </w:tcPr>
          <w:p w14:paraId="66485E8F" w14:textId="77777777" w:rsidR="00F819D2" w:rsidRPr="002253E8" w:rsidRDefault="00F819D2" w:rsidP="003B7C35">
            <w:r w:rsidRPr="002253E8">
              <w:t>NUMBER(8)</w:t>
            </w:r>
          </w:p>
        </w:tc>
        <w:tc>
          <w:tcPr>
            <w:tcW w:w="3240" w:type="dxa"/>
          </w:tcPr>
          <w:p w14:paraId="01607D74" w14:textId="77777777" w:rsidR="00F819D2" w:rsidRDefault="00F819D2" w:rsidP="003B7C35">
            <w:pPr>
              <w:rPr>
                <w:color w:val="000000"/>
                <w:szCs w:val="21"/>
                <w:shd w:val="clear" w:color="auto" w:fill="FFFFFF"/>
              </w:rPr>
            </w:pPr>
            <w:r w:rsidRPr="002253E8">
              <w:rPr>
                <w:rFonts w:hint="eastAsia"/>
                <w:color w:val="000000"/>
                <w:szCs w:val="21"/>
                <w:shd w:val="clear" w:color="auto" w:fill="FFFFFF"/>
              </w:rPr>
              <w:t>发动机排量</w:t>
            </w:r>
          </w:p>
        </w:tc>
      </w:tr>
      <w:tr w:rsidR="00F819D2" w14:paraId="0F836A60" w14:textId="77777777" w:rsidTr="003B7C35">
        <w:tc>
          <w:tcPr>
            <w:tcW w:w="704" w:type="dxa"/>
          </w:tcPr>
          <w:p w14:paraId="7ECB559F" w14:textId="77777777" w:rsidR="00F819D2" w:rsidRDefault="00F819D2" w:rsidP="00AF60CB">
            <w:pPr>
              <w:pStyle w:val="ac"/>
              <w:numPr>
                <w:ilvl w:val="0"/>
                <w:numId w:val="30"/>
              </w:numPr>
              <w:ind w:firstLineChars="0"/>
            </w:pPr>
          </w:p>
        </w:tc>
        <w:tc>
          <w:tcPr>
            <w:tcW w:w="2126" w:type="dxa"/>
          </w:tcPr>
          <w:p w14:paraId="59A0B676" w14:textId="77777777" w:rsidR="00F819D2" w:rsidRPr="007E0565" w:rsidRDefault="00F819D2" w:rsidP="003B7C35">
            <w:proofErr w:type="spellStart"/>
            <w:r w:rsidRPr="007E0565">
              <w:t>edzs</w:t>
            </w:r>
            <w:proofErr w:type="spellEnd"/>
          </w:p>
        </w:tc>
        <w:tc>
          <w:tcPr>
            <w:tcW w:w="2147" w:type="dxa"/>
          </w:tcPr>
          <w:p w14:paraId="0584B6E5" w14:textId="77777777" w:rsidR="00F819D2" w:rsidRPr="002253E8" w:rsidRDefault="00F819D2" w:rsidP="003B7C35">
            <w:r w:rsidRPr="002253E8">
              <w:t>NUMBER(8)</w:t>
            </w:r>
          </w:p>
        </w:tc>
        <w:tc>
          <w:tcPr>
            <w:tcW w:w="3240" w:type="dxa"/>
          </w:tcPr>
          <w:p w14:paraId="4F69237E" w14:textId="77777777" w:rsidR="00F819D2" w:rsidRDefault="00F819D2" w:rsidP="003B7C35">
            <w:pPr>
              <w:rPr>
                <w:color w:val="000000"/>
                <w:szCs w:val="21"/>
                <w:shd w:val="clear" w:color="auto" w:fill="FFFFFF"/>
              </w:rPr>
            </w:pPr>
            <w:r w:rsidRPr="002253E8">
              <w:rPr>
                <w:rFonts w:hint="eastAsia"/>
                <w:color w:val="000000"/>
                <w:szCs w:val="21"/>
                <w:shd w:val="clear" w:color="auto" w:fill="FFFFFF"/>
              </w:rPr>
              <w:t>额定转速</w:t>
            </w:r>
          </w:p>
        </w:tc>
      </w:tr>
      <w:tr w:rsidR="00F819D2" w14:paraId="69FD9CA4" w14:textId="77777777" w:rsidTr="003B7C35">
        <w:tc>
          <w:tcPr>
            <w:tcW w:w="704" w:type="dxa"/>
          </w:tcPr>
          <w:p w14:paraId="3F9490EF" w14:textId="77777777" w:rsidR="00F819D2" w:rsidRDefault="00F819D2" w:rsidP="00AF60CB">
            <w:pPr>
              <w:pStyle w:val="ac"/>
              <w:numPr>
                <w:ilvl w:val="0"/>
                <w:numId w:val="30"/>
              </w:numPr>
              <w:ind w:firstLineChars="0"/>
            </w:pPr>
          </w:p>
        </w:tc>
        <w:tc>
          <w:tcPr>
            <w:tcW w:w="2126" w:type="dxa"/>
          </w:tcPr>
          <w:p w14:paraId="4188F32C" w14:textId="77777777" w:rsidR="00F819D2" w:rsidRPr="007E0565" w:rsidRDefault="00F819D2" w:rsidP="003B7C35">
            <w:proofErr w:type="spellStart"/>
            <w:r w:rsidRPr="007E0565">
              <w:t>gl</w:t>
            </w:r>
            <w:proofErr w:type="spellEnd"/>
          </w:p>
        </w:tc>
        <w:tc>
          <w:tcPr>
            <w:tcW w:w="2147" w:type="dxa"/>
          </w:tcPr>
          <w:p w14:paraId="3DE5AA5D" w14:textId="77777777" w:rsidR="00F819D2" w:rsidRDefault="00F819D2" w:rsidP="003B7C35">
            <w:r w:rsidRPr="008A5065">
              <w:t>NUMBER(8)</w:t>
            </w:r>
          </w:p>
        </w:tc>
        <w:tc>
          <w:tcPr>
            <w:tcW w:w="3240" w:type="dxa"/>
          </w:tcPr>
          <w:p w14:paraId="2EC58149" w14:textId="77777777" w:rsidR="00F819D2" w:rsidRDefault="00F819D2" w:rsidP="003B7C35">
            <w:r w:rsidRPr="008A5065">
              <w:rPr>
                <w:rFonts w:hint="eastAsia"/>
              </w:rPr>
              <w:t>发动机额定功率</w:t>
            </w:r>
            <w:r w:rsidRPr="008A5065">
              <w:rPr>
                <w:rFonts w:hint="eastAsia"/>
              </w:rPr>
              <w:t>/k</w:t>
            </w:r>
            <w:r w:rsidRPr="008A5065">
              <w:t>W</w:t>
            </w:r>
          </w:p>
        </w:tc>
      </w:tr>
      <w:tr w:rsidR="00F819D2" w14:paraId="6F80158E" w14:textId="77777777" w:rsidTr="003B7C35">
        <w:tc>
          <w:tcPr>
            <w:tcW w:w="704" w:type="dxa"/>
          </w:tcPr>
          <w:p w14:paraId="416F3896" w14:textId="77777777" w:rsidR="00F819D2" w:rsidRDefault="00F819D2" w:rsidP="00AF60CB">
            <w:pPr>
              <w:pStyle w:val="ac"/>
              <w:numPr>
                <w:ilvl w:val="0"/>
                <w:numId w:val="30"/>
              </w:numPr>
              <w:ind w:firstLineChars="0"/>
            </w:pPr>
          </w:p>
        </w:tc>
        <w:tc>
          <w:tcPr>
            <w:tcW w:w="2126" w:type="dxa"/>
          </w:tcPr>
          <w:p w14:paraId="62DAB9BE" w14:textId="77777777" w:rsidR="00F819D2" w:rsidRPr="007E0565" w:rsidRDefault="00F819D2" w:rsidP="003B7C35">
            <w:proofErr w:type="spellStart"/>
            <w:r w:rsidRPr="007E0565">
              <w:t>dpf</w:t>
            </w:r>
            <w:proofErr w:type="spellEnd"/>
          </w:p>
        </w:tc>
        <w:tc>
          <w:tcPr>
            <w:tcW w:w="2147" w:type="dxa"/>
          </w:tcPr>
          <w:p w14:paraId="7C149366" w14:textId="77777777" w:rsidR="00F819D2" w:rsidRPr="008A5065" w:rsidRDefault="00F819D2" w:rsidP="003B7C35">
            <w:r w:rsidRPr="008A5065">
              <w:t>NUMBER</w:t>
            </w:r>
          </w:p>
        </w:tc>
        <w:tc>
          <w:tcPr>
            <w:tcW w:w="3240" w:type="dxa"/>
          </w:tcPr>
          <w:p w14:paraId="3C67A70B" w14:textId="77777777" w:rsidR="00F819D2" w:rsidRPr="008A5065" w:rsidRDefault="00F819D2" w:rsidP="003B7C35">
            <w:r w:rsidRPr="008A5065">
              <w:rPr>
                <w:rFonts w:hint="eastAsia"/>
              </w:rPr>
              <w:t>D</w:t>
            </w:r>
            <w:r w:rsidRPr="008A5065">
              <w:t>PF       (</w:t>
            </w:r>
            <w:r w:rsidRPr="008A5065">
              <w:rPr>
                <w:rFonts w:hint="eastAsia"/>
              </w:rPr>
              <w:t>有、无</w:t>
            </w:r>
            <w:r w:rsidRPr="008A5065">
              <w:t>)</w:t>
            </w:r>
          </w:p>
        </w:tc>
      </w:tr>
      <w:tr w:rsidR="00F819D2" w14:paraId="5F132C19" w14:textId="77777777" w:rsidTr="003B7C35">
        <w:tc>
          <w:tcPr>
            <w:tcW w:w="704" w:type="dxa"/>
          </w:tcPr>
          <w:p w14:paraId="1FC7CA25" w14:textId="77777777" w:rsidR="00F819D2" w:rsidRDefault="00F819D2" w:rsidP="00AF60CB">
            <w:pPr>
              <w:pStyle w:val="ac"/>
              <w:numPr>
                <w:ilvl w:val="0"/>
                <w:numId w:val="30"/>
              </w:numPr>
              <w:ind w:firstLineChars="0"/>
            </w:pPr>
          </w:p>
        </w:tc>
        <w:tc>
          <w:tcPr>
            <w:tcW w:w="2126" w:type="dxa"/>
          </w:tcPr>
          <w:p w14:paraId="4EA2B419" w14:textId="77777777" w:rsidR="00F819D2" w:rsidRPr="007E0565" w:rsidRDefault="00F819D2" w:rsidP="003B7C35">
            <w:proofErr w:type="spellStart"/>
            <w:r w:rsidRPr="007E0565">
              <w:t>dpfxh</w:t>
            </w:r>
            <w:proofErr w:type="spellEnd"/>
          </w:p>
        </w:tc>
        <w:tc>
          <w:tcPr>
            <w:tcW w:w="2147" w:type="dxa"/>
          </w:tcPr>
          <w:p w14:paraId="52E407EF" w14:textId="77777777" w:rsidR="00F819D2" w:rsidRPr="008A5065" w:rsidRDefault="00F819D2" w:rsidP="003B7C35">
            <w:r w:rsidRPr="008A5065">
              <w:t>VARCHAR2(50)</w:t>
            </w:r>
          </w:p>
        </w:tc>
        <w:tc>
          <w:tcPr>
            <w:tcW w:w="3240" w:type="dxa"/>
          </w:tcPr>
          <w:p w14:paraId="11114866" w14:textId="77777777" w:rsidR="00F819D2" w:rsidRPr="008A5065" w:rsidRDefault="00F819D2" w:rsidP="003B7C35">
            <w:r w:rsidRPr="008A5065">
              <w:rPr>
                <w:rFonts w:hint="eastAsia"/>
              </w:rPr>
              <w:t>D</w:t>
            </w:r>
            <w:r w:rsidRPr="008A5065">
              <w:t>PF</w:t>
            </w:r>
            <w:r w:rsidRPr="008A5065">
              <w:rPr>
                <w:rFonts w:hint="eastAsia"/>
              </w:rPr>
              <w:t>型号</w:t>
            </w:r>
            <w:r w:rsidRPr="008A5065">
              <w:rPr>
                <w:rFonts w:hint="eastAsia"/>
              </w:rPr>
              <w:t xml:space="preserve"> </w:t>
            </w:r>
            <w:r w:rsidRPr="008A5065">
              <w:t xml:space="preserve"> (</w:t>
            </w:r>
            <w:r w:rsidRPr="008A5065">
              <w:rPr>
                <w:rFonts w:hint="eastAsia"/>
              </w:rPr>
              <w:t>有、无</w:t>
            </w:r>
            <w:r w:rsidRPr="008A5065">
              <w:t>)</w:t>
            </w:r>
          </w:p>
        </w:tc>
      </w:tr>
      <w:tr w:rsidR="00F819D2" w14:paraId="3A3DE065" w14:textId="77777777" w:rsidTr="003B7C35">
        <w:tc>
          <w:tcPr>
            <w:tcW w:w="704" w:type="dxa"/>
          </w:tcPr>
          <w:p w14:paraId="7D8F9A03" w14:textId="77777777" w:rsidR="00F819D2" w:rsidRDefault="00F819D2" w:rsidP="00AF60CB">
            <w:pPr>
              <w:pStyle w:val="ac"/>
              <w:numPr>
                <w:ilvl w:val="0"/>
                <w:numId w:val="30"/>
              </w:numPr>
              <w:ind w:firstLineChars="0"/>
            </w:pPr>
          </w:p>
        </w:tc>
        <w:tc>
          <w:tcPr>
            <w:tcW w:w="2126" w:type="dxa"/>
          </w:tcPr>
          <w:p w14:paraId="09146A9E" w14:textId="77777777" w:rsidR="00F819D2" w:rsidRPr="007E0565" w:rsidRDefault="00F819D2" w:rsidP="003B7C35">
            <w:proofErr w:type="spellStart"/>
            <w:r w:rsidRPr="007E0565">
              <w:t>scr</w:t>
            </w:r>
            <w:proofErr w:type="spellEnd"/>
          </w:p>
        </w:tc>
        <w:tc>
          <w:tcPr>
            <w:tcW w:w="2147" w:type="dxa"/>
          </w:tcPr>
          <w:p w14:paraId="6F4AD6E2" w14:textId="77777777" w:rsidR="00F819D2" w:rsidRPr="008A5065" w:rsidRDefault="00F819D2" w:rsidP="003B7C35">
            <w:r w:rsidRPr="008A5065">
              <w:t>NUMBER</w:t>
            </w:r>
          </w:p>
        </w:tc>
        <w:tc>
          <w:tcPr>
            <w:tcW w:w="3240" w:type="dxa"/>
          </w:tcPr>
          <w:p w14:paraId="252291BE" w14:textId="77777777" w:rsidR="00F819D2" w:rsidRPr="008A5065" w:rsidRDefault="00F819D2" w:rsidP="003B7C35">
            <w:r w:rsidRPr="008A5065">
              <w:rPr>
                <w:rFonts w:hint="eastAsia"/>
              </w:rPr>
              <w:t>S</w:t>
            </w:r>
            <w:r w:rsidRPr="008A5065">
              <w:t>CR       (</w:t>
            </w:r>
            <w:r w:rsidRPr="008A5065">
              <w:rPr>
                <w:rFonts w:hint="eastAsia"/>
              </w:rPr>
              <w:t>有、无</w:t>
            </w:r>
            <w:r w:rsidRPr="008A5065">
              <w:t>)</w:t>
            </w:r>
          </w:p>
        </w:tc>
      </w:tr>
      <w:tr w:rsidR="00F819D2" w14:paraId="7C5EC5C9" w14:textId="77777777" w:rsidTr="003B7C35">
        <w:tc>
          <w:tcPr>
            <w:tcW w:w="704" w:type="dxa"/>
          </w:tcPr>
          <w:p w14:paraId="72D64945" w14:textId="77777777" w:rsidR="00F819D2" w:rsidRDefault="00F819D2" w:rsidP="00AF60CB">
            <w:pPr>
              <w:pStyle w:val="ac"/>
              <w:numPr>
                <w:ilvl w:val="0"/>
                <w:numId w:val="30"/>
              </w:numPr>
              <w:ind w:firstLineChars="0"/>
            </w:pPr>
          </w:p>
        </w:tc>
        <w:tc>
          <w:tcPr>
            <w:tcW w:w="2126" w:type="dxa"/>
          </w:tcPr>
          <w:p w14:paraId="21C5E051" w14:textId="77777777" w:rsidR="00F819D2" w:rsidRPr="007E0565" w:rsidRDefault="00F819D2" w:rsidP="003B7C35">
            <w:proofErr w:type="spellStart"/>
            <w:r w:rsidRPr="007E0565">
              <w:t>scrxh</w:t>
            </w:r>
            <w:proofErr w:type="spellEnd"/>
          </w:p>
        </w:tc>
        <w:tc>
          <w:tcPr>
            <w:tcW w:w="2147" w:type="dxa"/>
          </w:tcPr>
          <w:p w14:paraId="3F3B4DD4" w14:textId="77777777" w:rsidR="00F819D2" w:rsidRPr="008A5065" w:rsidRDefault="00F819D2" w:rsidP="003B7C35">
            <w:r w:rsidRPr="008A5065">
              <w:t>VARCHAR2(50)</w:t>
            </w:r>
          </w:p>
        </w:tc>
        <w:tc>
          <w:tcPr>
            <w:tcW w:w="3240" w:type="dxa"/>
          </w:tcPr>
          <w:p w14:paraId="6125A604" w14:textId="77777777" w:rsidR="00F819D2" w:rsidRPr="008A5065" w:rsidRDefault="00F819D2" w:rsidP="003B7C35">
            <w:r w:rsidRPr="008A5065">
              <w:rPr>
                <w:rFonts w:hint="eastAsia"/>
              </w:rPr>
              <w:t>S</w:t>
            </w:r>
            <w:r w:rsidRPr="008A5065">
              <w:t>CR</w:t>
            </w:r>
            <w:r w:rsidRPr="008A5065">
              <w:rPr>
                <w:rFonts w:hint="eastAsia"/>
              </w:rPr>
              <w:t>型号</w:t>
            </w:r>
            <w:r w:rsidRPr="008A5065">
              <w:rPr>
                <w:rFonts w:hint="eastAsia"/>
              </w:rPr>
              <w:t xml:space="preserve"> </w:t>
            </w:r>
            <w:r w:rsidRPr="008A5065">
              <w:t xml:space="preserve"> (</w:t>
            </w:r>
            <w:r w:rsidRPr="008A5065">
              <w:rPr>
                <w:rFonts w:hint="eastAsia"/>
              </w:rPr>
              <w:t>有、无</w:t>
            </w:r>
            <w:r w:rsidRPr="008A5065">
              <w:t>)</w:t>
            </w:r>
          </w:p>
        </w:tc>
      </w:tr>
      <w:tr w:rsidR="00F819D2" w14:paraId="019809FA" w14:textId="77777777" w:rsidTr="003B7C35">
        <w:tc>
          <w:tcPr>
            <w:tcW w:w="704" w:type="dxa"/>
          </w:tcPr>
          <w:p w14:paraId="5AD6A428" w14:textId="77777777" w:rsidR="00F819D2" w:rsidRDefault="00F819D2" w:rsidP="00AF60CB">
            <w:pPr>
              <w:pStyle w:val="ac"/>
              <w:numPr>
                <w:ilvl w:val="0"/>
                <w:numId w:val="30"/>
              </w:numPr>
              <w:ind w:firstLineChars="0"/>
            </w:pPr>
          </w:p>
        </w:tc>
        <w:tc>
          <w:tcPr>
            <w:tcW w:w="2126" w:type="dxa"/>
          </w:tcPr>
          <w:p w14:paraId="77648159" w14:textId="77777777" w:rsidR="00F819D2" w:rsidRPr="007E0565" w:rsidRDefault="00F819D2" w:rsidP="003B7C35">
            <w:proofErr w:type="spellStart"/>
            <w:r w:rsidRPr="007E0565">
              <w:t>qgs</w:t>
            </w:r>
            <w:proofErr w:type="spellEnd"/>
          </w:p>
        </w:tc>
        <w:tc>
          <w:tcPr>
            <w:tcW w:w="2147" w:type="dxa"/>
          </w:tcPr>
          <w:p w14:paraId="65C325F8" w14:textId="77777777" w:rsidR="00F819D2" w:rsidRDefault="00F819D2" w:rsidP="003B7C35">
            <w:pPr>
              <w:pStyle w:val="ac"/>
              <w:ind w:firstLineChars="0" w:firstLine="0"/>
            </w:pPr>
            <w:r w:rsidRPr="00D60452">
              <w:t>NUMBER</w:t>
            </w:r>
          </w:p>
        </w:tc>
        <w:tc>
          <w:tcPr>
            <w:tcW w:w="3240" w:type="dxa"/>
          </w:tcPr>
          <w:p w14:paraId="0A949801" w14:textId="77777777" w:rsidR="00F819D2" w:rsidRDefault="00F819D2" w:rsidP="003B7C35">
            <w:pPr>
              <w:pStyle w:val="ac"/>
              <w:ind w:firstLineChars="0" w:firstLine="0"/>
            </w:pPr>
            <w:r>
              <w:rPr>
                <w:rFonts w:hint="eastAsia"/>
                <w:color w:val="000000"/>
                <w:sz w:val="20"/>
                <w:szCs w:val="20"/>
              </w:rPr>
              <w:t>气缸数</w:t>
            </w:r>
          </w:p>
        </w:tc>
      </w:tr>
      <w:tr w:rsidR="00F819D2" w14:paraId="71843524" w14:textId="77777777" w:rsidTr="003B7C35">
        <w:tc>
          <w:tcPr>
            <w:tcW w:w="704" w:type="dxa"/>
          </w:tcPr>
          <w:p w14:paraId="40C3645B" w14:textId="77777777" w:rsidR="00F819D2" w:rsidRDefault="00F819D2" w:rsidP="00AF60CB">
            <w:pPr>
              <w:pStyle w:val="ac"/>
              <w:numPr>
                <w:ilvl w:val="0"/>
                <w:numId w:val="30"/>
              </w:numPr>
              <w:ind w:firstLineChars="0"/>
            </w:pPr>
          </w:p>
        </w:tc>
        <w:tc>
          <w:tcPr>
            <w:tcW w:w="2126" w:type="dxa"/>
          </w:tcPr>
          <w:p w14:paraId="22EDDB2B" w14:textId="77777777" w:rsidR="00F819D2" w:rsidRPr="007E0565" w:rsidRDefault="00F819D2" w:rsidP="003B7C35">
            <w:proofErr w:type="spellStart"/>
            <w:r w:rsidRPr="007E0565">
              <w:t>ddjxh</w:t>
            </w:r>
            <w:proofErr w:type="spellEnd"/>
          </w:p>
        </w:tc>
        <w:tc>
          <w:tcPr>
            <w:tcW w:w="2147" w:type="dxa"/>
          </w:tcPr>
          <w:p w14:paraId="19FDB2FA" w14:textId="77777777" w:rsidR="00F819D2" w:rsidRDefault="00F819D2" w:rsidP="003B7C35">
            <w:pPr>
              <w:pStyle w:val="ac"/>
              <w:ind w:firstLineChars="0" w:firstLine="0"/>
            </w:pPr>
            <w:r w:rsidRPr="00D60452">
              <w:t>VARCHAR2(50)</w:t>
            </w:r>
          </w:p>
        </w:tc>
        <w:tc>
          <w:tcPr>
            <w:tcW w:w="3240" w:type="dxa"/>
          </w:tcPr>
          <w:p w14:paraId="34C7D6B2" w14:textId="77777777" w:rsidR="00F819D2" w:rsidRDefault="00F819D2" w:rsidP="003B7C35">
            <w:pPr>
              <w:pStyle w:val="ac"/>
              <w:ind w:firstLineChars="0" w:firstLine="0"/>
            </w:pPr>
            <w:r>
              <w:rPr>
                <w:rFonts w:hint="eastAsia"/>
              </w:rPr>
              <w:t>驱动</w:t>
            </w:r>
            <w:r>
              <w:rPr>
                <w:rFonts w:hint="eastAsia"/>
                <w:color w:val="000000"/>
                <w:sz w:val="20"/>
                <w:szCs w:val="20"/>
              </w:rPr>
              <w:t>电动机型号</w:t>
            </w:r>
          </w:p>
        </w:tc>
      </w:tr>
      <w:tr w:rsidR="00F819D2" w14:paraId="5F7E2293" w14:textId="77777777" w:rsidTr="003B7C35">
        <w:tc>
          <w:tcPr>
            <w:tcW w:w="704" w:type="dxa"/>
          </w:tcPr>
          <w:p w14:paraId="77F7950B" w14:textId="77777777" w:rsidR="00F819D2" w:rsidRDefault="00F819D2" w:rsidP="00AF60CB">
            <w:pPr>
              <w:pStyle w:val="ac"/>
              <w:numPr>
                <w:ilvl w:val="0"/>
                <w:numId w:val="30"/>
              </w:numPr>
              <w:ind w:firstLineChars="0"/>
            </w:pPr>
          </w:p>
        </w:tc>
        <w:tc>
          <w:tcPr>
            <w:tcW w:w="2126" w:type="dxa"/>
          </w:tcPr>
          <w:p w14:paraId="701DC7A5" w14:textId="77777777" w:rsidR="00F819D2" w:rsidRPr="007E0565" w:rsidRDefault="00F819D2" w:rsidP="003B7C35">
            <w:proofErr w:type="spellStart"/>
            <w:r w:rsidRPr="007E0565">
              <w:t>cnzzxh</w:t>
            </w:r>
            <w:proofErr w:type="spellEnd"/>
          </w:p>
        </w:tc>
        <w:tc>
          <w:tcPr>
            <w:tcW w:w="2147" w:type="dxa"/>
          </w:tcPr>
          <w:p w14:paraId="41810080" w14:textId="77777777" w:rsidR="00F819D2" w:rsidRDefault="00F819D2" w:rsidP="003B7C35">
            <w:pPr>
              <w:pStyle w:val="ac"/>
              <w:ind w:firstLineChars="0" w:firstLine="0"/>
            </w:pPr>
            <w:r w:rsidRPr="00D60452">
              <w:t>VARCHAR2(50)</w:t>
            </w:r>
          </w:p>
        </w:tc>
        <w:tc>
          <w:tcPr>
            <w:tcW w:w="3240" w:type="dxa"/>
          </w:tcPr>
          <w:p w14:paraId="0CFCF636" w14:textId="77777777" w:rsidR="00F819D2" w:rsidRDefault="00F819D2" w:rsidP="003B7C35">
            <w:pPr>
              <w:pStyle w:val="ac"/>
              <w:ind w:firstLineChars="0" w:firstLine="0"/>
            </w:pPr>
            <w:r w:rsidRPr="00EA7A22">
              <w:rPr>
                <w:rFonts w:hint="eastAsia"/>
              </w:rPr>
              <w:t>储能装置型号</w:t>
            </w:r>
          </w:p>
        </w:tc>
      </w:tr>
      <w:tr w:rsidR="00F819D2" w14:paraId="56E4E35D" w14:textId="77777777" w:rsidTr="003B7C35">
        <w:tc>
          <w:tcPr>
            <w:tcW w:w="704" w:type="dxa"/>
          </w:tcPr>
          <w:p w14:paraId="05013AA5" w14:textId="77777777" w:rsidR="00F819D2" w:rsidRDefault="00F819D2" w:rsidP="00AF60CB">
            <w:pPr>
              <w:pStyle w:val="ac"/>
              <w:numPr>
                <w:ilvl w:val="0"/>
                <w:numId w:val="30"/>
              </w:numPr>
              <w:ind w:firstLineChars="0"/>
            </w:pPr>
          </w:p>
        </w:tc>
        <w:tc>
          <w:tcPr>
            <w:tcW w:w="2126" w:type="dxa"/>
          </w:tcPr>
          <w:p w14:paraId="1B338C3C" w14:textId="77777777" w:rsidR="00F819D2" w:rsidRPr="007E0565" w:rsidRDefault="00F819D2" w:rsidP="003B7C35">
            <w:proofErr w:type="spellStart"/>
            <w:r w:rsidRPr="007E0565">
              <w:t>dcrl</w:t>
            </w:r>
            <w:proofErr w:type="spellEnd"/>
          </w:p>
        </w:tc>
        <w:tc>
          <w:tcPr>
            <w:tcW w:w="2147" w:type="dxa"/>
          </w:tcPr>
          <w:p w14:paraId="2397876E" w14:textId="77777777" w:rsidR="00F819D2" w:rsidRDefault="00F819D2" w:rsidP="003B7C35">
            <w:pPr>
              <w:pStyle w:val="ac"/>
              <w:ind w:firstLineChars="0" w:firstLine="0"/>
            </w:pPr>
            <w:r w:rsidRPr="00D60452">
              <w:t>VARCHAR2(50)</w:t>
            </w:r>
          </w:p>
        </w:tc>
        <w:tc>
          <w:tcPr>
            <w:tcW w:w="3240" w:type="dxa"/>
          </w:tcPr>
          <w:p w14:paraId="07335231" w14:textId="77777777" w:rsidR="00F819D2" w:rsidRDefault="00F819D2" w:rsidP="003B7C35">
            <w:pPr>
              <w:pStyle w:val="ac"/>
              <w:ind w:firstLineChars="0" w:firstLine="0"/>
            </w:pPr>
            <w:r w:rsidRPr="00EA7A22">
              <w:rPr>
                <w:rFonts w:hint="eastAsia"/>
              </w:rPr>
              <w:t>电池容量</w:t>
            </w:r>
          </w:p>
        </w:tc>
      </w:tr>
      <w:tr w:rsidR="00F819D2" w14:paraId="0430AE26" w14:textId="77777777" w:rsidTr="003B7C35">
        <w:tc>
          <w:tcPr>
            <w:tcW w:w="704" w:type="dxa"/>
          </w:tcPr>
          <w:p w14:paraId="25F33E27" w14:textId="77777777" w:rsidR="00F819D2" w:rsidRDefault="00F819D2" w:rsidP="00AF60CB">
            <w:pPr>
              <w:pStyle w:val="ac"/>
              <w:numPr>
                <w:ilvl w:val="0"/>
                <w:numId w:val="30"/>
              </w:numPr>
              <w:ind w:firstLineChars="0"/>
            </w:pPr>
          </w:p>
        </w:tc>
        <w:tc>
          <w:tcPr>
            <w:tcW w:w="2126" w:type="dxa"/>
          </w:tcPr>
          <w:p w14:paraId="7FA43010" w14:textId="77777777" w:rsidR="00F819D2" w:rsidRPr="007E0565" w:rsidRDefault="00F819D2" w:rsidP="003B7C35">
            <w:proofErr w:type="spellStart"/>
            <w:r w:rsidRPr="007E0565">
              <w:t>sccj</w:t>
            </w:r>
            <w:proofErr w:type="spellEnd"/>
          </w:p>
        </w:tc>
        <w:tc>
          <w:tcPr>
            <w:tcW w:w="2147" w:type="dxa"/>
          </w:tcPr>
          <w:p w14:paraId="58D4C41B" w14:textId="77777777" w:rsidR="00F819D2" w:rsidRDefault="00F819D2" w:rsidP="003B7C35">
            <w:pPr>
              <w:pStyle w:val="ac"/>
              <w:ind w:firstLineChars="0" w:firstLine="0"/>
            </w:pPr>
            <w:r w:rsidRPr="00D60452">
              <w:t>VARCHAR2(200)</w:t>
            </w:r>
          </w:p>
        </w:tc>
        <w:tc>
          <w:tcPr>
            <w:tcW w:w="3240" w:type="dxa"/>
          </w:tcPr>
          <w:p w14:paraId="75742808" w14:textId="77777777" w:rsidR="00F819D2" w:rsidRDefault="00F819D2" w:rsidP="003B7C35">
            <w:pPr>
              <w:pStyle w:val="ac"/>
              <w:ind w:firstLineChars="0" w:firstLine="0"/>
            </w:pPr>
            <w:r w:rsidRPr="00EA7A22">
              <w:rPr>
                <w:rFonts w:hint="eastAsia"/>
              </w:rPr>
              <w:t>车辆生产企业</w:t>
            </w:r>
          </w:p>
        </w:tc>
      </w:tr>
      <w:tr w:rsidR="00F819D2" w14:paraId="711035D9" w14:textId="77777777" w:rsidTr="003B7C35">
        <w:tc>
          <w:tcPr>
            <w:tcW w:w="704" w:type="dxa"/>
          </w:tcPr>
          <w:p w14:paraId="5A95A95E" w14:textId="77777777" w:rsidR="00F819D2" w:rsidRDefault="00F819D2" w:rsidP="00AF60CB">
            <w:pPr>
              <w:pStyle w:val="ac"/>
              <w:numPr>
                <w:ilvl w:val="0"/>
                <w:numId w:val="30"/>
              </w:numPr>
              <w:ind w:firstLineChars="0"/>
            </w:pPr>
          </w:p>
        </w:tc>
        <w:tc>
          <w:tcPr>
            <w:tcW w:w="2126" w:type="dxa"/>
          </w:tcPr>
          <w:p w14:paraId="3A8F5284" w14:textId="77777777" w:rsidR="00F819D2" w:rsidRPr="007E0565" w:rsidRDefault="00F819D2" w:rsidP="003B7C35">
            <w:proofErr w:type="spellStart"/>
            <w:r w:rsidRPr="007E0565">
              <w:t>ccrq</w:t>
            </w:r>
            <w:proofErr w:type="spellEnd"/>
          </w:p>
        </w:tc>
        <w:tc>
          <w:tcPr>
            <w:tcW w:w="2147" w:type="dxa"/>
          </w:tcPr>
          <w:p w14:paraId="275D63DA" w14:textId="77777777" w:rsidR="00F819D2" w:rsidRDefault="00F819D2" w:rsidP="003B7C35">
            <w:pPr>
              <w:pStyle w:val="ac"/>
              <w:ind w:firstLineChars="0" w:firstLine="0"/>
            </w:pPr>
            <w:r w:rsidRPr="00D60452">
              <w:t>DATE</w:t>
            </w:r>
          </w:p>
        </w:tc>
        <w:tc>
          <w:tcPr>
            <w:tcW w:w="3240" w:type="dxa"/>
          </w:tcPr>
          <w:p w14:paraId="44CC6A20" w14:textId="77777777" w:rsidR="00F819D2" w:rsidRDefault="00F819D2" w:rsidP="003B7C35">
            <w:pPr>
              <w:pStyle w:val="ac"/>
              <w:ind w:firstLineChars="0" w:firstLine="0"/>
            </w:pPr>
            <w:r w:rsidRPr="00EA7A22">
              <w:rPr>
                <w:rFonts w:hint="eastAsia"/>
              </w:rPr>
              <w:t>车辆出厂日期</w:t>
            </w:r>
          </w:p>
        </w:tc>
      </w:tr>
      <w:tr w:rsidR="00F819D2" w14:paraId="4378C79E" w14:textId="77777777" w:rsidTr="003B7C35">
        <w:tc>
          <w:tcPr>
            <w:tcW w:w="704" w:type="dxa"/>
          </w:tcPr>
          <w:p w14:paraId="15EEB913" w14:textId="77777777" w:rsidR="00F819D2" w:rsidRDefault="00F819D2" w:rsidP="00AF60CB">
            <w:pPr>
              <w:pStyle w:val="ac"/>
              <w:numPr>
                <w:ilvl w:val="0"/>
                <w:numId w:val="30"/>
              </w:numPr>
              <w:ind w:firstLineChars="0"/>
            </w:pPr>
          </w:p>
        </w:tc>
        <w:tc>
          <w:tcPr>
            <w:tcW w:w="2126" w:type="dxa"/>
          </w:tcPr>
          <w:p w14:paraId="023ECF78" w14:textId="77777777" w:rsidR="00F819D2" w:rsidRPr="007E0565" w:rsidRDefault="00F819D2" w:rsidP="003B7C35">
            <w:proofErr w:type="spellStart"/>
            <w:r w:rsidRPr="007E0565">
              <w:t>lcbds</w:t>
            </w:r>
            <w:proofErr w:type="spellEnd"/>
          </w:p>
        </w:tc>
        <w:tc>
          <w:tcPr>
            <w:tcW w:w="2147" w:type="dxa"/>
          </w:tcPr>
          <w:p w14:paraId="3EA9DF99" w14:textId="77777777" w:rsidR="00F819D2" w:rsidRDefault="00F819D2" w:rsidP="003B7C35">
            <w:pPr>
              <w:pStyle w:val="ac"/>
              <w:ind w:firstLineChars="0" w:firstLine="0"/>
            </w:pPr>
            <w:r w:rsidRPr="00D60452">
              <w:t>NUMBER(8)</w:t>
            </w:r>
          </w:p>
        </w:tc>
        <w:tc>
          <w:tcPr>
            <w:tcW w:w="3240" w:type="dxa"/>
          </w:tcPr>
          <w:p w14:paraId="15F3C27C" w14:textId="77777777" w:rsidR="00F819D2" w:rsidRDefault="00F819D2" w:rsidP="003B7C35">
            <w:pPr>
              <w:pStyle w:val="ac"/>
              <w:ind w:firstLineChars="0" w:firstLine="0"/>
            </w:pPr>
            <w:r w:rsidRPr="00EA7A22">
              <w:rPr>
                <w:rFonts w:hint="eastAsia"/>
              </w:rPr>
              <w:t>累计行驶里程（</w:t>
            </w:r>
            <w:r w:rsidRPr="00EA7A22">
              <w:t>km</w:t>
            </w:r>
            <w:r w:rsidRPr="00EA7A22">
              <w:t>）</w:t>
            </w:r>
          </w:p>
        </w:tc>
      </w:tr>
      <w:tr w:rsidR="00F819D2" w14:paraId="7B404FB2" w14:textId="77777777" w:rsidTr="003B7C35">
        <w:tc>
          <w:tcPr>
            <w:tcW w:w="704" w:type="dxa"/>
          </w:tcPr>
          <w:p w14:paraId="0B8ED790" w14:textId="77777777" w:rsidR="00F819D2" w:rsidRDefault="00F819D2" w:rsidP="00AF60CB">
            <w:pPr>
              <w:pStyle w:val="ac"/>
              <w:numPr>
                <w:ilvl w:val="0"/>
                <w:numId w:val="30"/>
              </w:numPr>
              <w:ind w:firstLineChars="0"/>
            </w:pPr>
          </w:p>
        </w:tc>
        <w:tc>
          <w:tcPr>
            <w:tcW w:w="2126" w:type="dxa"/>
          </w:tcPr>
          <w:p w14:paraId="01F056A7" w14:textId="77777777" w:rsidR="00F819D2" w:rsidRPr="007E0565" w:rsidRDefault="00F819D2" w:rsidP="003B7C35">
            <w:proofErr w:type="spellStart"/>
            <w:r w:rsidRPr="007E0565">
              <w:t>syr</w:t>
            </w:r>
            <w:proofErr w:type="spellEnd"/>
          </w:p>
        </w:tc>
        <w:tc>
          <w:tcPr>
            <w:tcW w:w="2147" w:type="dxa"/>
          </w:tcPr>
          <w:p w14:paraId="7C390601" w14:textId="77777777" w:rsidR="00F819D2" w:rsidRDefault="00F819D2" w:rsidP="003B7C35">
            <w:pPr>
              <w:pStyle w:val="ac"/>
              <w:ind w:firstLineChars="0" w:firstLine="0"/>
            </w:pPr>
            <w:r w:rsidRPr="00D60452">
              <w:t>VARCHAR2(</w:t>
            </w:r>
            <w:r>
              <w:t>20</w:t>
            </w:r>
            <w:r w:rsidRPr="00D60452">
              <w:t>0)</w:t>
            </w:r>
          </w:p>
        </w:tc>
        <w:tc>
          <w:tcPr>
            <w:tcW w:w="3240" w:type="dxa"/>
          </w:tcPr>
          <w:p w14:paraId="32A83D31" w14:textId="77777777" w:rsidR="00F819D2" w:rsidRDefault="00F819D2" w:rsidP="003B7C35">
            <w:pPr>
              <w:pStyle w:val="ac"/>
              <w:ind w:firstLineChars="0" w:firstLine="0"/>
            </w:pPr>
            <w:r w:rsidRPr="00EA7A22">
              <w:rPr>
                <w:rFonts w:hint="eastAsia"/>
              </w:rPr>
              <w:t>车主姓名（单位）</w:t>
            </w:r>
          </w:p>
        </w:tc>
      </w:tr>
      <w:tr w:rsidR="00F819D2" w14:paraId="1DEC9063" w14:textId="77777777" w:rsidTr="003B7C35">
        <w:tc>
          <w:tcPr>
            <w:tcW w:w="704" w:type="dxa"/>
          </w:tcPr>
          <w:p w14:paraId="6D3E6A21" w14:textId="77777777" w:rsidR="00F819D2" w:rsidRDefault="00F819D2" w:rsidP="00AF60CB">
            <w:pPr>
              <w:pStyle w:val="ac"/>
              <w:numPr>
                <w:ilvl w:val="0"/>
                <w:numId w:val="30"/>
              </w:numPr>
              <w:ind w:firstLineChars="0"/>
            </w:pPr>
          </w:p>
        </w:tc>
        <w:tc>
          <w:tcPr>
            <w:tcW w:w="2126" w:type="dxa"/>
          </w:tcPr>
          <w:p w14:paraId="0E7A679B" w14:textId="77777777" w:rsidR="00F819D2" w:rsidRPr="007E0565" w:rsidRDefault="00F819D2" w:rsidP="003B7C35">
            <w:proofErr w:type="spellStart"/>
            <w:r w:rsidRPr="007E0565">
              <w:t>sjhm</w:t>
            </w:r>
            <w:proofErr w:type="spellEnd"/>
          </w:p>
        </w:tc>
        <w:tc>
          <w:tcPr>
            <w:tcW w:w="2147" w:type="dxa"/>
          </w:tcPr>
          <w:p w14:paraId="08E56347" w14:textId="77777777" w:rsidR="00F819D2" w:rsidRDefault="00F819D2" w:rsidP="003B7C35">
            <w:pPr>
              <w:pStyle w:val="ac"/>
              <w:ind w:firstLineChars="0" w:firstLine="0"/>
            </w:pPr>
            <w:r w:rsidRPr="00C969FF">
              <w:t>VARCHAR2(20)</w:t>
            </w:r>
          </w:p>
        </w:tc>
        <w:tc>
          <w:tcPr>
            <w:tcW w:w="3240" w:type="dxa"/>
          </w:tcPr>
          <w:p w14:paraId="631E5695" w14:textId="77777777" w:rsidR="00F819D2" w:rsidRDefault="00F819D2" w:rsidP="003B7C35">
            <w:pPr>
              <w:pStyle w:val="ac"/>
              <w:ind w:firstLineChars="0" w:firstLine="0"/>
            </w:pPr>
            <w:r w:rsidRPr="00EA7A22">
              <w:rPr>
                <w:rFonts w:hint="eastAsia"/>
              </w:rPr>
              <w:t>联系电话（手机）</w:t>
            </w:r>
          </w:p>
        </w:tc>
      </w:tr>
      <w:tr w:rsidR="00F819D2" w14:paraId="7D390E20" w14:textId="77777777" w:rsidTr="003B7C35">
        <w:tc>
          <w:tcPr>
            <w:tcW w:w="704" w:type="dxa"/>
          </w:tcPr>
          <w:p w14:paraId="176BDBEB" w14:textId="77777777" w:rsidR="00F819D2" w:rsidRDefault="00F819D2" w:rsidP="00AF60CB">
            <w:pPr>
              <w:pStyle w:val="ac"/>
              <w:numPr>
                <w:ilvl w:val="0"/>
                <w:numId w:val="30"/>
              </w:numPr>
              <w:ind w:firstLineChars="0"/>
            </w:pPr>
          </w:p>
        </w:tc>
        <w:tc>
          <w:tcPr>
            <w:tcW w:w="2126" w:type="dxa"/>
          </w:tcPr>
          <w:p w14:paraId="1FE07175" w14:textId="77777777" w:rsidR="00F819D2" w:rsidRPr="007E0565" w:rsidRDefault="00F819D2" w:rsidP="003B7C35">
            <w:proofErr w:type="spellStart"/>
            <w:r w:rsidRPr="007E0565">
              <w:t>hpys</w:t>
            </w:r>
            <w:proofErr w:type="spellEnd"/>
          </w:p>
        </w:tc>
        <w:tc>
          <w:tcPr>
            <w:tcW w:w="2147" w:type="dxa"/>
          </w:tcPr>
          <w:p w14:paraId="006D59FE" w14:textId="77777777" w:rsidR="00F819D2" w:rsidRDefault="00F819D2" w:rsidP="003B7C35">
            <w:pPr>
              <w:pStyle w:val="ac"/>
              <w:ind w:firstLineChars="0" w:firstLine="0"/>
            </w:pPr>
            <w:r w:rsidRPr="00C969FF">
              <w:t>NUMBER</w:t>
            </w:r>
          </w:p>
        </w:tc>
        <w:tc>
          <w:tcPr>
            <w:tcW w:w="3240" w:type="dxa"/>
          </w:tcPr>
          <w:p w14:paraId="7E22197F" w14:textId="77777777" w:rsidR="00F819D2" w:rsidRDefault="00F819D2" w:rsidP="003B7C35">
            <w:pPr>
              <w:pStyle w:val="ac"/>
              <w:ind w:firstLineChars="0" w:firstLine="0"/>
            </w:pPr>
            <w:r w:rsidRPr="00EA7A22">
              <w:rPr>
                <w:rFonts w:hint="eastAsia"/>
              </w:rPr>
              <w:t>车牌颜色</w:t>
            </w:r>
          </w:p>
        </w:tc>
      </w:tr>
      <w:tr w:rsidR="00F819D2" w14:paraId="5BE0D391" w14:textId="77777777" w:rsidTr="003B7C35">
        <w:tc>
          <w:tcPr>
            <w:tcW w:w="704" w:type="dxa"/>
          </w:tcPr>
          <w:p w14:paraId="10DFEA13" w14:textId="77777777" w:rsidR="00F819D2" w:rsidRDefault="00F819D2" w:rsidP="00AF60CB">
            <w:pPr>
              <w:pStyle w:val="ac"/>
              <w:numPr>
                <w:ilvl w:val="0"/>
                <w:numId w:val="30"/>
              </w:numPr>
              <w:ind w:firstLineChars="0"/>
            </w:pPr>
          </w:p>
        </w:tc>
        <w:tc>
          <w:tcPr>
            <w:tcW w:w="2126" w:type="dxa"/>
          </w:tcPr>
          <w:p w14:paraId="79238589" w14:textId="77777777" w:rsidR="00F819D2" w:rsidRPr="007E0565" w:rsidRDefault="00F819D2" w:rsidP="003B7C35">
            <w:proofErr w:type="spellStart"/>
            <w:r w:rsidRPr="007E0565">
              <w:t>rlzl</w:t>
            </w:r>
            <w:proofErr w:type="spellEnd"/>
          </w:p>
        </w:tc>
        <w:tc>
          <w:tcPr>
            <w:tcW w:w="2147" w:type="dxa"/>
          </w:tcPr>
          <w:p w14:paraId="62C6C02B" w14:textId="77777777" w:rsidR="00F819D2" w:rsidRDefault="00F819D2" w:rsidP="003B7C35">
            <w:pPr>
              <w:pStyle w:val="ac"/>
              <w:ind w:firstLineChars="0" w:firstLine="0"/>
            </w:pPr>
            <w:r w:rsidRPr="00C969FF">
              <w:t>VARCHAR2(10)</w:t>
            </w:r>
          </w:p>
        </w:tc>
        <w:tc>
          <w:tcPr>
            <w:tcW w:w="3240" w:type="dxa"/>
          </w:tcPr>
          <w:p w14:paraId="7DC724EF" w14:textId="77777777" w:rsidR="00F819D2" w:rsidRDefault="00F819D2" w:rsidP="003B7C35">
            <w:pPr>
              <w:pStyle w:val="ac"/>
              <w:ind w:firstLineChars="0" w:firstLine="0"/>
            </w:pPr>
            <w:r w:rsidRPr="00EA7A22">
              <w:rPr>
                <w:rFonts w:hint="eastAsia"/>
              </w:rPr>
              <w:t>燃料类型</w:t>
            </w:r>
          </w:p>
        </w:tc>
      </w:tr>
      <w:tr w:rsidR="00F819D2" w14:paraId="2EB1EA06" w14:textId="77777777" w:rsidTr="003B7C35">
        <w:tc>
          <w:tcPr>
            <w:tcW w:w="704" w:type="dxa"/>
          </w:tcPr>
          <w:p w14:paraId="5B214D7F" w14:textId="77777777" w:rsidR="00F819D2" w:rsidRDefault="00F819D2" w:rsidP="00AF60CB">
            <w:pPr>
              <w:pStyle w:val="ac"/>
              <w:numPr>
                <w:ilvl w:val="0"/>
                <w:numId w:val="30"/>
              </w:numPr>
              <w:ind w:firstLineChars="0"/>
            </w:pPr>
          </w:p>
        </w:tc>
        <w:tc>
          <w:tcPr>
            <w:tcW w:w="2126" w:type="dxa"/>
          </w:tcPr>
          <w:p w14:paraId="27A6E997" w14:textId="77777777" w:rsidR="00F819D2" w:rsidRPr="007E0565" w:rsidRDefault="00F819D2" w:rsidP="003B7C35">
            <w:proofErr w:type="spellStart"/>
            <w:r w:rsidRPr="007E0565">
              <w:t>ryxs</w:t>
            </w:r>
            <w:proofErr w:type="spellEnd"/>
          </w:p>
        </w:tc>
        <w:tc>
          <w:tcPr>
            <w:tcW w:w="2147" w:type="dxa"/>
          </w:tcPr>
          <w:p w14:paraId="495C0146" w14:textId="77777777" w:rsidR="00F819D2" w:rsidRDefault="00F819D2" w:rsidP="003B7C35">
            <w:pPr>
              <w:pStyle w:val="ac"/>
              <w:ind w:firstLineChars="0" w:firstLine="0"/>
            </w:pPr>
            <w:r w:rsidRPr="00C969FF">
              <w:t>VARCHAR2(100)</w:t>
            </w:r>
          </w:p>
        </w:tc>
        <w:tc>
          <w:tcPr>
            <w:tcW w:w="3240" w:type="dxa"/>
          </w:tcPr>
          <w:p w14:paraId="69A9B5D7" w14:textId="77777777" w:rsidR="00F819D2" w:rsidRDefault="00F819D2" w:rsidP="003B7C35">
            <w:pPr>
              <w:pStyle w:val="ac"/>
              <w:ind w:firstLineChars="0" w:firstLine="0"/>
            </w:pPr>
            <w:r>
              <w:rPr>
                <w:rFonts w:hint="eastAsia"/>
              </w:rPr>
              <w:t>燃油形式</w:t>
            </w:r>
          </w:p>
        </w:tc>
      </w:tr>
      <w:tr w:rsidR="00F819D2" w14:paraId="0AB0E01F" w14:textId="77777777" w:rsidTr="003B7C35">
        <w:tc>
          <w:tcPr>
            <w:tcW w:w="704" w:type="dxa"/>
          </w:tcPr>
          <w:p w14:paraId="7A6BB7C0" w14:textId="77777777" w:rsidR="00F819D2" w:rsidRDefault="00F819D2" w:rsidP="00AF60CB">
            <w:pPr>
              <w:pStyle w:val="ac"/>
              <w:numPr>
                <w:ilvl w:val="0"/>
                <w:numId w:val="30"/>
              </w:numPr>
              <w:ind w:firstLineChars="0"/>
            </w:pPr>
          </w:p>
        </w:tc>
        <w:tc>
          <w:tcPr>
            <w:tcW w:w="2126" w:type="dxa"/>
          </w:tcPr>
          <w:p w14:paraId="11753D36" w14:textId="77777777" w:rsidR="00F819D2" w:rsidRPr="007E0565" w:rsidRDefault="00F819D2" w:rsidP="003B7C35">
            <w:proofErr w:type="spellStart"/>
            <w:r w:rsidRPr="007E0565">
              <w:t>qdxs</w:t>
            </w:r>
            <w:proofErr w:type="spellEnd"/>
          </w:p>
        </w:tc>
        <w:tc>
          <w:tcPr>
            <w:tcW w:w="2147" w:type="dxa"/>
          </w:tcPr>
          <w:p w14:paraId="59B9E8DA" w14:textId="77777777" w:rsidR="00F819D2" w:rsidRDefault="00F819D2" w:rsidP="003B7C35">
            <w:pPr>
              <w:pStyle w:val="ac"/>
              <w:ind w:firstLineChars="0" w:firstLine="0"/>
            </w:pPr>
            <w:r w:rsidRPr="00C969FF">
              <w:t>NUMBER</w:t>
            </w:r>
          </w:p>
        </w:tc>
        <w:tc>
          <w:tcPr>
            <w:tcW w:w="3240" w:type="dxa"/>
          </w:tcPr>
          <w:p w14:paraId="4C26E1CA" w14:textId="77777777" w:rsidR="00F819D2" w:rsidRDefault="00F819D2" w:rsidP="003B7C35">
            <w:pPr>
              <w:pStyle w:val="ac"/>
              <w:ind w:firstLineChars="0" w:firstLine="0"/>
            </w:pPr>
            <w:r w:rsidRPr="00EA7A22">
              <w:rPr>
                <w:rFonts w:hint="eastAsia"/>
              </w:rPr>
              <w:t>驱动方式</w:t>
            </w:r>
          </w:p>
        </w:tc>
      </w:tr>
      <w:tr w:rsidR="00F819D2" w14:paraId="015548EA" w14:textId="77777777" w:rsidTr="003B7C35">
        <w:tc>
          <w:tcPr>
            <w:tcW w:w="704" w:type="dxa"/>
          </w:tcPr>
          <w:p w14:paraId="3E92C1A8" w14:textId="77777777" w:rsidR="00F819D2" w:rsidRDefault="00F819D2" w:rsidP="00AF60CB">
            <w:pPr>
              <w:pStyle w:val="ac"/>
              <w:numPr>
                <w:ilvl w:val="0"/>
                <w:numId w:val="30"/>
              </w:numPr>
              <w:ind w:firstLineChars="0"/>
            </w:pPr>
          </w:p>
        </w:tc>
        <w:tc>
          <w:tcPr>
            <w:tcW w:w="2126" w:type="dxa"/>
          </w:tcPr>
          <w:p w14:paraId="1F1C0CF2" w14:textId="77777777" w:rsidR="00F819D2" w:rsidRPr="007E0565" w:rsidRDefault="00F819D2" w:rsidP="003B7C35">
            <w:r w:rsidRPr="007E0565">
              <w:t>pp</w:t>
            </w:r>
          </w:p>
        </w:tc>
        <w:tc>
          <w:tcPr>
            <w:tcW w:w="2147" w:type="dxa"/>
          </w:tcPr>
          <w:p w14:paraId="12295B43" w14:textId="77777777" w:rsidR="00F819D2" w:rsidRDefault="00F819D2" w:rsidP="003B7C35">
            <w:pPr>
              <w:pStyle w:val="ac"/>
              <w:ind w:firstLineChars="0" w:firstLine="0"/>
            </w:pPr>
            <w:r w:rsidRPr="00C969FF">
              <w:t>VARCHAR2(50)</w:t>
            </w:r>
          </w:p>
        </w:tc>
        <w:tc>
          <w:tcPr>
            <w:tcW w:w="3240" w:type="dxa"/>
          </w:tcPr>
          <w:p w14:paraId="579EC76B" w14:textId="77777777" w:rsidR="00F819D2" w:rsidRDefault="00F819D2" w:rsidP="003B7C35">
            <w:pPr>
              <w:pStyle w:val="ac"/>
              <w:ind w:firstLineChars="0" w:firstLine="0"/>
            </w:pPr>
            <w:r w:rsidRPr="00EA7A22">
              <w:rPr>
                <w:rFonts w:hint="eastAsia"/>
              </w:rPr>
              <w:t>品牌</w:t>
            </w:r>
          </w:p>
        </w:tc>
      </w:tr>
      <w:tr w:rsidR="00F819D2" w14:paraId="7F9316CD" w14:textId="77777777" w:rsidTr="003B7C35">
        <w:tc>
          <w:tcPr>
            <w:tcW w:w="704" w:type="dxa"/>
          </w:tcPr>
          <w:p w14:paraId="3FDAE1D8" w14:textId="77777777" w:rsidR="00F819D2" w:rsidRDefault="00F819D2" w:rsidP="00AF60CB">
            <w:pPr>
              <w:pStyle w:val="ac"/>
              <w:numPr>
                <w:ilvl w:val="0"/>
                <w:numId w:val="30"/>
              </w:numPr>
              <w:ind w:firstLineChars="0"/>
            </w:pPr>
          </w:p>
        </w:tc>
        <w:tc>
          <w:tcPr>
            <w:tcW w:w="2126" w:type="dxa"/>
          </w:tcPr>
          <w:p w14:paraId="4B16F515" w14:textId="77777777" w:rsidR="00F819D2" w:rsidRPr="007E0565" w:rsidRDefault="00F819D2" w:rsidP="003B7C35">
            <w:proofErr w:type="spellStart"/>
            <w:r w:rsidRPr="007E0565">
              <w:t>clpp</w:t>
            </w:r>
            <w:proofErr w:type="spellEnd"/>
          </w:p>
        </w:tc>
        <w:tc>
          <w:tcPr>
            <w:tcW w:w="2147" w:type="dxa"/>
          </w:tcPr>
          <w:p w14:paraId="4AC51539" w14:textId="77777777" w:rsidR="00F819D2" w:rsidRDefault="00F819D2" w:rsidP="003B7C35">
            <w:pPr>
              <w:pStyle w:val="ac"/>
              <w:ind w:firstLineChars="0" w:firstLine="0"/>
            </w:pPr>
            <w:r w:rsidRPr="00C969FF">
              <w:t>VARCHAR2(100)</w:t>
            </w:r>
          </w:p>
        </w:tc>
        <w:tc>
          <w:tcPr>
            <w:tcW w:w="3240" w:type="dxa"/>
          </w:tcPr>
          <w:p w14:paraId="05CC0972" w14:textId="77777777" w:rsidR="00F819D2" w:rsidRPr="00EA7A22" w:rsidRDefault="00F819D2" w:rsidP="003B7C35">
            <w:pPr>
              <w:pStyle w:val="ac"/>
              <w:ind w:firstLineChars="0" w:firstLine="0"/>
            </w:pPr>
            <w:r w:rsidRPr="00EA7A22">
              <w:rPr>
                <w:rFonts w:hint="eastAsia"/>
              </w:rPr>
              <w:t>品牌</w:t>
            </w:r>
            <w:r w:rsidRPr="00EA7A22">
              <w:t>型号</w:t>
            </w:r>
          </w:p>
        </w:tc>
      </w:tr>
      <w:tr w:rsidR="00F819D2" w14:paraId="7680AB26" w14:textId="77777777" w:rsidTr="003B7C35">
        <w:tc>
          <w:tcPr>
            <w:tcW w:w="704" w:type="dxa"/>
          </w:tcPr>
          <w:p w14:paraId="48DEC61C" w14:textId="77777777" w:rsidR="00F819D2" w:rsidRDefault="00F819D2" w:rsidP="00AF60CB">
            <w:pPr>
              <w:pStyle w:val="ac"/>
              <w:numPr>
                <w:ilvl w:val="0"/>
                <w:numId w:val="30"/>
              </w:numPr>
              <w:ind w:firstLineChars="0"/>
            </w:pPr>
          </w:p>
        </w:tc>
        <w:tc>
          <w:tcPr>
            <w:tcW w:w="2126" w:type="dxa"/>
          </w:tcPr>
          <w:p w14:paraId="256301F5" w14:textId="77777777" w:rsidR="00F819D2" w:rsidRPr="007E0565" w:rsidRDefault="00F819D2" w:rsidP="003B7C35">
            <w:proofErr w:type="spellStart"/>
            <w:r w:rsidRPr="007E0565">
              <w:t>bsqxs</w:t>
            </w:r>
            <w:proofErr w:type="spellEnd"/>
          </w:p>
        </w:tc>
        <w:tc>
          <w:tcPr>
            <w:tcW w:w="2147" w:type="dxa"/>
          </w:tcPr>
          <w:p w14:paraId="624EC90D" w14:textId="77777777" w:rsidR="00F819D2" w:rsidRDefault="00F819D2" w:rsidP="003B7C35">
            <w:pPr>
              <w:pStyle w:val="ac"/>
              <w:ind w:firstLineChars="0" w:firstLine="0"/>
            </w:pPr>
            <w:r w:rsidRPr="00C969FF">
              <w:t>NUMBER</w:t>
            </w:r>
          </w:p>
        </w:tc>
        <w:tc>
          <w:tcPr>
            <w:tcW w:w="3240" w:type="dxa"/>
          </w:tcPr>
          <w:p w14:paraId="0383E8A5" w14:textId="77777777" w:rsidR="00F819D2" w:rsidRDefault="00F819D2" w:rsidP="003B7C35">
            <w:pPr>
              <w:pStyle w:val="ac"/>
              <w:ind w:firstLineChars="0" w:firstLine="0"/>
            </w:pPr>
            <w:r w:rsidRPr="00EA7A22">
              <w:rPr>
                <w:rFonts w:hint="eastAsia"/>
              </w:rPr>
              <w:t>变速器型式</w:t>
            </w:r>
          </w:p>
        </w:tc>
      </w:tr>
      <w:tr w:rsidR="00F819D2" w14:paraId="560AFF28" w14:textId="77777777" w:rsidTr="003B7C35">
        <w:tc>
          <w:tcPr>
            <w:tcW w:w="704" w:type="dxa"/>
          </w:tcPr>
          <w:p w14:paraId="4132CD43" w14:textId="77777777" w:rsidR="00F819D2" w:rsidRDefault="00F819D2" w:rsidP="00AF60CB">
            <w:pPr>
              <w:pStyle w:val="ac"/>
              <w:numPr>
                <w:ilvl w:val="0"/>
                <w:numId w:val="30"/>
              </w:numPr>
              <w:ind w:firstLineChars="0"/>
            </w:pPr>
          </w:p>
        </w:tc>
        <w:tc>
          <w:tcPr>
            <w:tcW w:w="2126" w:type="dxa"/>
          </w:tcPr>
          <w:p w14:paraId="54F951F0" w14:textId="77777777" w:rsidR="00F819D2" w:rsidRPr="007E0565" w:rsidRDefault="00F819D2" w:rsidP="003B7C35">
            <w:proofErr w:type="spellStart"/>
            <w:r w:rsidRPr="007E0565">
              <w:t>syxz</w:t>
            </w:r>
            <w:proofErr w:type="spellEnd"/>
          </w:p>
        </w:tc>
        <w:tc>
          <w:tcPr>
            <w:tcW w:w="2147" w:type="dxa"/>
          </w:tcPr>
          <w:p w14:paraId="7BC952C7" w14:textId="77777777" w:rsidR="00F819D2" w:rsidRDefault="00F819D2" w:rsidP="003B7C35">
            <w:pPr>
              <w:pStyle w:val="ac"/>
              <w:ind w:firstLineChars="0" w:firstLine="0"/>
            </w:pPr>
            <w:r w:rsidRPr="00C969FF">
              <w:t>VARCHAR2(10)</w:t>
            </w:r>
          </w:p>
        </w:tc>
        <w:tc>
          <w:tcPr>
            <w:tcW w:w="3240" w:type="dxa"/>
          </w:tcPr>
          <w:p w14:paraId="7579A063" w14:textId="77777777" w:rsidR="00F819D2" w:rsidRDefault="00F819D2" w:rsidP="003B7C35">
            <w:pPr>
              <w:pStyle w:val="ac"/>
              <w:ind w:firstLineChars="0" w:firstLine="0"/>
            </w:pPr>
            <w:r w:rsidRPr="00CB7845">
              <w:rPr>
                <w:rFonts w:hint="eastAsia"/>
              </w:rPr>
              <w:t>使用性质</w:t>
            </w:r>
          </w:p>
        </w:tc>
      </w:tr>
      <w:tr w:rsidR="00F819D2" w14:paraId="21A076E3" w14:textId="77777777" w:rsidTr="003B7C35">
        <w:tc>
          <w:tcPr>
            <w:tcW w:w="704" w:type="dxa"/>
          </w:tcPr>
          <w:p w14:paraId="7EEB91D8" w14:textId="77777777" w:rsidR="00F819D2" w:rsidRDefault="00F819D2" w:rsidP="00AF60CB">
            <w:pPr>
              <w:pStyle w:val="ac"/>
              <w:numPr>
                <w:ilvl w:val="0"/>
                <w:numId w:val="30"/>
              </w:numPr>
              <w:ind w:firstLineChars="0"/>
            </w:pPr>
          </w:p>
        </w:tc>
        <w:tc>
          <w:tcPr>
            <w:tcW w:w="2126" w:type="dxa"/>
          </w:tcPr>
          <w:p w14:paraId="2E471663" w14:textId="77777777" w:rsidR="00F819D2" w:rsidRPr="007E0565" w:rsidRDefault="00F819D2" w:rsidP="003B7C35">
            <w:proofErr w:type="spellStart"/>
            <w:r w:rsidRPr="007E0565">
              <w:t>ccdjrq</w:t>
            </w:r>
            <w:proofErr w:type="spellEnd"/>
          </w:p>
        </w:tc>
        <w:tc>
          <w:tcPr>
            <w:tcW w:w="2147" w:type="dxa"/>
          </w:tcPr>
          <w:p w14:paraId="7832A4CF" w14:textId="77777777" w:rsidR="00F819D2" w:rsidRDefault="00F819D2" w:rsidP="003B7C35">
            <w:pPr>
              <w:pStyle w:val="ac"/>
              <w:ind w:firstLineChars="0" w:firstLine="0"/>
            </w:pPr>
            <w:r w:rsidRPr="00C969FF">
              <w:t>DATE</w:t>
            </w:r>
          </w:p>
        </w:tc>
        <w:tc>
          <w:tcPr>
            <w:tcW w:w="3240" w:type="dxa"/>
          </w:tcPr>
          <w:p w14:paraId="49E99907" w14:textId="77777777" w:rsidR="00F819D2" w:rsidRDefault="00F819D2" w:rsidP="003B7C35">
            <w:pPr>
              <w:pStyle w:val="ac"/>
              <w:ind w:firstLineChars="0" w:firstLine="0"/>
            </w:pPr>
            <w:r w:rsidRPr="00CB7845">
              <w:rPr>
                <w:rFonts w:hint="eastAsia"/>
              </w:rPr>
              <w:t>初次登记日期</w:t>
            </w:r>
          </w:p>
        </w:tc>
      </w:tr>
      <w:tr w:rsidR="00F819D2" w14:paraId="202E7859" w14:textId="77777777" w:rsidTr="003B7C35">
        <w:tc>
          <w:tcPr>
            <w:tcW w:w="704" w:type="dxa"/>
          </w:tcPr>
          <w:p w14:paraId="23FDB809" w14:textId="77777777" w:rsidR="00F819D2" w:rsidRDefault="00F819D2" w:rsidP="00AF60CB">
            <w:pPr>
              <w:pStyle w:val="ac"/>
              <w:numPr>
                <w:ilvl w:val="0"/>
                <w:numId w:val="30"/>
              </w:numPr>
              <w:ind w:firstLineChars="0"/>
            </w:pPr>
          </w:p>
        </w:tc>
        <w:tc>
          <w:tcPr>
            <w:tcW w:w="2126" w:type="dxa"/>
          </w:tcPr>
          <w:p w14:paraId="5789F561" w14:textId="77777777" w:rsidR="00F819D2" w:rsidRPr="007E0565" w:rsidRDefault="00F819D2" w:rsidP="003B7C35">
            <w:proofErr w:type="spellStart"/>
            <w:r w:rsidRPr="007E0565">
              <w:t>jcff</w:t>
            </w:r>
            <w:proofErr w:type="spellEnd"/>
          </w:p>
        </w:tc>
        <w:tc>
          <w:tcPr>
            <w:tcW w:w="2147" w:type="dxa"/>
          </w:tcPr>
          <w:p w14:paraId="62976859" w14:textId="77777777" w:rsidR="00F819D2" w:rsidRDefault="00F819D2" w:rsidP="003B7C35">
            <w:pPr>
              <w:pStyle w:val="ac"/>
              <w:ind w:firstLineChars="0" w:firstLine="0"/>
            </w:pPr>
            <w:r w:rsidRPr="00C969FF">
              <w:t>NUMBER</w:t>
            </w:r>
          </w:p>
        </w:tc>
        <w:tc>
          <w:tcPr>
            <w:tcW w:w="3240" w:type="dxa"/>
          </w:tcPr>
          <w:p w14:paraId="658AFD90" w14:textId="77777777" w:rsidR="00F819D2" w:rsidRDefault="00F819D2" w:rsidP="003B7C35">
            <w:pPr>
              <w:pStyle w:val="ac"/>
              <w:ind w:firstLineChars="0" w:firstLine="0"/>
            </w:pPr>
            <w:r w:rsidRPr="00CB7845">
              <w:rPr>
                <w:rFonts w:hint="eastAsia"/>
              </w:rPr>
              <w:t>检测方法</w:t>
            </w:r>
          </w:p>
        </w:tc>
      </w:tr>
      <w:tr w:rsidR="00F819D2" w14:paraId="1CBDEF89" w14:textId="77777777" w:rsidTr="003B7C35">
        <w:tc>
          <w:tcPr>
            <w:tcW w:w="704" w:type="dxa"/>
          </w:tcPr>
          <w:p w14:paraId="31CBAB8D" w14:textId="77777777" w:rsidR="00F819D2" w:rsidRDefault="00F819D2" w:rsidP="00AF60CB">
            <w:pPr>
              <w:pStyle w:val="ac"/>
              <w:numPr>
                <w:ilvl w:val="0"/>
                <w:numId w:val="30"/>
              </w:numPr>
              <w:ind w:firstLineChars="0"/>
            </w:pPr>
          </w:p>
        </w:tc>
        <w:tc>
          <w:tcPr>
            <w:tcW w:w="2126" w:type="dxa"/>
          </w:tcPr>
          <w:p w14:paraId="6D81030E" w14:textId="77777777" w:rsidR="00F819D2" w:rsidRPr="007E0565" w:rsidRDefault="00F819D2" w:rsidP="003B7C35">
            <w:proofErr w:type="spellStart"/>
            <w:r w:rsidRPr="007E0565">
              <w:t>obd</w:t>
            </w:r>
            <w:proofErr w:type="spellEnd"/>
          </w:p>
        </w:tc>
        <w:tc>
          <w:tcPr>
            <w:tcW w:w="2147" w:type="dxa"/>
          </w:tcPr>
          <w:p w14:paraId="095F3131" w14:textId="77777777" w:rsidR="00F819D2" w:rsidRDefault="00F819D2" w:rsidP="003B7C35">
            <w:pPr>
              <w:pStyle w:val="ac"/>
              <w:ind w:firstLineChars="0" w:firstLine="0"/>
            </w:pPr>
            <w:r w:rsidRPr="00C969FF">
              <w:t>NUMBER</w:t>
            </w:r>
          </w:p>
        </w:tc>
        <w:tc>
          <w:tcPr>
            <w:tcW w:w="3240" w:type="dxa"/>
          </w:tcPr>
          <w:p w14:paraId="23EED714" w14:textId="77777777" w:rsidR="00F819D2" w:rsidRDefault="00F819D2" w:rsidP="003B7C35">
            <w:pPr>
              <w:pStyle w:val="ac"/>
              <w:ind w:firstLineChars="0" w:firstLine="0"/>
            </w:pPr>
            <w:r w:rsidRPr="00CB7845">
              <w:t>OBD</w:t>
            </w:r>
            <w:r>
              <w:t xml:space="preserve">        (</w:t>
            </w:r>
            <w:r>
              <w:rPr>
                <w:rFonts w:hint="eastAsia"/>
              </w:rPr>
              <w:t>有、无</w:t>
            </w:r>
            <w:r>
              <w:t>)</w:t>
            </w:r>
          </w:p>
        </w:tc>
      </w:tr>
      <w:tr w:rsidR="00F819D2" w14:paraId="7D76D4DB" w14:textId="77777777" w:rsidTr="003B7C35">
        <w:tc>
          <w:tcPr>
            <w:tcW w:w="704" w:type="dxa"/>
          </w:tcPr>
          <w:p w14:paraId="3D9B295F" w14:textId="77777777" w:rsidR="00F819D2" w:rsidRDefault="00F819D2" w:rsidP="00AF60CB">
            <w:pPr>
              <w:pStyle w:val="ac"/>
              <w:numPr>
                <w:ilvl w:val="0"/>
                <w:numId w:val="30"/>
              </w:numPr>
              <w:ind w:firstLineChars="0"/>
            </w:pPr>
          </w:p>
        </w:tc>
        <w:tc>
          <w:tcPr>
            <w:tcW w:w="2126" w:type="dxa"/>
          </w:tcPr>
          <w:p w14:paraId="048EE9BF" w14:textId="77777777" w:rsidR="00F819D2" w:rsidRPr="007E0565" w:rsidRDefault="00F819D2" w:rsidP="003B7C35">
            <w:proofErr w:type="spellStart"/>
            <w:r w:rsidRPr="007E0565">
              <w:t>zzl</w:t>
            </w:r>
            <w:proofErr w:type="spellEnd"/>
          </w:p>
        </w:tc>
        <w:tc>
          <w:tcPr>
            <w:tcW w:w="2147" w:type="dxa"/>
          </w:tcPr>
          <w:p w14:paraId="79A9FBC1" w14:textId="77777777" w:rsidR="00F819D2" w:rsidRDefault="00F819D2" w:rsidP="003B7C35">
            <w:r w:rsidRPr="002253E8">
              <w:t>NUMBER(8)</w:t>
            </w:r>
          </w:p>
        </w:tc>
        <w:tc>
          <w:tcPr>
            <w:tcW w:w="3240" w:type="dxa"/>
          </w:tcPr>
          <w:p w14:paraId="092C243C" w14:textId="77777777" w:rsidR="00F819D2" w:rsidRDefault="00F819D2" w:rsidP="003B7C35">
            <w:r>
              <w:rPr>
                <w:rFonts w:hint="eastAsia"/>
                <w:color w:val="000000"/>
                <w:szCs w:val="21"/>
                <w:shd w:val="clear" w:color="auto" w:fill="FFFFFF"/>
              </w:rPr>
              <w:t>最大设计总质量</w:t>
            </w:r>
            <w:r>
              <w:rPr>
                <w:rFonts w:hint="eastAsia"/>
                <w:color w:val="000000"/>
                <w:szCs w:val="21"/>
                <w:shd w:val="clear" w:color="auto" w:fill="FFFFFF"/>
              </w:rPr>
              <w:t>(kg)</w:t>
            </w:r>
          </w:p>
        </w:tc>
      </w:tr>
      <w:tr w:rsidR="00F819D2" w14:paraId="7272FBC0" w14:textId="77777777" w:rsidTr="003B7C35">
        <w:tc>
          <w:tcPr>
            <w:tcW w:w="704" w:type="dxa"/>
          </w:tcPr>
          <w:p w14:paraId="52D0C533" w14:textId="77777777" w:rsidR="00F819D2" w:rsidRDefault="00F819D2" w:rsidP="00AF60CB">
            <w:pPr>
              <w:pStyle w:val="ac"/>
              <w:numPr>
                <w:ilvl w:val="0"/>
                <w:numId w:val="30"/>
              </w:numPr>
              <w:ind w:firstLineChars="0"/>
            </w:pPr>
          </w:p>
        </w:tc>
        <w:tc>
          <w:tcPr>
            <w:tcW w:w="2126" w:type="dxa"/>
          </w:tcPr>
          <w:p w14:paraId="2E2A283E" w14:textId="77777777" w:rsidR="00F819D2" w:rsidRPr="007E0565" w:rsidRDefault="00F819D2" w:rsidP="003B7C35">
            <w:proofErr w:type="spellStart"/>
            <w:r w:rsidRPr="007E0565">
              <w:t>chzhqxh</w:t>
            </w:r>
            <w:proofErr w:type="spellEnd"/>
          </w:p>
        </w:tc>
        <w:tc>
          <w:tcPr>
            <w:tcW w:w="2147" w:type="dxa"/>
          </w:tcPr>
          <w:p w14:paraId="2256AFE3" w14:textId="77777777" w:rsidR="00F819D2" w:rsidRDefault="00F819D2" w:rsidP="003B7C35">
            <w:r w:rsidRPr="0061173D">
              <w:t>VARCHAR2(50)</w:t>
            </w:r>
          </w:p>
        </w:tc>
        <w:tc>
          <w:tcPr>
            <w:tcW w:w="3240" w:type="dxa"/>
          </w:tcPr>
          <w:p w14:paraId="72A65760" w14:textId="77777777" w:rsidR="00F819D2" w:rsidRDefault="00F819D2" w:rsidP="003B7C35">
            <w:r>
              <w:rPr>
                <w:rFonts w:hint="eastAsia"/>
                <w:color w:val="000000"/>
                <w:szCs w:val="21"/>
                <w:shd w:val="clear" w:color="auto" w:fill="FFFFFF"/>
              </w:rPr>
              <w:t>催化转化器型号</w:t>
            </w:r>
          </w:p>
        </w:tc>
      </w:tr>
      <w:tr w:rsidR="00F819D2" w14:paraId="48EA13A0" w14:textId="77777777" w:rsidTr="003B7C35">
        <w:tc>
          <w:tcPr>
            <w:tcW w:w="704" w:type="dxa"/>
          </w:tcPr>
          <w:p w14:paraId="4030FAF2" w14:textId="77777777" w:rsidR="00F819D2" w:rsidRDefault="00F819D2" w:rsidP="00AF60CB">
            <w:pPr>
              <w:pStyle w:val="ac"/>
              <w:numPr>
                <w:ilvl w:val="0"/>
                <w:numId w:val="30"/>
              </w:numPr>
              <w:ind w:firstLineChars="0"/>
            </w:pPr>
          </w:p>
        </w:tc>
        <w:tc>
          <w:tcPr>
            <w:tcW w:w="2126" w:type="dxa"/>
          </w:tcPr>
          <w:p w14:paraId="3217FC0B" w14:textId="77777777" w:rsidR="00F819D2" w:rsidRDefault="00F819D2" w:rsidP="003B7C35">
            <w:proofErr w:type="spellStart"/>
            <w:r w:rsidRPr="007E0565">
              <w:t>edzk</w:t>
            </w:r>
            <w:proofErr w:type="spellEnd"/>
          </w:p>
        </w:tc>
        <w:tc>
          <w:tcPr>
            <w:tcW w:w="2147" w:type="dxa"/>
          </w:tcPr>
          <w:p w14:paraId="5D2CFB93" w14:textId="77777777" w:rsidR="00F819D2" w:rsidRDefault="00F819D2" w:rsidP="003B7C35">
            <w:r w:rsidRPr="0061173D">
              <w:t>NUMBER</w:t>
            </w:r>
          </w:p>
        </w:tc>
        <w:tc>
          <w:tcPr>
            <w:tcW w:w="3240" w:type="dxa"/>
          </w:tcPr>
          <w:p w14:paraId="21BC1E7B" w14:textId="77777777" w:rsidR="00F819D2" w:rsidRDefault="00F819D2" w:rsidP="003B7C35">
            <w:r>
              <w:rPr>
                <w:rFonts w:hint="eastAsia"/>
                <w:color w:val="000000"/>
                <w:szCs w:val="21"/>
                <w:shd w:val="clear" w:color="auto" w:fill="FFFFFF"/>
              </w:rPr>
              <w:t>座位数</w:t>
            </w:r>
            <w:r>
              <w:rPr>
                <w:rFonts w:hint="eastAsia"/>
                <w:color w:val="000000"/>
                <w:szCs w:val="21"/>
                <w:shd w:val="clear" w:color="auto" w:fill="FFFFFF"/>
              </w:rPr>
              <w:t>(</w:t>
            </w:r>
            <w:r>
              <w:rPr>
                <w:rFonts w:hint="eastAsia"/>
                <w:color w:val="000000"/>
                <w:szCs w:val="21"/>
                <w:shd w:val="clear" w:color="auto" w:fill="FFFFFF"/>
              </w:rPr>
              <w:t>人</w:t>
            </w:r>
            <w:r>
              <w:rPr>
                <w:rFonts w:hint="eastAsia"/>
                <w:color w:val="000000"/>
                <w:szCs w:val="21"/>
                <w:shd w:val="clear" w:color="auto" w:fill="FFFFFF"/>
              </w:rPr>
              <w:t>)</w:t>
            </w:r>
          </w:p>
        </w:tc>
      </w:tr>
      <w:tr w:rsidR="00F819D2" w14:paraId="75FF9BA5" w14:textId="77777777" w:rsidTr="003B7C35">
        <w:tc>
          <w:tcPr>
            <w:tcW w:w="704" w:type="dxa"/>
          </w:tcPr>
          <w:p w14:paraId="56FFAAC7" w14:textId="77777777" w:rsidR="00F819D2" w:rsidRDefault="00F819D2" w:rsidP="00AF60CB">
            <w:pPr>
              <w:pStyle w:val="ac"/>
              <w:numPr>
                <w:ilvl w:val="0"/>
                <w:numId w:val="30"/>
              </w:numPr>
              <w:ind w:firstLineChars="0"/>
            </w:pPr>
          </w:p>
        </w:tc>
        <w:tc>
          <w:tcPr>
            <w:tcW w:w="2126" w:type="dxa"/>
          </w:tcPr>
          <w:p w14:paraId="29478357" w14:textId="77777777" w:rsidR="00F819D2" w:rsidRPr="007E0565" w:rsidRDefault="00F819D2" w:rsidP="003B7C35">
            <w:proofErr w:type="spellStart"/>
            <w:r>
              <w:t>xh</w:t>
            </w:r>
            <w:proofErr w:type="spellEnd"/>
          </w:p>
        </w:tc>
        <w:tc>
          <w:tcPr>
            <w:tcW w:w="2147" w:type="dxa"/>
          </w:tcPr>
          <w:p w14:paraId="37865B6D" w14:textId="77777777" w:rsidR="00F819D2" w:rsidRPr="0061173D" w:rsidRDefault="00F819D2" w:rsidP="003B7C35">
            <w:r w:rsidRPr="00435020">
              <w:t>VARCHAR2(14)</w:t>
            </w:r>
          </w:p>
        </w:tc>
        <w:tc>
          <w:tcPr>
            <w:tcW w:w="3240" w:type="dxa"/>
          </w:tcPr>
          <w:p w14:paraId="386E2EA1" w14:textId="77777777" w:rsidR="00F819D2" w:rsidRDefault="00F819D2" w:rsidP="003B7C35">
            <w:pPr>
              <w:rPr>
                <w:color w:val="000000"/>
                <w:szCs w:val="21"/>
                <w:shd w:val="clear" w:color="auto" w:fill="FFFFFF"/>
              </w:rPr>
            </w:pPr>
            <w:r w:rsidRPr="00435020">
              <w:rPr>
                <w:rFonts w:hint="eastAsia"/>
                <w:color w:val="000000"/>
                <w:szCs w:val="21"/>
                <w:shd w:val="clear" w:color="auto" w:fill="FFFFFF"/>
              </w:rPr>
              <w:t>机动车序号</w:t>
            </w:r>
          </w:p>
        </w:tc>
      </w:tr>
      <w:tr w:rsidR="00F819D2" w14:paraId="06006101" w14:textId="77777777" w:rsidTr="003B7C35">
        <w:tc>
          <w:tcPr>
            <w:tcW w:w="704" w:type="dxa"/>
          </w:tcPr>
          <w:p w14:paraId="6A02FBE1" w14:textId="77777777" w:rsidR="00F819D2" w:rsidRDefault="00F819D2" w:rsidP="00AF60CB">
            <w:pPr>
              <w:pStyle w:val="ac"/>
              <w:numPr>
                <w:ilvl w:val="0"/>
                <w:numId w:val="30"/>
              </w:numPr>
              <w:ind w:firstLineChars="0"/>
            </w:pPr>
          </w:p>
        </w:tc>
        <w:tc>
          <w:tcPr>
            <w:tcW w:w="2126" w:type="dxa"/>
          </w:tcPr>
          <w:p w14:paraId="0F85D928" w14:textId="77777777" w:rsidR="00F819D2" w:rsidRPr="007E0565" w:rsidRDefault="00F819D2" w:rsidP="003B7C35">
            <w:proofErr w:type="spellStart"/>
            <w:r>
              <w:t>cllx</w:t>
            </w:r>
            <w:proofErr w:type="spellEnd"/>
          </w:p>
        </w:tc>
        <w:tc>
          <w:tcPr>
            <w:tcW w:w="2147" w:type="dxa"/>
          </w:tcPr>
          <w:p w14:paraId="1CE89505" w14:textId="77777777" w:rsidR="00F819D2" w:rsidRPr="0061173D" w:rsidRDefault="00F819D2" w:rsidP="003B7C35">
            <w:r w:rsidRPr="00820BFD">
              <w:t>VARCHAR2(3)</w:t>
            </w:r>
          </w:p>
        </w:tc>
        <w:tc>
          <w:tcPr>
            <w:tcW w:w="3240" w:type="dxa"/>
          </w:tcPr>
          <w:p w14:paraId="21A9B137"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车辆类型</w:t>
            </w:r>
          </w:p>
        </w:tc>
      </w:tr>
      <w:tr w:rsidR="00F819D2" w14:paraId="22202F31" w14:textId="77777777" w:rsidTr="003B7C35">
        <w:tc>
          <w:tcPr>
            <w:tcW w:w="704" w:type="dxa"/>
          </w:tcPr>
          <w:p w14:paraId="5796048E" w14:textId="77777777" w:rsidR="00F819D2" w:rsidRDefault="00F819D2" w:rsidP="00AF60CB">
            <w:pPr>
              <w:pStyle w:val="ac"/>
              <w:numPr>
                <w:ilvl w:val="0"/>
                <w:numId w:val="30"/>
              </w:numPr>
              <w:ind w:firstLineChars="0"/>
            </w:pPr>
          </w:p>
        </w:tc>
        <w:tc>
          <w:tcPr>
            <w:tcW w:w="2126" w:type="dxa"/>
          </w:tcPr>
          <w:p w14:paraId="3139A756" w14:textId="77777777" w:rsidR="00F819D2" w:rsidRPr="007E0565" w:rsidRDefault="00F819D2" w:rsidP="003B7C35">
            <w:proofErr w:type="spellStart"/>
            <w:r w:rsidRPr="00084338">
              <w:rPr>
                <w:rFonts w:eastAsia="宋体"/>
              </w:rPr>
              <w:t>csys</w:t>
            </w:r>
            <w:proofErr w:type="spellEnd"/>
          </w:p>
        </w:tc>
        <w:tc>
          <w:tcPr>
            <w:tcW w:w="2147" w:type="dxa"/>
          </w:tcPr>
          <w:p w14:paraId="0BD5495D" w14:textId="77777777" w:rsidR="00F819D2" w:rsidRPr="0061173D" w:rsidRDefault="00F819D2" w:rsidP="003B7C35">
            <w:r w:rsidRPr="00820BFD">
              <w:t>VARCHAR2(5)</w:t>
            </w:r>
          </w:p>
        </w:tc>
        <w:tc>
          <w:tcPr>
            <w:tcW w:w="3240" w:type="dxa"/>
          </w:tcPr>
          <w:p w14:paraId="106C3454"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车身颜色</w:t>
            </w:r>
          </w:p>
        </w:tc>
      </w:tr>
      <w:tr w:rsidR="00F819D2" w14:paraId="5DF53FA8" w14:textId="77777777" w:rsidTr="003B7C35">
        <w:tc>
          <w:tcPr>
            <w:tcW w:w="704" w:type="dxa"/>
          </w:tcPr>
          <w:p w14:paraId="47BF38E0" w14:textId="77777777" w:rsidR="00F819D2" w:rsidRDefault="00F819D2" w:rsidP="00AF60CB">
            <w:pPr>
              <w:pStyle w:val="ac"/>
              <w:numPr>
                <w:ilvl w:val="0"/>
                <w:numId w:val="30"/>
              </w:numPr>
              <w:ind w:firstLineChars="0"/>
            </w:pPr>
          </w:p>
        </w:tc>
        <w:tc>
          <w:tcPr>
            <w:tcW w:w="2126" w:type="dxa"/>
          </w:tcPr>
          <w:p w14:paraId="0DF5CD8F" w14:textId="77777777" w:rsidR="00F819D2" w:rsidRPr="007E0565" w:rsidRDefault="00F819D2" w:rsidP="003B7C35">
            <w:proofErr w:type="spellStart"/>
            <w:r>
              <w:t>zs</w:t>
            </w:r>
            <w:proofErr w:type="spellEnd"/>
          </w:p>
        </w:tc>
        <w:tc>
          <w:tcPr>
            <w:tcW w:w="2147" w:type="dxa"/>
          </w:tcPr>
          <w:p w14:paraId="29DB94CF" w14:textId="77777777" w:rsidR="00F819D2" w:rsidRPr="0061173D" w:rsidRDefault="00F819D2" w:rsidP="003B7C35">
            <w:r w:rsidRPr="00820BFD">
              <w:t>NUMBER</w:t>
            </w:r>
          </w:p>
        </w:tc>
        <w:tc>
          <w:tcPr>
            <w:tcW w:w="3240" w:type="dxa"/>
          </w:tcPr>
          <w:p w14:paraId="67E882F8"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轴数</w:t>
            </w:r>
          </w:p>
        </w:tc>
      </w:tr>
      <w:tr w:rsidR="00F819D2" w14:paraId="3B86B1FC" w14:textId="77777777" w:rsidTr="003B7C35">
        <w:tc>
          <w:tcPr>
            <w:tcW w:w="704" w:type="dxa"/>
          </w:tcPr>
          <w:p w14:paraId="2497E886" w14:textId="77777777" w:rsidR="00F819D2" w:rsidRDefault="00F819D2" w:rsidP="00AF60CB">
            <w:pPr>
              <w:pStyle w:val="ac"/>
              <w:numPr>
                <w:ilvl w:val="0"/>
                <w:numId w:val="30"/>
              </w:numPr>
              <w:ind w:firstLineChars="0"/>
            </w:pPr>
          </w:p>
        </w:tc>
        <w:tc>
          <w:tcPr>
            <w:tcW w:w="2126" w:type="dxa"/>
          </w:tcPr>
          <w:p w14:paraId="72C02402" w14:textId="77777777" w:rsidR="00F819D2" w:rsidRPr="007E0565" w:rsidRDefault="00F819D2" w:rsidP="003B7C35">
            <w:proofErr w:type="spellStart"/>
            <w:r>
              <w:t>zj</w:t>
            </w:r>
            <w:proofErr w:type="spellEnd"/>
          </w:p>
        </w:tc>
        <w:tc>
          <w:tcPr>
            <w:tcW w:w="2147" w:type="dxa"/>
          </w:tcPr>
          <w:p w14:paraId="50325DEE" w14:textId="77777777" w:rsidR="00F819D2" w:rsidRPr="0061173D" w:rsidRDefault="00F819D2" w:rsidP="003B7C35">
            <w:r w:rsidRPr="00820BFD">
              <w:t>NUMBER</w:t>
            </w:r>
          </w:p>
        </w:tc>
        <w:tc>
          <w:tcPr>
            <w:tcW w:w="3240" w:type="dxa"/>
          </w:tcPr>
          <w:p w14:paraId="374A6162"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轴距</w:t>
            </w:r>
          </w:p>
        </w:tc>
      </w:tr>
      <w:tr w:rsidR="00F819D2" w14:paraId="4F9D4E29" w14:textId="77777777" w:rsidTr="003B7C35">
        <w:tc>
          <w:tcPr>
            <w:tcW w:w="704" w:type="dxa"/>
          </w:tcPr>
          <w:p w14:paraId="3966F208" w14:textId="77777777" w:rsidR="00F819D2" w:rsidRDefault="00F819D2" w:rsidP="00AF60CB">
            <w:pPr>
              <w:pStyle w:val="ac"/>
              <w:numPr>
                <w:ilvl w:val="0"/>
                <w:numId w:val="30"/>
              </w:numPr>
              <w:ind w:firstLineChars="0"/>
            </w:pPr>
          </w:p>
        </w:tc>
        <w:tc>
          <w:tcPr>
            <w:tcW w:w="2126" w:type="dxa"/>
          </w:tcPr>
          <w:p w14:paraId="3D5FDC72" w14:textId="77777777" w:rsidR="00F819D2" w:rsidRPr="007E0565" w:rsidRDefault="00F819D2" w:rsidP="003B7C35">
            <w:proofErr w:type="spellStart"/>
            <w:r w:rsidRPr="00084338">
              <w:rPr>
                <w:rFonts w:eastAsia="宋体"/>
              </w:rPr>
              <w:t>qlj</w:t>
            </w:r>
            <w:proofErr w:type="spellEnd"/>
          </w:p>
        </w:tc>
        <w:tc>
          <w:tcPr>
            <w:tcW w:w="2147" w:type="dxa"/>
          </w:tcPr>
          <w:p w14:paraId="2198DC74" w14:textId="77777777" w:rsidR="00F819D2" w:rsidRPr="0061173D" w:rsidRDefault="00F819D2" w:rsidP="003B7C35">
            <w:r w:rsidRPr="00820BFD">
              <w:t>NUMBER</w:t>
            </w:r>
          </w:p>
        </w:tc>
        <w:tc>
          <w:tcPr>
            <w:tcW w:w="3240" w:type="dxa"/>
          </w:tcPr>
          <w:p w14:paraId="004E1C38"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前轮距</w:t>
            </w:r>
          </w:p>
        </w:tc>
      </w:tr>
      <w:tr w:rsidR="00F819D2" w14:paraId="7ADA2E6F" w14:textId="77777777" w:rsidTr="003B7C35">
        <w:tc>
          <w:tcPr>
            <w:tcW w:w="704" w:type="dxa"/>
          </w:tcPr>
          <w:p w14:paraId="60CC4F1D" w14:textId="77777777" w:rsidR="00F819D2" w:rsidRDefault="00F819D2" w:rsidP="00AF60CB">
            <w:pPr>
              <w:pStyle w:val="ac"/>
              <w:numPr>
                <w:ilvl w:val="0"/>
                <w:numId w:val="30"/>
              </w:numPr>
              <w:ind w:firstLineChars="0"/>
            </w:pPr>
          </w:p>
        </w:tc>
        <w:tc>
          <w:tcPr>
            <w:tcW w:w="2126" w:type="dxa"/>
          </w:tcPr>
          <w:p w14:paraId="1903FA0F" w14:textId="77777777" w:rsidR="00F819D2" w:rsidRPr="007E0565" w:rsidRDefault="00F819D2" w:rsidP="003B7C35">
            <w:proofErr w:type="spellStart"/>
            <w:r w:rsidRPr="00084338">
              <w:rPr>
                <w:rFonts w:eastAsia="宋体"/>
              </w:rPr>
              <w:t>hlj</w:t>
            </w:r>
            <w:proofErr w:type="spellEnd"/>
          </w:p>
        </w:tc>
        <w:tc>
          <w:tcPr>
            <w:tcW w:w="2147" w:type="dxa"/>
          </w:tcPr>
          <w:p w14:paraId="489CC1DA" w14:textId="77777777" w:rsidR="00F819D2" w:rsidRPr="0061173D" w:rsidRDefault="00F819D2" w:rsidP="003B7C35">
            <w:r w:rsidRPr="00820BFD">
              <w:t>NUMBER</w:t>
            </w:r>
          </w:p>
        </w:tc>
        <w:tc>
          <w:tcPr>
            <w:tcW w:w="3240" w:type="dxa"/>
          </w:tcPr>
          <w:p w14:paraId="40C5AF12"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后轮距</w:t>
            </w:r>
          </w:p>
        </w:tc>
      </w:tr>
      <w:tr w:rsidR="00F819D2" w14:paraId="18DB1635" w14:textId="77777777" w:rsidTr="003B7C35">
        <w:tc>
          <w:tcPr>
            <w:tcW w:w="704" w:type="dxa"/>
          </w:tcPr>
          <w:p w14:paraId="1F3463EB" w14:textId="77777777" w:rsidR="00F819D2" w:rsidRDefault="00F819D2" w:rsidP="00AF60CB">
            <w:pPr>
              <w:pStyle w:val="ac"/>
              <w:numPr>
                <w:ilvl w:val="0"/>
                <w:numId w:val="30"/>
              </w:numPr>
              <w:ind w:firstLineChars="0"/>
            </w:pPr>
          </w:p>
        </w:tc>
        <w:tc>
          <w:tcPr>
            <w:tcW w:w="2126" w:type="dxa"/>
          </w:tcPr>
          <w:p w14:paraId="37E9F122" w14:textId="77777777" w:rsidR="00F819D2" w:rsidRPr="007E0565" w:rsidRDefault="00F819D2" w:rsidP="003B7C35">
            <w:proofErr w:type="spellStart"/>
            <w:r w:rsidRPr="00084338">
              <w:rPr>
                <w:rFonts w:eastAsia="宋体"/>
              </w:rPr>
              <w:t>zsxzqh</w:t>
            </w:r>
            <w:proofErr w:type="spellEnd"/>
          </w:p>
        </w:tc>
        <w:tc>
          <w:tcPr>
            <w:tcW w:w="2147" w:type="dxa"/>
          </w:tcPr>
          <w:p w14:paraId="24D47920" w14:textId="77777777" w:rsidR="00F819D2" w:rsidRPr="0061173D" w:rsidRDefault="00F819D2" w:rsidP="003B7C35">
            <w:r w:rsidRPr="00820BFD">
              <w:t>VARCHAR2(10)</w:t>
            </w:r>
          </w:p>
        </w:tc>
        <w:tc>
          <w:tcPr>
            <w:tcW w:w="3240" w:type="dxa"/>
          </w:tcPr>
          <w:p w14:paraId="063776F4"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住所行政区划</w:t>
            </w:r>
          </w:p>
        </w:tc>
      </w:tr>
      <w:tr w:rsidR="00F819D2" w14:paraId="242904A8" w14:textId="77777777" w:rsidTr="003B7C35">
        <w:tc>
          <w:tcPr>
            <w:tcW w:w="704" w:type="dxa"/>
          </w:tcPr>
          <w:p w14:paraId="27EF9F23" w14:textId="77777777" w:rsidR="00F819D2" w:rsidRDefault="00F819D2" w:rsidP="00AF60CB">
            <w:pPr>
              <w:pStyle w:val="ac"/>
              <w:numPr>
                <w:ilvl w:val="0"/>
                <w:numId w:val="30"/>
              </w:numPr>
              <w:ind w:firstLineChars="0"/>
            </w:pPr>
          </w:p>
        </w:tc>
        <w:tc>
          <w:tcPr>
            <w:tcW w:w="2126" w:type="dxa"/>
          </w:tcPr>
          <w:p w14:paraId="2EB8B7D1" w14:textId="77777777" w:rsidR="00F819D2" w:rsidRPr="007E0565" w:rsidRDefault="00F819D2" w:rsidP="003B7C35">
            <w:proofErr w:type="spellStart"/>
            <w:r w:rsidRPr="00084338">
              <w:rPr>
                <w:rFonts w:eastAsia="宋体"/>
              </w:rPr>
              <w:t>zzxzqh</w:t>
            </w:r>
            <w:proofErr w:type="spellEnd"/>
          </w:p>
        </w:tc>
        <w:tc>
          <w:tcPr>
            <w:tcW w:w="2147" w:type="dxa"/>
          </w:tcPr>
          <w:p w14:paraId="7F7085F1" w14:textId="77777777" w:rsidR="00F819D2" w:rsidRPr="0061173D" w:rsidRDefault="00F819D2" w:rsidP="003B7C35">
            <w:r w:rsidRPr="00820BFD">
              <w:t>VARCHAR2(10)</w:t>
            </w:r>
          </w:p>
        </w:tc>
        <w:tc>
          <w:tcPr>
            <w:tcW w:w="3240" w:type="dxa"/>
          </w:tcPr>
          <w:p w14:paraId="1ACF7786" w14:textId="77777777" w:rsidR="00F819D2" w:rsidRDefault="00F819D2" w:rsidP="003B7C35">
            <w:pPr>
              <w:rPr>
                <w:color w:val="000000"/>
                <w:szCs w:val="21"/>
                <w:shd w:val="clear" w:color="auto" w:fill="FFFFFF"/>
              </w:rPr>
            </w:pPr>
            <w:r w:rsidRPr="00820BFD">
              <w:rPr>
                <w:rFonts w:hint="eastAsia"/>
                <w:color w:val="000000"/>
                <w:szCs w:val="21"/>
                <w:shd w:val="clear" w:color="auto" w:fill="FFFFFF"/>
              </w:rPr>
              <w:t>暂住行政区划</w:t>
            </w:r>
          </w:p>
        </w:tc>
      </w:tr>
      <w:tr w:rsidR="00F819D2" w14:paraId="6AD27B2A" w14:textId="77777777" w:rsidTr="003B7C35">
        <w:tc>
          <w:tcPr>
            <w:tcW w:w="704" w:type="dxa"/>
          </w:tcPr>
          <w:p w14:paraId="54A4649E" w14:textId="77777777" w:rsidR="00F819D2" w:rsidRDefault="00F819D2" w:rsidP="00AF60CB">
            <w:pPr>
              <w:pStyle w:val="ac"/>
              <w:numPr>
                <w:ilvl w:val="0"/>
                <w:numId w:val="30"/>
              </w:numPr>
              <w:ind w:firstLineChars="0"/>
            </w:pPr>
          </w:p>
        </w:tc>
        <w:tc>
          <w:tcPr>
            <w:tcW w:w="2126" w:type="dxa"/>
          </w:tcPr>
          <w:p w14:paraId="41B4D518" w14:textId="77777777" w:rsidR="00F819D2" w:rsidRPr="007E0565" w:rsidRDefault="00F819D2" w:rsidP="003B7C35">
            <w:proofErr w:type="spellStart"/>
            <w:r w:rsidRPr="00084338">
              <w:rPr>
                <w:rFonts w:eastAsia="宋体"/>
              </w:rPr>
              <w:t>jqfs</w:t>
            </w:r>
            <w:proofErr w:type="spellEnd"/>
          </w:p>
        </w:tc>
        <w:tc>
          <w:tcPr>
            <w:tcW w:w="2147" w:type="dxa"/>
          </w:tcPr>
          <w:p w14:paraId="515FCF70" w14:textId="77777777" w:rsidR="00F819D2" w:rsidRPr="0061173D" w:rsidRDefault="00F819D2" w:rsidP="003B7C35">
            <w:r w:rsidRPr="007664A4">
              <w:t>VARCHAR2(2)</w:t>
            </w:r>
          </w:p>
        </w:tc>
        <w:tc>
          <w:tcPr>
            <w:tcW w:w="3240" w:type="dxa"/>
          </w:tcPr>
          <w:p w14:paraId="63A5CDBB" w14:textId="77777777" w:rsidR="00F819D2" w:rsidRDefault="00F819D2" w:rsidP="003B7C35">
            <w:pPr>
              <w:rPr>
                <w:color w:val="000000"/>
                <w:szCs w:val="21"/>
                <w:shd w:val="clear" w:color="auto" w:fill="FFFFFF"/>
              </w:rPr>
            </w:pPr>
            <w:r>
              <w:rPr>
                <w:rFonts w:hint="eastAsia"/>
                <w:color w:val="000000"/>
                <w:szCs w:val="21"/>
                <w:shd w:val="clear" w:color="auto" w:fill="FFFFFF"/>
              </w:rPr>
              <w:t>进气方式</w:t>
            </w:r>
          </w:p>
        </w:tc>
      </w:tr>
      <w:tr w:rsidR="00F819D2" w14:paraId="2A83D292" w14:textId="77777777" w:rsidTr="003B7C35">
        <w:tc>
          <w:tcPr>
            <w:tcW w:w="704" w:type="dxa"/>
          </w:tcPr>
          <w:p w14:paraId="27CBDA3E" w14:textId="77777777" w:rsidR="00F819D2" w:rsidRDefault="00F819D2" w:rsidP="00AF60CB">
            <w:pPr>
              <w:pStyle w:val="ac"/>
              <w:numPr>
                <w:ilvl w:val="0"/>
                <w:numId w:val="30"/>
              </w:numPr>
              <w:ind w:firstLineChars="0"/>
            </w:pPr>
          </w:p>
        </w:tc>
        <w:tc>
          <w:tcPr>
            <w:tcW w:w="2126" w:type="dxa"/>
          </w:tcPr>
          <w:p w14:paraId="52804A39" w14:textId="77777777" w:rsidR="00F819D2" w:rsidRPr="007E0565" w:rsidRDefault="00F819D2" w:rsidP="003B7C35">
            <w:proofErr w:type="spellStart"/>
            <w:r w:rsidRPr="00084338">
              <w:rPr>
                <w:rFonts w:eastAsia="宋体"/>
              </w:rPr>
              <w:t>gyfs</w:t>
            </w:r>
            <w:proofErr w:type="spellEnd"/>
          </w:p>
        </w:tc>
        <w:tc>
          <w:tcPr>
            <w:tcW w:w="2147" w:type="dxa"/>
          </w:tcPr>
          <w:p w14:paraId="1EAC5469" w14:textId="77777777" w:rsidR="00F819D2" w:rsidRPr="0061173D" w:rsidRDefault="00F819D2" w:rsidP="003B7C35">
            <w:r w:rsidRPr="007664A4">
              <w:t>VARCHAR2(2)</w:t>
            </w:r>
          </w:p>
        </w:tc>
        <w:tc>
          <w:tcPr>
            <w:tcW w:w="3240" w:type="dxa"/>
          </w:tcPr>
          <w:p w14:paraId="542F029B" w14:textId="77777777" w:rsidR="00F819D2" w:rsidRDefault="00F819D2" w:rsidP="003B7C35">
            <w:pPr>
              <w:rPr>
                <w:color w:val="000000"/>
                <w:szCs w:val="21"/>
                <w:shd w:val="clear" w:color="auto" w:fill="FFFFFF"/>
              </w:rPr>
            </w:pPr>
            <w:r>
              <w:rPr>
                <w:rFonts w:hint="eastAsia"/>
                <w:color w:val="000000"/>
                <w:szCs w:val="21"/>
                <w:shd w:val="clear" w:color="auto" w:fill="FFFFFF"/>
              </w:rPr>
              <w:t>供油方式</w:t>
            </w:r>
          </w:p>
        </w:tc>
      </w:tr>
      <w:tr w:rsidR="00F819D2" w14:paraId="782E0188" w14:textId="77777777" w:rsidTr="003B7C35">
        <w:tc>
          <w:tcPr>
            <w:tcW w:w="704" w:type="dxa"/>
          </w:tcPr>
          <w:p w14:paraId="1E31F1D9" w14:textId="77777777" w:rsidR="00F819D2" w:rsidRDefault="00F819D2" w:rsidP="00AF60CB">
            <w:pPr>
              <w:pStyle w:val="ac"/>
              <w:numPr>
                <w:ilvl w:val="0"/>
                <w:numId w:val="30"/>
              </w:numPr>
              <w:ind w:firstLineChars="0"/>
            </w:pPr>
          </w:p>
        </w:tc>
        <w:tc>
          <w:tcPr>
            <w:tcW w:w="2126" w:type="dxa"/>
          </w:tcPr>
          <w:p w14:paraId="7D17DE41" w14:textId="77777777" w:rsidR="00F819D2" w:rsidRPr="007E0565" w:rsidRDefault="00F819D2" w:rsidP="003B7C35">
            <w:proofErr w:type="spellStart"/>
            <w:r>
              <w:t>dws</w:t>
            </w:r>
            <w:proofErr w:type="spellEnd"/>
          </w:p>
        </w:tc>
        <w:tc>
          <w:tcPr>
            <w:tcW w:w="2147" w:type="dxa"/>
          </w:tcPr>
          <w:p w14:paraId="17B66E4F" w14:textId="77777777" w:rsidR="00F819D2" w:rsidRPr="0061173D" w:rsidRDefault="00F819D2" w:rsidP="003B7C35">
            <w:r w:rsidRPr="007664A4">
              <w:t>NUMBER</w:t>
            </w:r>
          </w:p>
        </w:tc>
        <w:tc>
          <w:tcPr>
            <w:tcW w:w="3240" w:type="dxa"/>
          </w:tcPr>
          <w:p w14:paraId="4CB28891" w14:textId="77777777" w:rsidR="00F819D2" w:rsidRDefault="00F819D2" w:rsidP="003B7C35">
            <w:pPr>
              <w:rPr>
                <w:color w:val="000000"/>
                <w:szCs w:val="21"/>
                <w:shd w:val="clear" w:color="auto" w:fill="FFFFFF"/>
              </w:rPr>
            </w:pPr>
            <w:r>
              <w:rPr>
                <w:rFonts w:hint="eastAsia"/>
                <w:color w:val="000000"/>
                <w:szCs w:val="21"/>
                <w:shd w:val="clear" w:color="auto" w:fill="FFFFFF"/>
              </w:rPr>
              <w:t>档位数</w:t>
            </w:r>
          </w:p>
        </w:tc>
      </w:tr>
      <w:tr w:rsidR="00F819D2" w14:paraId="01277E25" w14:textId="77777777" w:rsidTr="003B7C35">
        <w:tc>
          <w:tcPr>
            <w:tcW w:w="704" w:type="dxa"/>
          </w:tcPr>
          <w:p w14:paraId="17FDBCF7" w14:textId="77777777" w:rsidR="00F819D2" w:rsidRDefault="00F819D2" w:rsidP="00AF60CB">
            <w:pPr>
              <w:pStyle w:val="ac"/>
              <w:numPr>
                <w:ilvl w:val="0"/>
                <w:numId w:val="30"/>
              </w:numPr>
              <w:ind w:firstLineChars="0"/>
            </w:pPr>
          </w:p>
        </w:tc>
        <w:tc>
          <w:tcPr>
            <w:tcW w:w="2126" w:type="dxa"/>
          </w:tcPr>
          <w:p w14:paraId="7C46FB43" w14:textId="77777777" w:rsidR="00F819D2" w:rsidRPr="00084338" w:rsidRDefault="00F819D2" w:rsidP="003B7C35">
            <w:pPr>
              <w:rPr>
                <w:rFonts w:eastAsia="宋体"/>
              </w:rPr>
            </w:pPr>
            <w:proofErr w:type="spellStart"/>
            <w:r w:rsidRPr="00084338">
              <w:rPr>
                <w:rFonts w:eastAsia="宋体"/>
              </w:rPr>
              <w:t>jyzl</w:t>
            </w:r>
            <w:proofErr w:type="spellEnd"/>
          </w:p>
        </w:tc>
        <w:tc>
          <w:tcPr>
            <w:tcW w:w="2147" w:type="dxa"/>
          </w:tcPr>
          <w:p w14:paraId="4A2227A2" w14:textId="77777777" w:rsidR="00F819D2" w:rsidRPr="0061173D" w:rsidRDefault="00F819D2" w:rsidP="003B7C35">
            <w:r w:rsidRPr="007B7E09">
              <w:t>NUMBER</w:t>
            </w:r>
          </w:p>
        </w:tc>
        <w:tc>
          <w:tcPr>
            <w:tcW w:w="3240" w:type="dxa"/>
          </w:tcPr>
          <w:p w14:paraId="1B575A14" w14:textId="77777777" w:rsidR="00F819D2" w:rsidRDefault="00F819D2" w:rsidP="003B7C35">
            <w:pPr>
              <w:rPr>
                <w:color w:val="000000"/>
                <w:szCs w:val="21"/>
                <w:shd w:val="clear" w:color="auto" w:fill="FFFFFF"/>
              </w:rPr>
            </w:pPr>
            <w:r w:rsidRPr="007B7E09">
              <w:rPr>
                <w:rFonts w:hint="eastAsia"/>
                <w:color w:val="000000"/>
                <w:szCs w:val="21"/>
                <w:shd w:val="clear" w:color="auto" w:fill="FFFFFF"/>
              </w:rPr>
              <w:t>检验种类</w:t>
            </w:r>
          </w:p>
        </w:tc>
      </w:tr>
      <w:tr w:rsidR="00F819D2" w14:paraId="5B73A388" w14:textId="77777777" w:rsidTr="003B7C35">
        <w:tc>
          <w:tcPr>
            <w:tcW w:w="704" w:type="dxa"/>
          </w:tcPr>
          <w:p w14:paraId="631F12DA" w14:textId="77777777" w:rsidR="00F819D2" w:rsidRDefault="00F819D2" w:rsidP="00AF60CB">
            <w:pPr>
              <w:pStyle w:val="ac"/>
              <w:numPr>
                <w:ilvl w:val="0"/>
                <w:numId w:val="30"/>
              </w:numPr>
              <w:ind w:firstLineChars="0"/>
            </w:pPr>
          </w:p>
        </w:tc>
        <w:tc>
          <w:tcPr>
            <w:tcW w:w="2126" w:type="dxa"/>
          </w:tcPr>
          <w:p w14:paraId="3A2324FD" w14:textId="77777777" w:rsidR="00F819D2" w:rsidRPr="00084338" w:rsidRDefault="00F819D2" w:rsidP="003B7C35">
            <w:pPr>
              <w:rPr>
                <w:rFonts w:eastAsia="宋体"/>
              </w:rPr>
            </w:pPr>
            <w:proofErr w:type="spellStart"/>
            <w:r w:rsidRPr="00084338">
              <w:rPr>
                <w:rFonts w:eastAsia="宋体"/>
              </w:rPr>
              <w:t>wjy</w:t>
            </w:r>
            <w:proofErr w:type="spellEnd"/>
          </w:p>
        </w:tc>
        <w:tc>
          <w:tcPr>
            <w:tcW w:w="2147" w:type="dxa"/>
          </w:tcPr>
          <w:p w14:paraId="714EE383" w14:textId="77777777" w:rsidR="00F819D2" w:rsidRPr="0061173D" w:rsidRDefault="00F819D2" w:rsidP="003B7C35">
            <w:r w:rsidRPr="007B7E09">
              <w:t>VARCHAR2</w:t>
            </w:r>
            <w:r w:rsidRPr="008D4D00">
              <w:rPr>
                <w:rFonts w:eastAsia="宋体"/>
              </w:rPr>
              <w:t>(50)</w:t>
            </w:r>
          </w:p>
        </w:tc>
        <w:tc>
          <w:tcPr>
            <w:tcW w:w="3240" w:type="dxa"/>
          </w:tcPr>
          <w:p w14:paraId="7A7AFE1D" w14:textId="77777777" w:rsidR="00F819D2" w:rsidRDefault="00F819D2" w:rsidP="003B7C35">
            <w:pPr>
              <w:rPr>
                <w:color w:val="000000"/>
                <w:szCs w:val="21"/>
                <w:shd w:val="clear" w:color="auto" w:fill="FFFFFF"/>
              </w:rPr>
            </w:pPr>
            <w:r>
              <w:rPr>
                <w:rFonts w:hint="eastAsia"/>
                <w:color w:val="000000"/>
                <w:szCs w:val="21"/>
                <w:shd w:val="clear" w:color="auto" w:fill="FFFFFF"/>
              </w:rPr>
              <w:t>外检员</w:t>
            </w:r>
          </w:p>
        </w:tc>
      </w:tr>
      <w:tr w:rsidR="00F819D2" w14:paraId="4E2D1B24" w14:textId="77777777" w:rsidTr="003B7C35">
        <w:tc>
          <w:tcPr>
            <w:tcW w:w="704" w:type="dxa"/>
          </w:tcPr>
          <w:p w14:paraId="7E558220" w14:textId="77777777" w:rsidR="00F819D2" w:rsidRDefault="00F819D2" w:rsidP="00AF60CB">
            <w:pPr>
              <w:pStyle w:val="ac"/>
              <w:numPr>
                <w:ilvl w:val="0"/>
                <w:numId w:val="30"/>
              </w:numPr>
              <w:ind w:firstLineChars="0"/>
            </w:pPr>
          </w:p>
        </w:tc>
        <w:tc>
          <w:tcPr>
            <w:tcW w:w="2126" w:type="dxa"/>
          </w:tcPr>
          <w:p w14:paraId="316E1125" w14:textId="77777777" w:rsidR="00F819D2" w:rsidRPr="00084338" w:rsidRDefault="00F819D2" w:rsidP="003B7C35">
            <w:pPr>
              <w:rPr>
                <w:rFonts w:eastAsia="宋体"/>
              </w:rPr>
            </w:pPr>
            <w:proofErr w:type="spellStart"/>
            <w:r w:rsidRPr="00084338">
              <w:rPr>
                <w:rFonts w:eastAsia="宋体"/>
              </w:rPr>
              <w:t>clbs</w:t>
            </w:r>
            <w:proofErr w:type="spellEnd"/>
          </w:p>
        </w:tc>
        <w:tc>
          <w:tcPr>
            <w:tcW w:w="2147" w:type="dxa"/>
          </w:tcPr>
          <w:p w14:paraId="6694744F" w14:textId="77777777" w:rsidR="00F819D2" w:rsidRPr="0061173D" w:rsidRDefault="00F819D2" w:rsidP="003B7C35">
            <w:r w:rsidRPr="007664A4">
              <w:t>NUMBER</w:t>
            </w:r>
          </w:p>
        </w:tc>
        <w:tc>
          <w:tcPr>
            <w:tcW w:w="3240" w:type="dxa"/>
          </w:tcPr>
          <w:p w14:paraId="683ED98E" w14:textId="77777777" w:rsidR="00F819D2" w:rsidRDefault="00F819D2" w:rsidP="003B7C35">
            <w:pPr>
              <w:rPr>
                <w:color w:val="000000"/>
                <w:szCs w:val="21"/>
                <w:shd w:val="clear" w:color="auto" w:fill="FFFFFF"/>
              </w:rPr>
            </w:pPr>
            <w:r>
              <w:rPr>
                <w:rFonts w:hint="eastAsia"/>
                <w:color w:val="000000"/>
                <w:szCs w:val="21"/>
                <w:shd w:val="clear" w:color="auto" w:fill="FFFFFF"/>
              </w:rPr>
              <w:t>车辆标识</w:t>
            </w:r>
          </w:p>
        </w:tc>
      </w:tr>
      <w:tr w:rsidR="00F819D2" w14:paraId="00CBF3D1" w14:textId="77777777" w:rsidTr="003B7C35">
        <w:tc>
          <w:tcPr>
            <w:tcW w:w="704" w:type="dxa"/>
          </w:tcPr>
          <w:p w14:paraId="337705E7" w14:textId="77777777" w:rsidR="00F819D2" w:rsidRDefault="00F819D2" w:rsidP="00AF60CB">
            <w:pPr>
              <w:pStyle w:val="ac"/>
              <w:numPr>
                <w:ilvl w:val="0"/>
                <w:numId w:val="30"/>
              </w:numPr>
              <w:ind w:firstLineChars="0"/>
            </w:pPr>
          </w:p>
        </w:tc>
        <w:tc>
          <w:tcPr>
            <w:tcW w:w="2126" w:type="dxa"/>
          </w:tcPr>
          <w:p w14:paraId="782A2FE1" w14:textId="77777777" w:rsidR="00F819D2" w:rsidRPr="00084338" w:rsidRDefault="00F819D2" w:rsidP="003B7C35">
            <w:pPr>
              <w:rPr>
                <w:rFonts w:eastAsia="宋体"/>
              </w:rPr>
            </w:pPr>
            <w:proofErr w:type="spellStart"/>
            <w:r w:rsidRPr="00084338">
              <w:rPr>
                <w:rFonts w:eastAsia="宋体"/>
              </w:rPr>
              <w:t>rlgg</w:t>
            </w:r>
            <w:proofErr w:type="spellEnd"/>
          </w:p>
        </w:tc>
        <w:tc>
          <w:tcPr>
            <w:tcW w:w="2147" w:type="dxa"/>
          </w:tcPr>
          <w:p w14:paraId="057BB717" w14:textId="77777777" w:rsidR="00F819D2" w:rsidRPr="007664A4" w:rsidRDefault="00F819D2" w:rsidP="003B7C35">
            <w:r w:rsidRPr="007B7E09">
              <w:t>VARCHAR2</w:t>
            </w:r>
            <w:r w:rsidRPr="008D4D00">
              <w:rPr>
                <w:rFonts w:eastAsia="宋体"/>
              </w:rPr>
              <w:t>(10)</w:t>
            </w:r>
          </w:p>
        </w:tc>
        <w:tc>
          <w:tcPr>
            <w:tcW w:w="3240" w:type="dxa"/>
          </w:tcPr>
          <w:p w14:paraId="762B93A4" w14:textId="77777777" w:rsidR="00F819D2" w:rsidRDefault="00F819D2" w:rsidP="003B7C35">
            <w:pPr>
              <w:rPr>
                <w:color w:val="000000"/>
                <w:szCs w:val="21"/>
                <w:shd w:val="clear" w:color="auto" w:fill="FFFFFF"/>
              </w:rPr>
            </w:pPr>
            <w:r w:rsidRPr="0008734B">
              <w:rPr>
                <w:rFonts w:hint="eastAsia"/>
                <w:color w:val="000000"/>
                <w:szCs w:val="21"/>
                <w:shd w:val="clear" w:color="auto" w:fill="FFFFFF"/>
              </w:rPr>
              <w:t>燃料规格</w:t>
            </w:r>
          </w:p>
        </w:tc>
      </w:tr>
      <w:tr w:rsidR="00F819D2" w14:paraId="01A1F5F0" w14:textId="77777777" w:rsidTr="003B7C35">
        <w:tc>
          <w:tcPr>
            <w:tcW w:w="704" w:type="dxa"/>
          </w:tcPr>
          <w:p w14:paraId="2B554882" w14:textId="77777777" w:rsidR="00F819D2" w:rsidRDefault="00F819D2" w:rsidP="00AF60CB">
            <w:pPr>
              <w:pStyle w:val="ac"/>
              <w:numPr>
                <w:ilvl w:val="0"/>
                <w:numId w:val="30"/>
              </w:numPr>
              <w:ind w:firstLineChars="0"/>
            </w:pPr>
          </w:p>
        </w:tc>
        <w:tc>
          <w:tcPr>
            <w:tcW w:w="2126" w:type="dxa"/>
          </w:tcPr>
          <w:p w14:paraId="01CB63D2" w14:textId="77777777" w:rsidR="00F819D2" w:rsidRPr="00084338" w:rsidRDefault="00F819D2" w:rsidP="003B7C35">
            <w:pPr>
              <w:rPr>
                <w:rFonts w:eastAsia="宋体"/>
              </w:rPr>
            </w:pPr>
            <w:proofErr w:type="spellStart"/>
            <w:r>
              <w:t>d</w:t>
            </w:r>
            <w:r w:rsidRPr="00084338">
              <w:rPr>
                <w:rFonts w:eastAsia="宋体" w:hint="eastAsia"/>
              </w:rPr>
              <w:t>ry</w:t>
            </w:r>
            <w:r w:rsidRPr="00084338">
              <w:rPr>
                <w:rFonts w:eastAsia="宋体"/>
              </w:rPr>
              <w:t>jcs</w:t>
            </w:r>
            <w:proofErr w:type="spellEnd"/>
          </w:p>
        </w:tc>
        <w:tc>
          <w:tcPr>
            <w:tcW w:w="2147" w:type="dxa"/>
          </w:tcPr>
          <w:p w14:paraId="72C11DEE" w14:textId="77777777" w:rsidR="00F819D2" w:rsidRPr="007B7E09" w:rsidRDefault="00F819D2" w:rsidP="003B7C35">
            <w:r w:rsidRPr="007B7E09">
              <w:t>VARCHAR2</w:t>
            </w:r>
            <w:r w:rsidRPr="008D4D00">
              <w:rPr>
                <w:rFonts w:eastAsia="宋体"/>
              </w:rPr>
              <w:t>(100)</w:t>
            </w:r>
          </w:p>
        </w:tc>
        <w:tc>
          <w:tcPr>
            <w:tcW w:w="3240" w:type="dxa"/>
          </w:tcPr>
          <w:p w14:paraId="75A62337" w14:textId="75A7EA8D" w:rsidR="00F819D2" w:rsidRPr="0008734B" w:rsidRDefault="00F819D2" w:rsidP="003B7C35">
            <w:pPr>
              <w:rPr>
                <w:color w:val="000000"/>
                <w:szCs w:val="21"/>
                <w:shd w:val="clear" w:color="auto" w:fill="FFFFFF"/>
              </w:rPr>
            </w:pPr>
            <w:r>
              <w:rPr>
                <w:rFonts w:hint="eastAsia"/>
                <w:color w:val="000000"/>
                <w:szCs w:val="21"/>
                <w:shd w:val="clear" w:color="auto" w:fill="FFFFFF"/>
              </w:rPr>
              <w:t>最大检测次数</w:t>
            </w:r>
          </w:p>
        </w:tc>
      </w:tr>
      <w:tr w:rsidR="00F819D2" w14:paraId="28013339" w14:textId="77777777" w:rsidTr="003B7C35">
        <w:tc>
          <w:tcPr>
            <w:tcW w:w="704" w:type="dxa"/>
          </w:tcPr>
          <w:p w14:paraId="3D649C87" w14:textId="77777777" w:rsidR="00F819D2" w:rsidRDefault="00F819D2" w:rsidP="00AF60CB">
            <w:pPr>
              <w:pStyle w:val="ac"/>
              <w:numPr>
                <w:ilvl w:val="0"/>
                <w:numId w:val="30"/>
              </w:numPr>
              <w:ind w:firstLineChars="0"/>
            </w:pPr>
          </w:p>
        </w:tc>
        <w:tc>
          <w:tcPr>
            <w:tcW w:w="2126" w:type="dxa"/>
          </w:tcPr>
          <w:p w14:paraId="57D5C48E" w14:textId="77777777" w:rsidR="00F819D2" w:rsidRDefault="00F819D2" w:rsidP="003B7C35">
            <w:proofErr w:type="spellStart"/>
            <w:r w:rsidRPr="008D4D00">
              <w:t>rlxs</w:t>
            </w:r>
            <w:proofErr w:type="spellEnd"/>
          </w:p>
        </w:tc>
        <w:tc>
          <w:tcPr>
            <w:tcW w:w="2147" w:type="dxa"/>
          </w:tcPr>
          <w:p w14:paraId="3EE254E7" w14:textId="77777777" w:rsidR="00F819D2" w:rsidRPr="007B7E09" w:rsidRDefault="00F819D2" w:rsidP="003B7C35">
            <w:r w:rsidRPr="007B7E09">
              <w:t>VARCHAR2</w:t>
            </w:r>
            <w:r w:rsidRPr="008D4D00">
              <w:rPr>
                <w:rFonts w:eastAsia="宋体"/>
              </w:rPr>
              <w:t>(100)</w:t>
            </w:r>
          </w:p>
        </w:tc>
        <w:tc>
          <w:tcPr>
            <w:tcW w:w="3240" w:type="dxa"/>
          </w:tcPr>
          <w:p w14:paraId="0BDFE92E" w14:textId="77777777" w:rsidR="00F819D2" w:rsidRPr="0008734B" w:rsidRDefault="00F819D2" w:rsidP="003B7C35">
            <w:pPr>
              <w:rPr>
                <w:color w:val="000000"/>
                <w:szCs w:val="21"/>
                <w:shd w:val="clear" w:color="auto" w:fill="FFFFFF"/>
              </w:rPr>
            </w:pPr>
            <w:r>
              <w:rPr>
                <w:rFonts w:hint="eastAsia"/>
                <w:color w:val="000000"/>
                <w:szCs w:val="21"/>
                <w:shd w:val="clear" w:color="auto" w:fill="FFFFFF"/>
              </w:rPr>
              <w:t>燃料形式</w:t>
            </w:r>
          </w:p>
        </w:tc>
      </w:tr>
    </w:tbl>
    <w:p w14:paraId="01E20E14" w14:textId="77777777" w:rsidR="00DF5F58" w:rsidRPr="003777CA" w:rsidRDefault="00DF5F58" w:rsidP="00F819D2">
      <w:pPr>
        <w:pStyle w:val="14"/>
        <w:ind w:firstLineChars="0" w:firstLine="0"/>
        <w:rPr>
          <w:color w:val="262626" w:themeColor="text1" w:themeTint="D9"/>
        </w:rPr>
      </w:pPr>
    </w:p>
    <w:p w14:paraId="5842C059" w14:textId="4DCAB583"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查询检测线检测项目状态</w:t>
      </w:r>
      <w:r w:rsidR="00357517" w:rsidRPr="00C531A6">
        <w:rPr>
          <w:rFonts w:hint="eastAsia"/>
          <w:color w:val="262626" w:themeColor="text1" w:themeTint="D9"/>
        </w:rPr>
        <w:t>11Q06</w:t>
      </w:r>
    </w:p>
    <w:p w14:paraId="13DA012F"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2D6C334E"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11Q06</w:t>
      </w:r>
    </w:p>
    <w:p w14:paraId="2AF8F8E6"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2C7166EC"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查询检测线的检测项目状态。</w:t>
      </w:r>
    </w:p>
    <w:p w14:paraId="15863DA2"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9F737C8"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85870E0" w14:textId="77777777" w:rsidTr="001C575A">
        <w:tc>
          <w:tcPr>
            <w:tcW w:w="8080" w:type="dxa"/>
            <w:shd w:val="clear" w:color="auto" w:fill="F2F2F2"/>
          </w:tcPr>
          <w:p w14:paraId="7C23DBE1" w14:textId="77777777" w:rsidR="00DF5F58" w:rsidRPr="003777CA" w:rsidRDefault="00DF5F58" w:rsidP="001C575A">
            <w:pPr>
              <w:spacing w:line="200" w:lineRule="exact"/>
              <w:rPr>
                <w:rFonts w:ascii="Courier New" w:hAnsi="Courier New" w:cs="Courier New"/>
                <w:color w:val="262626" w:themeColor="text1" w:themeTint="D9"/>
                <w:szCs w:val="21"/>
              </w:rPr>
            </w:pPr>
          </w:p>
          <w:p w14:paraId="06B739F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E3813B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&lt;root&gt;</w:t>
            </w:r>
          </w:p>
          <w:p w14:paraId="085A5DC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jcxjcxm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&lt;!-</w:t>
            </w:r>
            <w:r w:rsidRPr="003777CA">
              <w:rPr>
                <w:rFonts w:ascii="Courier New" w:hAnsi="Courier New" w:cs="Courier New" w:hint="eastAsia"/>
                <w:color w:val="262626" w:themeColor="text1" w:themeTint="D9"/>
                <w:sz w:val="18"/>
                <w:szCs w:val="18"/>
              </w:rPr>
              <w:t>检测线检测项目</w:t>
            </w:r>
            <w:r w:rsidRPr="003777CA">
              <w:rPr>
                <w:rFonts w:ascii="Courier New" w:hAnsi="Courier New" w:cs="Courier New" w:hint="eastAsia"/>
                <w:color w:val="262626" w:themeColor="text1" w:themeTint="D9"/>
                <w:sz w:val="18"/>
                <w:szCs w:val="18"/>
              </w:rPr>
              <w:t>-&gt;</w:t>
            </w:r>
          </w:p>
          <w:p w14:paraId="0DCB8703"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jcxjcxm</w:t>
            </w:r>
            <w:proofErr w:type="spellEnd"/>
            <w:r w:rsidRPr="003777CA">
              <w:rPr>
                <w:rFonts w:ascii="Courier New" w:hAnsi="Courier New" w:cs="Courier New"/>
                <w:color w:val="262626" w:themeColor="text1" w:themeTint="D9"/>
                <w:sz w:val="18"/>
                <w:szCs w:val="18"/>
              </w:rPr>
              <w:t>&gt;</w:t>
            </w:r>
          </w:p>
          <w:p w14:paraId="5407460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&lt;/root&gt;</w:t>
            </w:r>
          </w:p>
          <w:p w14:paraId="3616160B" w14:textId="77777777" w:rsidR="00DF5F58" w:rsidRPr="003777CA" w:rsidRDefault="00DF5F58" w:rsidP="001C575A">
            <w:pPr>
              <w:spacing w:line="200" w:lineRule="exact"/>
              <w:rPr>
                <w:rFonts w:ascii="宋体" w:hAnsi="宋体"/>
                <w:color w:val="262626" w:themeColor="text1" w:themeTint="D9"/>
                <w:kern w:val="0"/>
                <w:szCs w:val="21"/>
              </w:rPr>
            </w:pPr>
          </w:p>
        </w:tc>
      </w:tr>
    </w:tbl>
    <w:p w14:paraId="43EF02CA"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6212B60" w14:textId="77777777" w:rsidTr="001C575A">
        <w:tc>
          <w:tcPr>
            <w:tcW w:w="8080" w:type="dxa"/>
            <w:shd w:val="clear" w:color="auto" w:fill="F2F2F2"/>
          </w:tcPr>
          <w:p w14:paraId="434AC8D0" w14:textId="77777777" w:rsidR="00DF5F58" w:rsidRPr="003777CA" w:rsidRDefault="00DF5F58" w:rsidP="001C575A">
            <w:pPr>
              <w:spacing w:line="200" w:lineRule="exact"/>
              <w:rPr>
                <w:rFonts w:ascii="Courier New" w:hAnsi="Courier New" w:cs="Courier New"/>
                <w:color w:val="262626" w:themeColor="text1" w:themeTint="D9"/>
                <w:szCs w:val="21"/>
              </w:rPr>
            </w:pPr>
          </w:p>
          <w:p w14:paraId="2706ADB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642999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40A655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DDD576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F6FAE4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数据下载成功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0A7D2CFD"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数据组数</w:t>
            </w:r>
            <w:r w:rsidRPr="003777CA">
              <w:rPr>
                <w:rFonts w:ascii="Courier New" w:hAnsi="Courier New" w:cs="Courier New"/>
                <w:color w:val="262626" w:themeColor="text1" w:themeTint="D9"/>
                <w:sz w:val="18"/>
                <w:szCs w:val="18"/>
              </w:rPr>
              <w:t>--&gt;</w:t>
            </w:r>
          </w:p>
          <w:p w14:paraId="7F33A7E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BBDE38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3ECF516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listid</w:t>
            </w:r>
            <w:proofErr w:type="spellEnd"/>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327259F2" w14:textId="77777777" w:rsidR="00DF5F58" w:rsidRPr="003777CA" w:rsidRDefault="00DF5F58" w:rsidP="001C575A">
            <w:pPr>
              <w:spacing w:line="200" w:lineRule="exact"/>
              <w:ind w:firstLineChars="600" w:firstLine="108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参见节点数据表</w:t>
            </w:r>
            <w:r w:rsidRPr="003777CA">
              <w:rPr>
                <w:rFonts w:ascii="Courier New" w:hAnsi="Courier New" w:cs="Courier New"/>
                <w:color w:val="262626" w:themeColor="text1" w:themeTint="D9"/>
                <w:sz w:val="18"/>
                <w:szCs w:val="18"/>
              </w:rPr>
              <w:t>--&gt;</w:t>
            </w:r>
          </w:p>
          <w:p w14:paraId="67F172F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34D4C76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61F2611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A8331FB" w14:textId="77777777" w:rsidR="00DF5F58" w:rsidRPr="003777CA" w:rsidRDefault="00DF5F58" w:rsidP="001C575A">
            <w:pPr>
              <w:spacing w:line="200" w:lineRule="exact"/>
              <w:rPr>
                <w:rFonts w:ascii="宋体" w:hAnsi="宋体"/>
                <w:color w:val="262626" w:themeColor="text1" w:themeTint="D9"/>
                <w:kern w:val="0"/>
                <w:szCs w:val="21"/>
              </w:rPr>
            </w:pPr>
          </w:p>
        </w:tc>
      </w:tr>
    </w:tbl>
    <w:p w14:paraId="4189B666" w14:textId="77777777" w:rsidR="00DF5F58" w:rsidRPr="003777CA" w:rsidRDefault="00DF5F58" w:rsidP="00DF5F58">
      <w:pPr>
        <w:pStyle w:val="41"/>
        <w:rPr>
          <w:color w:val="262626" w:themeColor="text1" w:themeTint="D9"/>
        </w:rPr>
      </w:pPr>
      <w:r w:rsidRPr="003777CA">
        <w:rPr>
          <w:rFonts w:hint="eastAsia"/>
          <w:color w:val="262626" w:themeColor="text1" w:themeTint="D9"/>
        </w:rPr>
        <w:t>节点数据表</w:t>
      </w:r>
    </w:p>
    <w:tbl>
      <w:tblPr>
        <w:tblW w:w="7880" w:type="dxa"/>
        <w:tblInd w:w="964" w:type="dxa"/>
        <w:tblLayout w:type="fixed"/>
        <w:tblCellMar>
          <w:left w:w="113" w:type="dxa"/>
          <w:right w:w="113" w:type="dxa"/>
        </w:tblCellMar>
        <w:tblLook w:val="0000" w:firstRow="0" w:lastRow="0" w:firstColumn="0" w:lastColumn="0" w:noHBand="0" w:noVBand="0"/>
      </w:tblPr>
      <w:tblGrid>
        <w:gridCol w:w="736"/>
        <w:gridCol w:w="1474"/>
        <w:gridCol w:w="2835"/>
        <w:gridCol w:w="2835"/>
      </w:tblGrid>
      <w:tr w:rsidR="003777CA" w:rsidRPr="003777CA" w14:paraId="3DCA9A04" w14:textId="77777777" w:rsidTr="001C575A">
        <w:tc>
          <w:tcPr>
            <w:tcW w:w="736" w:type="dxa"/>
            <w:tcBorders>
              <w:top w:val="single" w:sz="6" w:space="0" w:color="auto"/>
              <w:left w:val="single" w:sz="6" w:space="0" w:color="auto"/>
              <w:bottom w:val="single" w:sz="6" w:space="0" w:color="auto"/>
              <w:right w:val="single" w:sz="6" w:space="0" w:color="auto"/>
            </w:tcBorders>
          </w:tcPr>
          <w:p w14:paraId="5B274D8E"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1474" w:type="dxa"/>
            <w:tcBorders>
              <w:top w:val="single" w:sz="6" w:space="0" w:color="auto"/>
              <w:left w:val="single" w:sz="6" w:space="0" w:color="auto"/>
              <w:bottom w:val="single" w:sz="6" w:space="0" w:color="auto"/>
              <w:right w:val="single" w:sz="6" w:space="0" w:color="auto"/>
            </w:tcBorders>
          </w:tcPr>
          <w:p w14:paraId="0DD72D03" w14:textId="77777777" w:rsidR="00DF5F58" w:rsidRPr="003777CA" w:rsidRDefault="00DF5F58" w:rsidP="001C575A">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tcPr>
          <w:p w14:paraId="12E67933"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2835" w:type="dxa"/>
            <w:tcBorders>
              <w:top w:val="single" w:sz="6" w:space="0" w:color="auto"/>
              <w:left w:val="single" w:sz="6" w:space="0" w:color="auto"/>
              <w:bottom w:val="single" w:sz="6" w:space="0" w:color="auto"/>
              <w:right w:val="single" w:sz="6" w:space="0" w:color="auto"/>
            </w:tcBorders>
          </w:tcPr>
          <w:p w14:paraId="2EC45A57"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1D84D8B6" w14:textId="77777777" w:rsidTr="001C575A">
        <w:tc>
          <w:tcPr>
            <w:tcW w:w="736" w:type="dxa"/>
            <w:tcBorders>
              <w:top w:val="single" w:sz="6" w:space="0" w:color="auto"/>
              <w:left w:val="single" w:sz="6" w:space="0" w:color="auto"/>
              <w:bottom w:val="single" w:sz="6" w:space="0" w:color="auto"/>
              <w:right w:val="single" w:sz="6" w:space="0" w:color="auto"/>
            </w:tcBorders>
          </w:tcPr>
          <w:p w14:paraId="2083603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6B0E48B6" w14:textId="77777777" w:rsidR="00DF5F58" w:rsidRPr="003777CA" w:rsidRDefault="00DF5F58" w:rsidP="001C575A">
            <w:pPr>
              <w:rPr>
                <w:color w:val="262626" w:themeColor="text1" w:themeTint="D9"/>
              </w:rPr>
            </w:pPr>
            <w:proofErr w:type="spellStart"/>
            <w:r w:rsidRPr="003777CA">
              <w:rPr>
                <w:color w:val="262626" w:themeColor="text1" w:themeTint="D9"/>
              </w:rPr>
              <w:t>tsi</w:t>
            </w:r>
            <w:proofErr w:type="spellEnd"/>
          </w:p>
        </w:tc>
        <w:tc>
          <w:tcPr>
            <w:tcW w:w="2835" w:type="dxa"/>
            <w:tcBorders>
              <w:top w:val="single" w:sz="6" w:space="0" w:color="auto"/>
              <w:left w:val="single" w:sz="6" w:space="0" w:color="auto"/>
              <w:bottom w:val="single" w:sz="6" w:space="0" w:color="auto"/>
              <w:right w:val="single" w:sz="6" w:space="0" w:color="auto"/>
            </w:tcBorders>
          </w:tcPr>
          <w:p w14:paraId="1E085333"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406C805A" w14:textId="77777777" w:rsidR="00DF5F58" w:rsidRPr="003777CA" w:rsidRDefault="00DF5F58" w:rsidP="001C575A">
            <w:pPr>
              <w:rPr>
                <w:color w:val="262626" w:themeColor="text1" w:themeTint="D9"/>
              </w:rPr>
            </w:pPr>
            <w:r w:rsidRPr="003777CA">
              <w:rPr>
                <w:color w:val="262626" w:themeColor="text1" w:themeTint="D9"/>
              </w:rPr>
              <w:t>TSI</w:t>
            </w:r>
            <w:r w:rsidRPr="003777CA">
              <w:rPr>
                <w:color w:val="262626" w:themeColor="text1" w:themeTint="D9"/>
              </w:rPr>
              <w:t>是否允许检测</w:t>
            </w:r>
          </w:p>
        </w:tc>
      </w:tr>
      <w:tr w:rsidR="003777CA" w:rsidRPr="003777CA" w14:paraId="0C96C220" w14:textId="77777777" w:rsidTr="001C575A">
        <w:tc>
          <w:tcPr>
            <w:tcW w:w="736" w:type="dxa"/>
            <w:tcBorders>
              <w:top w:val="single" w:sz="6" w:space="0" w:color="auto"/>
              <w:left w:val="single" w:sz="6" w:space="0" w:color="auto"/>
              <w:bottom w:val="single" w:sz="6" w:space="0" w:color="auto"/>
              <w:right w:val="single" w:sz="6" w:space="0" w:color="auto"/>
            </w:tcBorders>
          </w:tcPr>
          <w:p w14:paraId="0C7A73B2"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0B52245" w14:textId="77777777" w:rsidR="00DF5F58" w:rsidRPr="003777CA" w:rsidRDefault="00DF5F58" w:rsidP="001C575A">
            <w:pPr>
              <w:rPr>
                <w:color w:val="262626" w:themeColor="text1" w:themeTint="D9"/>
              </w:rPr>
            </w:pPr>
            <w:proofErr w:type="spellStart"/>
            <w:r w:rsidRPr="003777CA">
              <w:rPr>
                <w:color w:val="262626" w:themeColor="text1" w:themeTint="D9"/>
              </w:rPr>
              <w:t>tsiyy</w:t>
            </w:r>
            <w:proofErr w:type="spellEnd"/>
          </w:p>
        </w:tc>
        <w:tc>
          <w:tcPr>
            <w:tcW w:w="2835" w:type="dxa"/>
            <w:tcBorders>
              <w:top w:val="single" w:sz="6" w:space="0" w:color="auto"/>
              <w:left w:val="single" w:sz="6" w:space="0" w:color="auto"/>
              <w:bottom w:val="single" w:sz="6" w:space="0" w:color="auto"/>
              <w:right w:val="single" w:sz="6" w:space="0" w:color="auto"/>
            </w:tcBorders>
          </w:tcPr>
          <w:p w14:paraId="4FF08A28" w14:textId="77777777" w:rsidR="00DF5F58" w:rsidRPr="003777CA" w:rsidRDefault="00DF5F58" w:rsidP="001C575A">
            <w:pPr>
              <w:rPr>
                <w:color w:val="262626" w:themeColor="text1" w:themeTint="D9"/>
              </w:rPr>
            </w:pPr>
            <w:r w:rsidRPr="003777CA">
              <w:rPr>
                <w:color w:val="262626" w:themeColor="text1" w:themeTint="D9"/>
              </w:rPr>
              <w:t>varchar(255)</w:t>
            </w:r>
          </w:p>
        </w:tc>
        <w:tc>
          <w:tcPr>
            <w:tcW w:w="2835" w:type="dxa"/>
            <w:tcBorders>
              <w:top w:val="single" w:sz="6" w:space="0" w:color="auto"/>
              <w:left w:val="single" w:sz="6" w:space="0" w:color="auto"/>
              <w:bottom w:val="single" w:sz="6" w:space="0" w:color="auto"/>
              <w:right w:val="single" w:sz="6" w:space="0" w:color="auto"/>
            </w:tcBorders>
          </w:tcPr>
          <w:p w14:paraId="59F0F93F" w14:textId="77777777" w:rsidR="00DF5F58" w:rsidRPr="003777CA" w:rsidRDefault="00DF5F58" w:rsidP="001C575A">
            <w:pPr>
              <w:rPr>
                <w:color w:val="262626" w:themeColor="text1" w:themeTint="D9"/>
              </w:rPr>
            </w:pPr>
            <w:r w:rsidRPr="003777CA">
              <w:rPr>
                <w:color w:val="262626" w:themeColor="text1" w:themeTint="D9"/>
              </w:rPr>
              <w:t>TSI</w:t>
            </w:r>
            <w:r w:rsidRPr="003777CA">
              <w:rPr>
                <w:color w:val="262626" w:themeColor="text1" w:themeTint="D9"/>
              </w:rPr>
              <w:t>不允许检测原因</w:t>
            </w:r>
          </w:p>
        </w:tc>
      </w:tr>
      <w:tr w:rsidR="003777CA" w:rsidRPr="003777CA" w14:paraId="50EC6935" w14:textId="77777777" w:rsidTr="001C575A">
        <w:tc>
          <w:tcPr>
            <w:tcW w:w="736" w:type="dxa"/>
            <w:tcBorders>
              <w:top w:val="single" w:sz="6" w:space="0" w:color="auto"/>
              <w:left w:val="single" w:sz="6" w:space="0" w:color="auto"/>
              <w:bottom w:val="single" w:sz="6" w:space="0" w:color="auto"/>
              <w:right w:val="single" w:sz="6" w:space="0" w:color="auto"/>
            </w:tcBorders>
          </w:tcPr>
          <w:p w14:paraId="0EA2101B"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A50A469" w14:textId="77777777" w:rsidR="00DF5F58" w:rsidRPr="003777CA" w:rsidRDefault="00DF5F58" w:rsidP="001C575A">
            <w:pPr>
              <w:rPr>
                <w:color w:val="262626" w:themeColor="text1" w:themeTint="D9"/>
              </w:rPr>
            </w:pPr>
            <w:proofErr w:type="spellStart"/>
            <w:r w:rsidRPr="003777CA">
              <w:rPr>
                <w:color w:val="262626" w:themeColor="text1" w:themeTint="D9"/>
              </w:rPr>
              <w:t>asm</w:t>
            </w:r>
            <w:proofErr w:type="spellEnd"/>
          </w:p>
        </w:tc>
        <w:tc>
          <w:tcPr>
            <w:tcW w:w="2835" w:type="dxa"/>
            <w:tcBorders>
              <w:top w:val="single" w:sz="6" w:space="0" w:color="auto"/>
              <w:left w:val="single" w:sz="6" w:space="0" w:color="auto"/>
              <w:bottom w:val="single" w:sz="6" w:space="0" w:color="auto"/>
              <w:right w:val="single" w:sz="6" w:space="0" w:color="auto"/>
            </w:tcBorders>
          </w:tcPr>
          <w:p w14:paraId="02C050BA"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26E5975C"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是否允许检测</w:t>
            </w:r>
          </w:p>
        </w:tc>
      </w:tr>
      <w:tr w:rsidR="003777CA" w:rsidRPr="003777CA" w14:paraId="4438A259" w14:textId="77777777" w:rsidTr="001C575A">
        <w:tc>
          <w:tcPr>
            <w:tcW w:w="736" w:type="dxa"/>
            <w:tcBorders>
              <w:top w:val="single" w:sz="6" w:space="0" w:color="auto"/>
              <w:left w:val="single" w:sz="6" w:space="0" w:color="auto"/>
              <w:bottom w:val="single" w:sz="6" w:space="0" w:color="auto"/>
              <w:right w:val="single" w:sz="6" w:space="0" w:color="auto"/>
            </w:tcBorders>
          </w:tcPr>
          <w:p w14:paraId="188CFD5C"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3E0637F" w14:textId="77777777" w:rsidR="00DF5F58" w:rsidRPr="003777CA" w:rsidRDefault="00DF5F58" w:rsidP="001C575A">
            <w:pPr>
              <w:rPr>
                <w:color w:val="262626" w:themeColor="text1" w:themeTint="D9"/>
              </w:rPr>
            </w:pPr>
            <w:proofErr w:type="spellStart"/>
            <w:r w:rsidRPr="003777CA">
              <w:rPr>
                <w:color w:val="262626" w:themeColor="text1" w:themeTint="D9"/>
              </w:rPr>
              <w:t>asmyy</w:t>
            </w:r>
            <w:proofErr w:type="spellEnd"/>
          </w:p>
        </w:tc>
        <w:tc>
          <w:tcPr>
            <w:tcW w:w="2835" w:type="dxa"/>
            <w:tcBorders>
              <w:top w:val="single" w:sz="6" w:space="0" w:color="auto"/>
              <w:left w:val="single" w:sz="6" w:space="0" w:color="auto"/>
              <w:bottom w:val="single" w:sz="6" w:space="0" w:color="auto"/>
              <w:right w:val="single" w:sz="6" w:space="0" w:color="auto"/>
            </w:tcBorders>
          </w:tcPr>
          <w:p w14:paraId="0255FE5E" w14:textId="77777777" w:rsidR="00DF5F58" w:rsidRPr="003777CA" w:rsidRDefault="00DF5F58" w:rsidP="001C575A">
            <w:pPr>
              <w:rPr>
                <w:color w:val="262626" w:themeColor="text1" w:themeTint="D9"/>
              </w:rPr>
            </w:pPr>
            <w:r w:rsidRPr="003777CA">
              <w:rPr>
                <w:color w:val="262626" w:themeColor="text1" w:themeTint="D9"/>
              </w:rPr>
              <w:t>varchar(255)</w:t>
            </w:r>
          </w:p>
        </w:tc>
        <w:tc>
          <w:tcPr>
            <w:tcW w:w="2835" w:type="dxa"/>
            <w:tcBorders>
              <w:top w:val="single" w:sz="6" w:space="0" w:color="auto"/>
              <w:left w:val="single" w:sz="6" w:space="0" w:color="auto"/>
              <w:bottom w:val="single" w:sz="6" w:space="0" w:color="auto"/>
              <w:right w:val="single" w:sz="6" w:space="0" w:color="auto"/>
            </w:tcBorders>
          </w:tcPr>
          <w:p w14:paraId="380C201C"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不允许检测原因</w:t>
            </w:r>
          </w:p>
        </w:tc>
      </w:tr>
      <w:tr w:rsidR="003777CA" w:rsidRPr="003777CA" w14:paraId="4889F735" w14:textId="77777777" w:rsidTr="001C575A">
        <w:tc>
          <w:tcPr>
            <w:tcW w:w="736" w:type="dxa"/>
            <w:tcBorders>
              <w:top w:val="single" w:sz="6" w:space="0" w:color="auto"/>
              <w:left w:val="single" w:sz="6" w:space="0" w:color="auto"/>
              <w:bottom w:val="single" w:sz="6" w:space="0" w:color="auto"/>
              <w:right w:val="single" w:sz="6" w:space="0" w:color="auto"/>
            </w:tcBorders>
          </w:tcPr>
          <w:p w14:paraId="4BB9087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1485EEA2" w14:textId="77777777" w:rsidR="00DF5F58" w:rsidRPr="003777CA" w:rsidRDefault="00DF5F58" w:rsidP="001C575A">
            <w:pPr>
              <w:rPr>
                <w:color w:val="262626" w:themeColor="text1" w:themeTint="D9"/>
              </w:rPr>
            </w:pPr>
            <w:proofErr w:type="spellStart"/>
            <w:r w:rsidRPr="003777CA">
              <w:rPr>
                <w:color w:val="262626" w:themeColor="text1" w:themeTint="D9"/>
              </w:rPr>
              <w:t>vmas</w:t>
            </w:r>
            <w:proofErr w:type="spellEnd"/>
          </w:p>
        </w:tc>
        <w:tc>
          <w:tcPr>
            <w:tcW w:w="2835" w:type="dxa"/>
            <w:tcBorders>
              <w:top w:val="single" w:sz="6" w:space="0" w:color="auto"/>
              <w:left w:val="single" w:sz="6" w:space="0" w:color="auto"/>
              <w:bottom w:val="single" w:sz="6" w:space="0" w:color="auto"/>
              <w:right w:val="single" w:sz="6" w:space="0" w:color="auto"/>
            </w:tcBorders>
          </w:tcPr>
          <w:p w14:paraId="712081EF"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072599CD" w14:textId="77777777" w:rsidR="00DF5F58" w:rsidRPr="003777CA" w:rsidRDefault="00DF5F58" w:rsidP="001C575A">
            <w:pPr>
              <w:rPr>
                <w:color w:val="262626" w:themeColor="text1" w:themeTint="D9"/>
              </w:rPr>
            </w:pPr>
            <w:r w:rsidRPr="003777CA">
              <w:rPr>
                <w:color w:val="262626" w:themeColor="text1" w:themeTint="D9"/>
              </w:rPr>
              <w:t>VMAS</w:t>
            </w:r>
            <w:r w:rsidRPr="003777CA">
              <w:rPr>
                <w:color w:val="262626" w:themeColor="text1" w:themeTint="D9"/>
              </w:rPr>
              <w:t>是否允许检测</w:t>
            </w:r>
          </w:p>
        </w:tc>
      </w:tr>
      <w:tr w:rsidR="003777CA" w:rsidRPr="003777CA" w14:paraId="6053BA05" w14:textId="77777777" w:rsidTr="001C575A">
        <w:tc>
          <w:tcPr>
            <w:tcW w:w="736" w:type="dxa"/>
            <w:tcBorders>
              <w:top w:val="single" w:sz="6" w:space="0" w:color="auto"/>
              <w:left w:val="single" w:sz="6" w:space="0" w:color="auto"/>
              <w:bottom w:val="single" w:sz="6" w:space="0" w:color="auto"/>
              <w:right w:val="single" w:sz="6" w:space="0" w:color="auto"/>
            </w:tcBorders>
          </w:tcPr>
          <w:p w14:paraId="6FDD8CC2"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16DECE2" w14:textId="77777777" w:rsidR="00DF5F58" w:rsidRPr="003777CA" w:rsidRDefault="00DF5F58" w:rsidP="001C575A">
            <w:pPr>
              <w:rPr>
                <w:color w:val="262626" w:themeColor="text1" w:themeTint="D9"/>
              </w:rPr>
            </w:pPr>
            <w:proofErr w:type="spellStart"/>
            <w:r w:rsidRPr="003777CA">
              <w:rPr>
                <w:color w:val="262626" w:themeColor="text1" w:themeTint="D9"/>
              </w:rPr>
              <w:t>vmasyy</w:t>
            </w:r>
            <w:proofErr w:type="spellEnd"/>
          </w:p>
        </w:tc>
        <w:tc>
          <w:tcPr>
            <w:tcW w:w="2835" w:type="dxa"/>
            <w:tcBorders>
              <w:top w:val="single" w:sz="6" w:space="0" w:color="auto"/>
              <w:left w:val="single" w:sz="6" w:space="0" w:color="auto"/>
              <w:bottom w:val="single" w:sz="6" w:space="0" w:color="auto"/>
              <w:right w:val="single" w:sz="6" w:space="0" w:color="auto"/>
            </w:tcBorders>
          </w:tcPr>
          <w:p w14:paraId="11255E11" w14:textId="77777777" w:rsidR="00DF5F58" w:rsidRPr="003777CA" w:rsidRDefault="00DF5F58" w:rsidP="001C575A">
            <w:pPr>
              <w:rPr>
                <w:color w:val="262626" w:themeColor="text1" w:themeTint="D9"/>
              </w:rPr>
            </w:pPr>
            <w:r w:rsidRPr="003777CA">
              <w:rPr>
                <w:color w:val="262626" w:themeColor="text1" w:themeTint="D9"/>
              </w:rPr>
              <w:t>varchar(255)</w:t>
            </w:r>
          </w:p>
        </w:tc>
        <w:tc>
          <w:tcPr>
            <w:tcW w:w="2835" w:type="dxa"/>
            <w:tcBorders>
              <w:top w:val="single" w:sz="6" w:space="0" w:color="auto"/>
              <w:left w:val="single" w:sz="6" w:space="0" w:color="auto"/>
              <w:bottom w:val="single" w:sz="6" w:space="0" w:color="auto"/>
              <w:right w:val="single" w:sz="6" w:space="0" w:color="auto"/>
            </w:tcBorders>
          </w:tcPr>
          <w:p w14:paraId="61965BFC" w14:textId="77777777" w:rsidR="00DF5F58" w:rsidRPr="003777CA" w:rsidRDefault="00DF5F58" w:rsidP="001C575A">
            <w:pPr>
              <w:rPr>
                <w:color w:val="262626" w:themeColor="text1" w:themeTint="D9"/>
              </w:rPr>
            </w:pPr>
            <w:r w:rsidRPr="003777CA">
              <w:rPr>
                <w:color w:val="262626" w:themeColor="text1" w:themeTint="D9"/>
              </w:rPr>
              <w:t>VMAS</w:t>
            </w:r>
            <w:r w:rsidRPr="003777CA">
              <w:rPr>
                <w:color w:val="262626" w:themeColor="text1" w:themeTint="D9"/>
              </w:rPr>
              <w:t>不允许检测原因</w:t>
            </w:r>
          </w:p>
        </w:tc>
      </w:tr>
      <w:tr w:rsidR="003777CA" w:rsidRPr="003777CA" w14:paraId="4468D1A1" w14:textId="77777777" w:rsidTr="001C575A">
        <w:tc>
          <w:tcPr>
            <w:tcW w:w="736" w:type="dxa"/>
            <w:tcBorders>
              <w:top w:val="single" w:sz="6" w:space="0" w:color="auto"/>
              <w:left w:val="single" w:sz="6" w:space="0" w:color="auto"/>
              <w:bottom w:val="single" w:sz="6" w:space="0" w:color="auto"/>
              <w:right w:val="single" w:sz="6" w:space="0" w:color="auto"/>
            </w:tcBorders>
          </w:tcPr>
          <w:p w14:paraId="07144C1A"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30B845B5" w14:textId="77777777" w:rsidR="00DF5F58" w:rsidRPr="003777CA" w:rsidRDefault="00DF5F58" w:rsidP="001C575A">
            <w:pPr>
              <w:rPr>
                <w:color w:val="262626" w:themeColor="text1" w:themeTint="D9"/>
              </w:rPr>
            </w:pPr>
            <w:proofErr w:type="spellStart"/>
            <w:r w:rsidRPr="003777CA">
              <w:rPr>
                <w:color w:val="262626" w:themeColor="text1" w:themeTint="D9"/>
              </w:rPr>
              <w:t>ld</w:t>
            </w:r>
            <w:proofErr w:type="spellEnd"/>
          </w:p>
        </w:tc>
        <w:tc>
          <w:tcPr>
            <w:tcW w:w="2835" w:type="dxa"/>
            <w:tcBorders>
              <w:top w:val="single" w:sz="6" w:space="0" w:color="auto"/>
              <w:left w:val="single" w:sz="6" w:space="0" w:color="auto"/>
              <w:bottom w:val="single" w:sz="6" w:space="0" w:color="auto"/>
              <w:right w:val="single" w:sz="6" w:space="0" w:color="auto"/>
            </w:tcBorders>
          </w:tcPr>
          <w:p w14:paraId="2856F670"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2B38FDAE"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是否允许检测</w:t>
            </w:r>
          </w:p>
        </w:tc>
      </w:tr>
      <w:tr w:rsidR="003777CA" w:rsidRPr="003777CA" w14:paraId="49E31F6E" w14:textId="77777777" w:rsidTr="001C575A">
        <w:tc>
          <w:tcPr>
            <w:tcW w:w="736" w:type="dxa"/>
            <w:tcBorders>
              <w:top w:val="single" w:sz="6" w:space="0" w:color="auto"/>
              <w:left w:val="single" w:sz="6" w:space="0" w:color="auto"/>
              <w:bottom w:val="single" w:sz="6" w:space="0" w:color="auto"/>
              <w:right w:val="single" w:sz="6" w:space="0" w:color="auto"/>
            </w:tcBorders>
          </w:tcPr>
          <w:p w14:paraId="043EEA07"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7CA4CE87" w14:textId="77777777" w:rsidR="00DF5F58" w:rsidRPr="003777CA" w:rsidRDefault="00DF5F58" w:rsidP="001C575A">
            <w:pPr>
              <w:rPr>
                <w:color w:val="262626" w:themeColor="text1" w:themeTint="D9"/>
              </w:rPr>
            </w:pPr>
            <w:proofErr w:type="spellStart"/>
            <w:r w:rsidRPr="003777CA">
              <w:rPr>
                <w:color w:val="262626" w:themeColor="text1" w:themeTint="D9"/>
              </w:rPr>
              <w:t>ldyy</w:t>
            </w:r>
            <w:proofErr w:type="spellEnd"/>
          </w:p>
        </w:tc>
        <w:tc>
          <w:tcPr>
            <w:tcW w:w="2835" w:type="dxa"/>
            <w:tcBorders>
              <w:top w:val="single" w:sz="6" w:space="0" w:color="auto"/>
              <w:left w:val="single" w:sz="6" w:space="0" w:color="auto"/>
              <w:bottom w:val="single" w:sz="6" w:space="0" w:color="auto"/>
              <w:right w:val="single" w:sz="6" w:space="0" w:color="auto"/>
            </w:tcBorders>
          </w:tcPr>
          <w:p w14:paraId="599415E4" w14:textId="77777777" w:rsidR="00DF5F58" w:rsidRPr="003777CA" w:rsidRDefault="00DF5F58" w:rsidP="001C575A">
            <w:pPr>
              <w:rPr>
                <w:color w:val="262626" w:themeColor="text1" w:themeTint="D9"/>
              </w:rPr>
            </w:pPr>
            <w:r w:rsidRPr="003777CA">
              <w:rPr>
                <w:color w:val="262626" w:themeColor="text1" w:themeTint="D9"/>
              </w:rPr>
              <w:t>varchar(255)</w:t>
            </w:r>
          </w:p>
        </w:tc>
        <w:tc>
          <w:tcPr>
            <w:tcW w:w="2835" w:type="dxa"/>
            <w:tcBorders>
              <w:top w:val="single" w:sz="6" w:space="0" w:color="auto"/>
              <w:left w:val="single" w:sz="6" w:space="0" w:color="auto"/>
              <w:bottom w:val="single" w:sz="6" w:space="0" w:color="auto"/>
              <w:right w:val="single" w:sz="6" w:space="0" w:color="auto"/>
            </w:tcBorders>
          </w:tcPr>
          <w:p w14:paraId="2118A79E"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不允许检测原因</w:t>
            </w:r>
          </w:p>
        </w:tc>
      </w:tr>
      <w:tr w:rsidR="003777CA" w:rsidRPr="003777CA" w14:paraId="43C8A9F6" w14:textId="77777777" w:rsidTr="001C575A">
        <w:tc>
          <w:tcPr>
            <w:tcW w:w="736" w:type="dxa"/>
            <w:tcBorders>
              <w:top w:val="single" w:sz="6" w:space="0" w:color="auto"/>
              <w:left w:val="single" w:sz="6" w:space="0" w:color="auto"/>
              <w:bottom w:val="single" w:sz="6" w:space="0" w:color="auto"/>
              <w:right w:val="single" w:sz="6" w:space="0" w:color="auto"/>
            </w:tcBorders>
          </w:tcPr>
          <w:p w14:paraId="2939A04B"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22C73537" w14:textId="77777777" w:rsidR="00DF5F58" w:rsidRPr="003777CA" w:rsidRDefault="00DF5F58" w:rsidP="001C575A">
            <w:pPr>
              <w:rPr>
                <w:color w:val="262626" w:themeColor="text1" w:themeTint="D9"/>
              </w:rPr>
            </w:pPr>
            <w:proofErr w:type="spellStart"/>
            <w:r w:rsidRPr="003777CA">
              <w:rPr>
                <w:color w:val="262626" w:themeColor="text1" w:themeTint="D9"/>
              </w:rPr>
              <w:t>ftst</w:t>
            </w:r>
            <w:proofErr w:type="spellEnd"/>
          </w:p>
        </w:tc>
        <w:tc>
          <w:tcPr>
            <w:tcW w:w="2835" w:type="dxa"/>
            <w:tcBorders>
              <w:top w:val="single" w:sz="6" w:space="0" w:color="auto"/>
              <w:left w:val="single" w:sz="6" w:space="0" w:color="auto"/>
              <w:bottom w:val="single" w:sz="6" w:space="0" w:color="auto"/>
              <w:right w:val="single" w:sz="6" w:space="0" w:color="auto"/>
            </w:tcBorders>
          </w:tcPr>
          <w:p w14:paraId="4F513BE6"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7A73B3E1" w14:textId="77777777" w:rsidR="00DF5F58" w:rsidRPr="003777CA" w:rsidRDefault="00DF5F58" w:rsidP="001C575A">
            <w:pPr>
              <w:rPr>
                <w:color w:val="262626" w:themeColor="text1" w:themeTint="D9"/>
              </w:rPr>
            </w:pPr>
            <w:r w:rsidRPr="003777CA">
              <w:rPr>
                <w:color w:val="262626" w:themeColor="text1" w:themeTint="D9"/>
              </w:rPr>
              <w:t>FTST</w:t>
            </w:r>
            <w:r w:rsidRPr="003777CA">
              <w:rPr>
                <w:color w:val="262626" w:themeColor="text1" w:themeTint="D9"/>
              </w:rPr>
              <w:t>是否允许检测</w:t>
            </w:r>
          </w:p>
        </w:tc>
      </w:tr>
      <w:tr w:rsidR="003777CA" w:rsidRPr="003777CA" w14:paraId="5A035FAF" w14:textId="77777777" w:rsidTr="001C575A">
        <w:tc>
          <w:tcPr>
            <w:tcW w:w="736" w:type="dxa"/>
            <w:tcBorders>
              <w:top w:val="single" w:sz="6" w:space="0" w:color="auto"/>
              <w:left w:val="single" w:sz="6" w:space="0" w:color="auto"/>
              <w:bottom w:val="single" w:sz="6" w:space="0" w:color="auto"/>
              <w:right w:val="single" w:sz="6" w:space="0" w:color="auto"/>
            </w:tcBorders>
          </w:tcPr>
          <w:p w14:paraId="042D198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51387395" w14:textId="77777777" w:rsidR="00DF5F58" w:rsidRPr="003777CA" w:rsidRDefault="00DF5F58" w:rsidP="001C575A">
            <w:pPr>
              <w:rPr>
                <w:color w:val="262626" w:themeColor="text1" w:themeTint="D9"/>
              </w:rPr>
            </w:pPr>
            <w:proofErr w:type="spellStart"/>
            <w:r w:rsidRPr="003777CA">
              <w:rPr>
                <w:color w:val="262626" w:themeColor="text1" w:themeTint="D9"/>
              </w:rPr>
              <w:t>ftstyy</w:t>
            </w:r>
            <w:proofErr w:type="spellEnd"/>
          </w:p>
        </w:tc>
        <w:tc>
          <w:tcPr>
            <w:tcW w:w="2835" w:type="dxa"/>
            <w:tcBorders>
              <w:top w:val="single" w:sz="6" w:space="0" w:color="auto"/>
              <w:left w:val="single" w:sz="6" w:space="0" w:color="auto"/>
              <w:bottom w:val="single" w:sz="6" w:space="0" w:color="auto"/>
              <w:right w:val="single" w:sz="6" w:space="0" w:color="auto"/>
            </w:tcBorders>
          </w:tcPr>
          <w:p w14:paraId="7DB6EF6B" w14:textId="77777777" w:rsidR="00DF5F58" w:rsidRPr="003777CA" w:rsidRDefault="00DF5F58" w:rsidP="001C575A">
            <w:pPr>
              <w:rPr>
                <w:color w:val="262626" w:themeColor="text1" w:themeTint="D9"/>
              </w:rPr>
            </w:pPr>
            <w:r w:rsidRPr="003777CA">
              <w:rPr>
                <w:color w:val="262626" w:themeColor="text1" w:themeTint="D9"/>
              </w:rPr>
              <w:t>varchar(255)</w:t>
            </w:r>
          </w:p>
        </w:tc>
        <w:tc>
          <w:tcPr>
            <w:tcW w:w="2835" w:type="dxa"/>
            <w:tcBorders>
              <w:top w:val="single" w:sz="6" w:space="0" w:color="auto"/>
              <w:left w:val="single" w:sz="6" w:space="0" w:color="auto"/>
              <w:bottom w:val="single" w:sz="6" w:space="0" w:color="auto"/>
              <w:right w:val="single" w:sz="6" w:space="0" w:color="auto"/>
            </w:tcBorders>
          </w:tcPr>
          <w:p w14:paraId="6E0BE955" w14:textId="77777777" w:rsidR="00DF5F58" w:rsidRPr="003777CA" w:rsidRDefault="00DF5F58" w:rsidP="001C575A">
            <w:pPr>
              <w:rPr>
                <w:color w:val="262626" w:themeColor="text1" w:themeTint="D9"/>
              </w:rPr>
            </w:pPr>
            <w:r w:rsidRPr="003777CA">
              <w:rPr>
                <w:color w:val="262626" w:themeColor="text1" w:themeTint="D9"/>
              </w:rPr>
              <w:t>FTST</w:t>
            </w:r>
            <w:r w:rsidRPr="003777CA">
              <w:rPr>
                <w:color w:val="262626" w:themeColor="text1" w:themeTint="D9"/>
              </w:rPr>
              <w:t>不允许检测原因</w:t>
            </w:r>
          </w:p>
        </w:tc>
      </w:tr>
      <w:tr w:rsidR="003777CA" w:rsidRPr="003777CA" w14:paraId="27A3A8D0" w14:textId="77777777" w:rsidTr="001C575A">
        <w:tc>
          <w:tcPr>
            <w:tcW w:w="736" w:type="dxa"/>
            <w:tcBorders>
              <w:top w:val="single" w:sz="6" w:space="0" w:color="auto"/>
              <w:left w:val="single" w:sz="6" w:space="0" w:color="auto"/>
              <w:bottom w:val="single" w:sz="6" w:space="0" w:color="auto"/>
              <w:right w:val="single" w:sz="6" w:space="0" w:color="auto"/>
            </w:tcBorders>
          </w:tcPr>
          <w:p w14:paraId="4E7A9583"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FC6B3BB" w14:textId="77777777" w:rsidR="00DF5F58" w:rsidRPr="003777CA" w:rsidRDefault="00DF5F58" w:rsidP="001C575A">
            <w:pPr>
              <w:rPr>
                <w:color w:val="262626" w:themeColor="text1" w:themeTint="D9"/>
              </w:rPr>
            </w:pPr>
            <w:r w:rsidRPr="003777CA">
              <w:rPr>
                <w:color w:val="262626" w:themeColor="text1" w:themeTint="D9"/>
              </w:rPr>
              <w:t>snap</w:t>
            </w:r>
          </w:p>
        </w:tc>
        <w:tc>
          <w:tcPr>
            <w:tcW w:w="2835" w:type="dxa"/>
            <w:tcBorders>
              <w:top w:val="single" w:sz="6" w:space="0" w:color="auto"/>
              <w:left w:val="single" w:sz="6" w:space="0" w:color="auto"/>
              <w:bottom w:val="single" w:sz="6" w:space="0" w:color="auto"/>
              <w:right w:val="single" w:sz="6" w:space="0" w:color="auto"/>
            </w:tcBorders>
          </w:tcPr>
          <w:p w14:paraId="14E9F16A" w14:textId="77777777" w:rsidR="00DF5F58" w:rsidRPr="003777CA" w:rsidRDefault="00DF5F58" w:rsidP="001C575A">
            <w:pPr>
              <w:rPr>
                <w:color w:val="262626" w:themeColor="text1" w:themeTint="D9"/>
              </w:rPr>
            </w:pPr>
            <w:r w:rsidRPr="003777CA">
              <w:rPr>
                <w:color w:val="262626" w:themeColor="text1" w:themeTint="D9"/>
              </w:rPr>
              <w:t>bit</w:t>
            </w:r>
          </w:p>
        </w:tc>
        <w:tc>
          <w:tcPr>
            <w:tcW w:w="2835" w:type="dxa"/>
            <w:tcBorders>
              <w:top w:val="single" w:sz="6" w:space="0" w:color="auto"/>
              <w:left w:val="single" w:sz="6" w:space="0" w:color="auto"/>
              <w:bottom w:val="single" w:sz="6" w:space="0" w:color="auto"/>
              <w:right w:val="single" w:sz="6" w:space="0" w:color="auto"/>
            </w:tcBorders>
          </w:tcPr>
          <w:p w14:paraId="6DDF393C" w14:textId="77777777" w:rsidR="00DF5F58" w:rsidRPr="003777CA" w:rsidRDefault="00DF5F58" w:rsidP="001C575A">
            <w:pPr>
              <w:rPr>
                <w:color w:val="262626" w:themeColor="text1" w:themeTint="D9"/>
              </w:rPr>
            </w:pPr>
            <w:r w:rsidRPr="003777CA">
              <w:rPr>
                <w:color w:val="262626" w:themeColor="text1" w:themeTint="D9"/>
              </w:rPr>
              <w:t>SNAP</w:t>
            </w:r>
            <w:r w:rsidRPr="003777CA">
              <w:rPr>
                <w:color w:val="262626" w:themeColor="text1" w:themeTint="D9"/>
              </w:rPr>
              <w:t>是否允许检测</w:t>
            </w:r>
          </w:p>
        </w:tc>
      </w:tr>
      <w:tr w:rsidR="003777CA" w:rsidRPr="003777CA" w14:paraId="01A9F81A" w14:textId="77777777" w:rsidTr="001C575A">
        <w:tc>
          <w:tcPr>
            <w:tcW w:w="736" w:type="dxa"/>
            <w:tcBorders>
              <w:top w:val="single" w:sz="6" w:space="0" w:color="auto"/>
              <w:left w:val="single" w:sz="6" w:space="0" w:color="auto"/>
              <w:bottom w:val="single" w:sz="6" w:space="0" w:color="auto"/>
              <w:right w:val="single" w:sz="6" w:space="0" w:color="auto"/>
            </w:tcBorders>
          </w:tcPr>
          <w:p w14:paraId="4C8FEA56" w14:textId="77777777" w:rsidR="00DF5F58" w:rsidRPr="003777CA" w:rsidRDefault="00DF5F58" w:rsidP="0095612E">
            <w:pPr>
              <w:pStyle w:val="14"/>
              <w:numPr>
                <w:ilvl w:val="0"/>
                <w:numId w:val="3"/>
              </w:numPr>
              <w:ind w:firstLineChars="0"/>
              <w:rPr>
                <w:color w:val="262626" w:themeColor="text1" w:themeTint="D9"/>
              </w:rPr>
            </w:pPr>
          </w:p>
        </w:tc>
        <w:tc>
          <w:tcPr>
            <w:tcW w:w="1474" w:type="dxa"/>
            <w:tcBorders>
              <w:top w:val="single" w:sz="6" w:space="0" w:color="auto"/>
              <w:left w:val="single" w:sz="6" w:space="0" w:color="auto"/>
              <w:bottom w:val="single" w:sz="6" w:space="0" w:color="auto"/>
              <w:right w:val="single" w:sz="6" w:space="0" w:color="auto"/>
            </w:tcBorders>
          </w:tcPr>
          <w:p w14:paraId="481DB69D" w14:textId="77777777" w:rsidR="00DF5F58" w:rsidRPr="003777CA" w:rsidRDefault="00DF5F58" w:rsidP="001C575A">
            <w:pPr>
              <w:rPr>
                <w:color w:val="262626" w:themeColor="text1" w:themeTint="D9"/>
              </w:rPr>
            </w:pPr>
            <w:proofErr w:type="spellStart"/>
            <w:r w:rsidRPr="003777CA">
              <w:rPr>
                <w:color w:val="262626" w:themeColor="text1" w:themeTint="D9"/>
              </w:rPr>
              <w:t>snapyy</w:t>
            </w:r>
            <w:proofErr w:type="spellEnd"/>
          </w:p>
        </w:tc>
        <w:tc>
          <w:tcPr>
            <w:tcW w:w="2835" w:type="dxa"/>
            <w:tcBorders>
              <w:top w:val="single" w:sz="6" w:space="0" w:color="auto"/>
              <w:left w:val="single" w:sz="6" w:space="0" w:color="auto"/>
              <w:bottom w:val="single" w:sz="6" w:space="0" w:color="auto"/>
              <w:right w:val="single" w:sz="6" w:space="0" w:color="auto"/>
            </w:tcBorders>
          </w:tcPr>
          <w:p w14:paraId="36F388EA" w14:textId="77777777" w:rsidR="00DF5F58" w:rsidRPr="003777CA" w:rsidRDefault="00DF5F58" w:rsidP="001C575A">
            <w:pPr>
              <w:rPr>
                <w:color w:val="262626" w:themeColor="text1" w:themeTint="D9"/>
              </w:rPr>
            </w:pPr>
            <w:r w:rsidRPr="003777CA">
              <w:rPr>
                <w:color w:val="262626" w:themeColor="text1" w:themeTint="D9"/>
              </w:rPr>
              <w:t>varchar(255)</w:t>
            </w:r>
          </w:p>
        </w:tc>
        <w:tc>
          <w:tcPr>
            <w:tcW w:w="2835" w:type="dxa"/>
            <w:tcBorders>
              <w:top w:val="single" w:sz="6" w:space="0" w:color="auto"/>
              <w:left w:val="single" w:sz="6" w:space="0" w:color="auto"/>
              <w:bottom w:val="single" w:sz="6" w:space="0" w:color="auto"/>
              <w:right w:val="single" w:sz="6" w:space="0" w:color="auto"/>
            </w:tcBorders>
          </w:tcPr>
          <w:p w14:paraId="37D857B8" w14:textId="77777777" w:rsidR="00DF5F58" w:rsidRPr="003777CA" w:rsidRDefault="00DF5F58" w:rsidP="001C575A">
            <w:pPr>
              <w:rPr>
                <w:color w:val="262626" w:themeColor="text1" w:themeTint="D9"/>
              </w:rPr>
            </w:pPr>
            <w:r w:rsidRPr="003777CA">
              <w:rPr>
                <w:color w:val="262626" w:themeColor="text1" w:themeTint="D9"/>
              </w:rPr>
              <w:t>SNAP</w:t>
            </w:r>
            <w:r w:rsidRPr="003777CA">
              <w:rPr>
                <w:color w:val="262626" w:themeColor="text1" w:themeTint="D9"/>
              </w:rPr>
              <w:t>不允许检测原因</w:t>
            </w:r>
          </w:p>
        </w:tc>
      </w:tr>
    </w:tbl>
    <w:p w14:paraId="709FB125" w14:textId="77777777" w:rsidR="00DF5F58" w:rsidRPr="003777CA" w:rsidRDefault="00DF5F58" w:rsidP="00DF5F58">
      <w:pPr>
        <w:pStyle w:val="14"/>
        <w:ind w:left="1620" w:firstLineChars="0" w:firstLine="0"/>
        <w:rPr>
          <w:color w:val="262626" w:themeColor="text1" w:themeTint="D9"/>
        </w:rPr>
      </w:pPr>
    </w:p>
    <w:p w14:paraId="0FBBFB76" w14:textId="77D874C9"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从业人员强制登录</w:t>
      </w:r>
      <w:r w:rsidR="00412729" w:rsidRPr="00C531A6">
        <w:rPr>
          <w:rFonts w:hint="eastAsia"/>
          <w:color w:val="262626" w:themeColor="text1" w:themeTint="D9"/>
        </w:rPr>
        <w:t>11Q07</w:t>
      </w:r>
    </w:p>
    <w:p w14:paraId="39AA8CC6"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5EE75687"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11Q07</w:t>
      </w:r>
    </w:p>
    <w:p w14:paraId="6BEF67A3"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lastRenderedPageBreak/>
        <w:t>功能</w:t>
      </w:r>
    </w:p>
    <w:p w14:paraId="5A67B5F3"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检测站从业人员通过环检设备强制登录监管系统，获取会话（操作）认证码。</w:t>
      </w:r>
    </w:p>
    <w:p w14:paraId="57BC0E1B"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6476120D"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536286FC" w14:textId="77777777" w:rsidTr="001C575A">
        <w:tc>
          <w:tcPr>
            <w:tcW w:w="8080" w:type="dxa"/>
            <w:shd w:val="clear" w:color="auto" w:fill="F2F2F2"/>
          </w:tcPr>
          <w:p w14:paraId="209F5A4F" w14:textId="77777777" w:rsidR="00DF5F58" w:rsidRPr="003777CA" w:rsidRDefault="00DF5F58" w:rsidP="001C575A">
            <w:pPr>
              <w:spacing w:line="200" w:lineRule="exact"/>
              <w:rPr>
                <w:rFonts w:ascii="Courier New" w:hAnsi="Courier New" w:cs="Courier New"/>
                <w:color w:val="262626" w:themeColor="text1" w:themeTint="D9"/>
                <w:szCs w:val="21"/>
              </w:rPr>
            </w:pPr>
          </w:p>
          <w:p w14:paraId="1C585D8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508827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282168D"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43A7FAB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jczbh</w:t>
            </w:r>
            <w:proofErr w:type="spellEnd"/>
            <w:r w:rsidRPr="003777CA">
              <w:rPr>
                <w:rFonts w:ascii="Courier New" w:hAnsi="Courier New" w:cs="Courier New"/>
                <w:color w:val="262626" w:themeColor="text1" w:themeTint="D9"/>
                <w:sz w:val="18"/>
                <w:szCs w:val="18"/>
              </w:rPr>
              <w:t xml:space="preserve">&gt;&lt;!-- </w:t>
            </w:r>
            <w:r w:rsidRPr="003777CA">
              <w:rPr>
                <w:rFonts w:ascii="Courier New" w:hAnsi="宋体" w:cs="Courier New"/>
                <w:color w:val="262626" w:themeColor="text1" w:themeTint="D9"/>
                <w:sz w:val="18"/>
                <w:szCs w:val="18"/>
              </w:rPr>
              <w:t>检测站编号</w:t>
            </w:r>
            <w:r w:rsidRPr="003777CA">
              <w:rPr>
                <w:rFonts w:ascii="Courier New" w:hAnsi="Courier New" w:cs="Courier New"/>
                <w:color w:val="262626" w:themeColor="text1" w:themeTint="D9"/>
                <w:sz w:val="18"/>
                <w:szCs w:val="18"/>
              </w:rPr>
              <w:t>--&gt;</w:t>
            </w:r>
          </w:p>
          <w:p w14:paraId="1E49E9A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jcxbh</w:t>
            </w:r>
            <w:proofErr w:type="spellEnd"/>
            <w:r w:rsidRPr="003777CA">
              <w:rPr>
                <w:rFonts w:ascii="Courier New" w:hAnsi="Courier New" w:cs="Courier New"/>
                <w:color w:val="262626" w:themeColor="text1" w:themeTint="D9"/>
                <w:sz w:val="18"/>
                <w:szCs w:val="18"/>
              </w:rPr>
              <w:t xml:space="preserve">&gt;&lt;!-- </w:t>
            </w:r>
            <w:r w:rsidRPr="003777CA">
              <w:rPr>
                <w:rFonts w:ascii="Courier New" w:hAnsi="宋体" w:cs="Courier New"/>
                <w:color w:val="262626" w:themeColor="text1" w:themeTint="D9"/>
                <w:sz w:val="18"/>
                <w:szCs w:val="18"/>
              </w:rPr>
              <w:t>检测线编号</w:t>
            </w:r>
            <w:r w:rsidRPr="003777CA">
              <w:rPr>
                <w:rFonts w:ascii="Courier New" w:hAnsi="Courier New" w:cs="Courier New"/>
                <w:color w:val="262626" w:themeColor="text1" w:themeTint="D9"/>
                <w:sz w:val="18"/>
                <w:szCs w:val="18"/>
              </w:rPr>
              <w:t>--&gt;</w:t>
            </w:r>
          </w:p>
          <w:p w14:paraId="1495040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dlzh</w:t>
            </w:r>
            <w:proofErr w:type="spellEnd"/>
            <w:r w:rsidRPr="003777CA">
              <w:rPr>
                <w:rFonts w:ascii="Courier New" w:hAnsi="Courier New" w:cs="Courier New"/>
                <w:color w:val="262626" w:themeColor="text1" w:themeTint="D9"/>
                <w:sz w:val="18"/>
                <w:szCs w:val="18"/>
              </w:rPr>
              <w:t xml:space="preserve">&gt;&lt;!-- </w:t>
            </w:r>
            <w:r w:rsidRPr="003777CA">
              <w:rPr>
                <w:rFonts w:ascii="Courier New" w:hAnsi="宋体" w:cs="Courier New"/>
                <w:color w:val="262626" w:themeColor="text1" w:themeTint="D9"/>
                <w:sz w:val="18"/>
                <w:szCs w:val="18"/>
              </w:rPr>
              <w:t>登录帐号</w:t>
            </w:r>
            <w:r w:rsidRPr="003777CA">
              <w:rPr>
                <w:rFonts w:ascii="Courier New" w:hAnsi="Courier New" w:cs="Courier New"/>
                <w:color w:val="262626" w:themeColor="text1" w:themeTint="D9"/>
                <w:sz w:val="18"/>
                <w:szCs w:val="18"/>
              </w:rPr>
              <w:t xml:space="preserve"> --&gt;</w:t>
            </w:r>
          </w:p>
          <w:p w14:paraId="33C87D60" w14:textId="77777777" w:rsidR="00DF5F58" w:rsidRPr="003777CA" w:rsidRDefault="00DF5F58" w:rsidP="001C575A">
            <w:pPr>
              <w:spacing w:line="200" w:lineRule="exact"/>
              <w:ind w:left="1260" w:hangingChars="700" w:hanging="12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dlkl</w:t>
            </w:r>
            <w:proofErr w:type="spellEnd"/>
            <w:r w:rsidRPr="003777CA">
              <w:rPr>
                <w:rFonts w:ascii="Courier New" w:hAnsi="Courier New" w:cs="Courier New"/>
                <w:color w:val="262626" w:themeColor="text1" w:themeTint="D9"/>
                <w:sz w:val="18"/>
                <w:szCs w:val="18"/>
              </w:rPr>
              <w:t>&gt;&lt;!—</w:t>
            </w:r>
            <w:r w:rsidRPr="003777CA">
              <w:rPr>
                <w:rFonts w:ascii="Courier New" w:hAnsi="宋体" w:cs="Courier New"/>
                <w:color w:val="262626" w:themeColor="text1" w:themeTint="D9"/>
                <w:sz w:val="18"/>
                <w:szCs w:val="18"/>
              </w:rPr>
              <w:t>长度为</w:t>
            </w:r>
            <w:r w:rsidRPr="003777CA">
              <w:rPr>
                <w:rFonts w:ascii="Courier New" w:hAnsi="Courier New" w:cs="Courier New"/>
                <w:color w:val="262626" w:themeColor="text1" w:themeTint="D9"/>
                <w:sz w:val="18"/>
                <w:szCs w:val="18"/>
              </w:rPr>
              <w:t>32</w:t>
            </w:r>
            <w:r w:rsidRPr="003777CA">
              <w:rPr>
                <w:rFonts w:ascii="Courier New" w:hAnsi="宋体" w:cs="Courier New"/>
                <w:color w:val="262626" w:themeColor="text1" w:themeTint="D9"/>
                <w:sz w:val="18"/>
                <w:szCs w:val="18"/>
              </w:rPr>
              <w:t>的登录口令</w:t>
            </w:r>
            <w:r w:rsidRPr="003777CA">
              <w:rPr>
                <w:rFonts w:ascii="Courier New" w:hAnsi="Courier New" w:cs="Courier New"/>
                <w:color w:val="262626" w:themeColor="text1" w:themeTint="D9"/>
                <w:sz w:val="18"/>
                <w:szCs w:val="18"/>
              </w:rPr>
              <w:t>MD5</w:t>
            </w:r>
            <w:r w:rsidRPr="003777CA">
              <w:rPr>
                <w:rFonts w:ascii="Courier New" w:hAnsi="宋体" w:cs="Courier New"/>
                <w:color w:val="262626" w:themeColor="text1" w:themeTint="D9"/>
                <w:sz w:val="18"/>
                <w:szCs w:val="18"/>
              </w:rPr>
              <w:t>字符串</w:t>
            </w:r>
            <w:r w:rsidRPr="003777CA">
              <w:rPr>
                <w:rFonts w:ascii="Courier New" w:hAnsi="Courier New" w:cs="Courier New"/>
                <w:color w:val="262626" w:themeColor="text1" w:themeTint="D9"/>
                <w:sz w:val="18"/>
                <w:szCs w:val="18"/>
              </w:rPr>
              <w:t>--&gt;</w:t>
            </w:r>
          </w:p>
          <w:p w14:paraId="2D7E96E1" w14:textId="77777777" w:rsidR="00DF5F58" w:rsidRPr="003777CA" w:rsidRDefault="00DF5F58" w:rsidP="001C575A">
            <w:pPr>
              <w:spacing w:line="200" w:lineRule="exact"/>
              <w:ind w:left="1260" w:hangingChars="700" w:hanging="12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qzdlsqm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qzdlsqm</w:t>
            </w:r>
            <w:proofErr w:type="spellEnd"/>
            <w:r w:rsidRPr="003777CA">
              <w:rPr>
                <w:rFonts w:ascii="Courier New" w:hAnsi="Courier New" w:cs="Courier New" w:hint="eastAsia"/>
                <w:color w:val="262626" w:themeColor="text1" w:themeTint="D9"/>
                <w:sz w:val="18"/>
                <w:szCs w:val="18"/>
              </w:rPr>
              <w:t>&gt;&lt;!-</w:t>
            </w:r>
            <w:r w:rsidRPr="003777CA">
              <w:rPr>
                <w:color w:val="262626" w:themeColor="text1" w:themeTint="D9"/>
              </w:rPr>
              <w:t>强制登录授权码</w:t>
            </w:r>
            <w:r w:rsidRPr="003777CA">
              <w:rPr>
                <w:rFonts w:ascii="Courier New" w:hAnsi="Courier New" w:cs="Courier New" w:hint="eastAsia"/>
                <w:color w:val="262626" w:themeColor="text1" w:themeTint="D9"/>
                <w:sz w:val="18"/>
                <w:szCs w:val="18"/>
              </w:rPr>
              <w:t>-&gt;</w:t>
            </w:r>
          </w:p>
          <w:p w14:paraId="6C6F08C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login</w:t>
            </w:r>
            <w:r w:rsidRPr="003777CA">
              <w:rPr>
                <w:rFonts w:ascii="Courier New" w:hAnsi="Courier New" w:cs="Courier New"/>
                <w:color w:val="262626" w:themeColor="text1" w:themeTint="D9"/>
                <w:sz w:val="18"/>
                <w:szCs w:val="18"/>
              </w:rPr>
              <w:t>&gt;</w:t>
            </w:r>
          </w:p>
          <w:p w14:paraId="7AAFDE3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7EC681A" w14:textId="77777777" w:rsidR="00DF5F58" w:rsidRPr="003777CA" w:rsidRDefault="00DF5F58" w:rsidP="001C575A">
            <w:pPr>
              <w:spacing w:line="200" w:lineRule="exact"/>
              <w:rPr>
                <w:rFonts w:ascii="宋体" w:hAnsi="宋体"/>
                <w:color w:val="262626" w:themeColor="text1" w:themeTint="D9"/>
                <w:kern w:val="0"/>
                <w:szCs w:val="21"/>
              </w:rPr>
            </w:pPr>
          </w:p>
        </w:tc>
      </w:tr>
    </w:tbl>
    <w:p w14:paraId="05E14DB6"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471A182C" w14:textId="77777777" w:rsidTr="001C575A">
        <w:tc>
          <w:tcPr>
            <w:tcW w:w="8080" w:type="dxa"/>
            <w:shd w:val="clear" w:color="auto" w:fill="F2F2F2"/>
          </w:tcPr>
          <w:p w14:paraId="2F6F02A1" w14:textId="77777777" w:rsidR="00DF5F58" w:rsidRPr="003777CA" w:rsidRDefault="00DF5F58" w:rsidP="001C575A">
            <w:pPr>
              <w:spacing w:line="200" w:lineRule="exact"/>
              <w:rPr>
                <w:rFonts w:ascii="Courier New" w:hAnsi="Courier New" w:cs="Courier New"/>
                <w:color w:val="262626" w:themeColor="text1" w:themeTint="D9"/>
                <w:szCs w:val="21"/>
              </w:rPr>
            </w:pPr>
          </w:p>
          <w:p w14:paraId="50C4A737"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34FC2D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5F1C3F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6F78DC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--&gt;</w:t>
            </w:r>
          </w:p>
          <w:p w14:paraId="420619B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登录成功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如果失败，表示失败描述</w:t>
            </w:r>
            <w:r w:rsidRPr="003777CA">
              <w:rPr>
                <w:rFonts w:ascii="Courier New" w:hAnsi="Courier New" w:cs="Courier New"/>
                <w:color w:val="262626" w:themeColor="text1" w:themeTint="D9"/>
                <w:sz w:val="18"/>
                <w:szCs w:val="18"/>
              </w:rPr>
              <w:t>--&gt;</w:t>
            </w:r>
          </w:p>
          <w:p w14:paraId="7F14DA24" w14:textId="77777777" w:rsidR="00DF5F58" w:rsidRPr="003777CA" w:rsidRDefault="00DF5F58" w:rsidP="001C575A">
            <w:pPr>
              <w:spacing w:line="200" w:lineRule="exact"/>
              <w:ind w:leftChars="361" w:left="758"/>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color w:val="262626" w:themeColor="text1" w:themeTint="D9"/>
                <w:sz w:val="18"/>
                <w:szCs w:val="18"/>
              </w:rPr>
              <w:t>rownum</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数据组数（总组数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--&gt;</w:t>
            </w:r>
          </w:p>
          <w:p w14:paraId="5E01896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C01AEE6"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679FB65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 id=</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75244E6C"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hhrzm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hhrzm</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会话认证码</w:t>
            </w:r>
            <w:r w:rsidRPr="003777CA">
              <w:rPr>
                <w:rFonts w:ascii="Courier New" w:hAnsi="Courier New" w:cs="Courier New" w:hint="eastAsia"/>
                <w:color w:val="262626" w:themeColor="text1" w:themeTint="D9"/>
                <w:sz w:val="18"/>
                <w:szCs w:val="18"/>
              </w:rPr>
              <w:t>-&gt;</w:t>
            </w:r>
          </w:p>
          <w:p w14:paraId="0CE1855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&lt;/list&gt;</w:t>
            </w:r>
          </w:p>
          <w:p w14:paraId="42C60BA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&lt;/body&gt;</w:t>
            </w:r>
          </w:p>
          <w:p w14:paraId="42B957AA"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B64DA5D" w14:textId="77777777" w:rsidR="00DF5F58" w:rsidRPr="003777CA" w:rsidRDefault="00DF5F58" w:rsidP="001C575A">
            <w:pPr>
              <w:spacing w:line="200" w:lineRule="exact"/>
              <w:rPr>
                <w:rFonts w:ascii="宋体" w:hAnsi="宋体"/>
                <w:color w:val="262626" w:themeColor="text1" w:themeTint="D9"/>
                <w:kern w:val="0"/>
                <w:szCs w:val="21"/>
              </w:rPr>
            </w:pPr>
          </w:p>
        </w:tc>
      </w:tr>
    </w:tbl>
    <w:p w14:paraId="532BD5D7" w14:textId="6A48C1BC" w:rsidR="00DF5F58" w:rsidRPr="003777CA" w:rsidRDefault="00DF5F58" w:rsidP="00AF60CB">
      <w:pPr>
        <w:pStyle w:val="22"/>
        <w:numPr>
          <w:ilvl w:val="0"/>
          <w:numId w:val="46"/>
        </w:numPr>
        <w:rPr>
          <w:color w:val="262626" w:themeColor="text1" w:themeTint="D9"/>
        </w:rPr>
      </w:pPr>
      <w:r w:rsidRPr="003777CA">
        <w:rPr>
          <w:rFonts w:hint="eastAsia"/>
          <w:color w:val="262626" w:themeColor="text1" w:themeTint="D9"/>
        </w:rPr>
        <w:t>写入类接口</w:t>
      </w:r>
    </w:p>
    <w:p w14:paraId="53B782FA" w14:textId="6D854EAA"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 xml:space="preserve"> </w:t>
      </w:r>
      <w:r w:rsidRPr="003777CA">
        <w:rPr>
          <w:rFonts w:hint="eastAsia"/>
          <w:color w:val="262626" w:themeColor="text1" w:themeTint="D9"/>
        </w:rPr>
        <w:t>更改登录用户口令</w:t>
      </w:r>
      <w:r w:rsidR="00AD256E" w:rsidRPr="003777CA">
        <w:rPr>
          <w:rFonts w:ascii="宋体" w:hAnsi="宋体" w:hint="eastAsia"/>
          <w:color w:val="262626" w:themeColor="text1" w:themeTint="D9"/>
        </w:rPr>
        <w:t>11C01</w:t>
      </w:r>
    </w:p>
    <w:p w14:paraId="4228A3E9"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2C24FB7C"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11C01</w:t>
      </w:r>
    </w:p>
    <w:p w14:paraId="21D095B9"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A0C8D3B"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检测站从业人员通过环检设备更改登录用户口令。</w:t>
      </w:r>
    </w:p>
    <w:p w14:paraId="2E930506"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XML</w:t>
      </w:r>
      <w:r w:rsidRPr="003777CA">
        <w:rPr>
          <w:rFonts w:hint="eastAsia"/>
          <w:color w:val="262626" w:themeColor="text1" w:themeTint="D9"/>
        </w:rPr>
        <w:t>格式</w:t>
      </w:r>
    </w:p>
    <w:p w14:paraId="593482E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058381A3" w14:textId="77777777" w:rsidTr="001C575A">
        <w:tc>
          <w:tcPr>
            <w:tcW w:w="8080" w:type="dxa"/>
            <w:shd w:val="clear" w:color="auto" w:fill="F2F2F2"/>
          </w:tcPr>
          <w:p w14:paraId="4E8FD6CD" w14:textId="77777777" w:rsidR="00DF5F58" w:rsidRPr="003777CA" w:rsidRDefault="00DF5F58" w:rsidP="001C575A">
            <w:pPr>
              <w:spacing w:line="200" w:lineRule="exact"/>
              <w:rPr>
                <w:rFonts w:ascii="Courier New" w:hAnsi="Courier New" w:cs="Courier New"/>
                <w:color w:val="262626" w:themeColor="text1" w:themeTint="D9"/>
                <w:szCs w:val="21"/>
              </w:rPr>
            </w:pPr>
          </w:p>
          <w:p w14:paraId="7F30575A"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C94129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7998D6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ggkl</w:t>
            </w:r>
            <w:proofErr w:type="spellEnd"/>
            <w:r w:rsidRPr="003777CA">
              <w:rPr>
                <w:rFonts w:ascii="Courier New" w:hAnsi="Courier New" w:cs="Courier New"/>
                <w:color w:val="262626" w:themeColor="text1" w:themeTint="D9"/>
                <w:sz w:val="18"/>
                <w:szCs w:val="18"/>
              </w:rPr>
              <w:t>&gt;</w:t>
            </w:r>
          </w:p>
          <w:p w14:paraId="38D2C04C"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ydlkl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ydlkl</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原登录口令</w:t>
            </w:r>
            <w:r w:rsidRPr="003777CA">
              <w:rPr>
                <w:rFonts w:ascii="Courier New" w:hAnsi="Courier New" w:cs="Courier New" w:hint="eastAsia"/>
                <w:color w:val="262626" w:themeColor="text1" w:themeTint="D9"/>
                <w:sz w:val="18"/>
                <w:szCs w:val="18"/>
              </w:rPr>
              <w:t>--&gt;</w:t>
            </w:r>
          </w:p>
          <w:p w14:paraId="0828049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xdlkl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xdlkl</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！新登录口令</w:t>
            </w:r>
            <w:r w:rsidRPr="003777CA">
              <w:rPr>
                <w:rFonts w:ascii="Courier New" w:hAnsi="Courier New" w:cs="Courier New" w:hint="eastAsia"/>
                <w:color w:val="262626" w:themeColor="text1" w:themeTint="D9"/>
                <w:sz w:val="18"/>
                <w:szCs w:val="18"/>
              </w:rPr>
              <w:t>--&gt;</w:t>
            </w:r>
          </w:p>
          <w:p w14:paraId="02440A2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ggkl</w:t>
            </w:r>
            <w:proofErr w:type="spellEnd"/>
            <w:r w:rsidRPr="003777CA">
              <w:rPr>
                <w:rFonts w:ascii="Courier New" w:hAnsi="Courier New" w:cs="Courier New"/>
                <w:color w:val="262626" w:themeColor="text1" w:themeTint="D9"/>
                <w:sz w:val="18"/>
                <w:szCs w:val="18"/>
              </w:rPr>
              <w:t>&gt;</w:t>
            </w:r>
          </w:p>
          <w:p w14:paraId="0746BEC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011CA1D" w14:textId="77777777" w:rsidR="00DF5F58" w:rsidRPr="003777CA" w:rsidRDefault="00DF5F58" w:rsidP="001C575A">
            <w:pPr>
              <w:spacing w:line="200" w:lineRule="exact"/>
              <w:rPr>
                <w:rFonts w:ascii="宋体" w:hAnsi="宋体"/>
                <w:color w:val="262626" w:themeColor="text1" w:themeTint="D9"/>
                <w:kern w:val="0"/>
                <w:szCs w:val="21"/>
              </w:rPr>
            </w:pPr>
          </w:p>
        </w:tc>
      </w:tr>
    </w:tbl>
    <w:p w14:paraId="2110FCDE"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792FCEA5" w14:textId="77777777" w:rsidTr="001C575A">
        <w:tc>
          <w:tcPr>
            <w:tcW w:w="8080" w:type="dxa"/>
            <w:shd w:val="clear" w:color="auto" w:fill="F2F2F2"/>
          </w:tcPr>
          <w:p w14:paraId="23C1A266" w14:textId="77777777" w:rsidR="00DF5F58" w:rsidRPr="003777CA" w:rsidRDefault="00DF5F58" w:rsidP="001C575A">
            <w:pPr>
              <w:spacing w:line="200" w:lineRule="exact"/>
              <w:rPr>
                <w:rFonts w:ascii="Courier New" w:hAnsi="Courier New" w:cs="Courier New"/>
                <w:color w:val="262626" w:themeColor="text1" w:themeTint="D9"/>
                <w:szCs w:val="21"/>
              </w:rPr>
            </w:pPr>
          </w:p>
          <w:p w14:paraId="567FDD0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25005D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2FC622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74DEDE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3AC73D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口令更改成功</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失败，表示失败描述</w:t>
            </w:r>
            <w:r w:rsidRPr="003777CA">
              <w:rPr>
                <w:rFonts w:ascii="Courier New" w:hAnsi="Courier New" w:cs="Courier New"/>
                <w:color w:val="262626" w:themeColor="text1" w:themeTint="D9"/>
                <w:sz w:val="18"/>
                <w:szCs w:val="18"/>
              </w:rPr>
              <w:t>--&gt;</w:t>
            </w:r>
          </w:p>
          <w:p w14:paraId="49E4A611"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3C3C565"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878B11F" w14:textId="77777777" w:rsidR="00DF5F58" w:rsidRPr="003777CA" w:rsidRDefault="00DF5F58" w:rsidP="001C575A">
            <w:pPr>
              <w:spacing w:line="200" w:lineRule="exact"/>
              <w:rPr>
                <w:rFonts w:ascii="宋体" w:hAnsi="宋体"/>
                <w:color w:val="262626" w:themeColor="text1" w:themeTint="D9"/>
                <w:kern w:val="0"/>
                <w:szCs w:val="21"/>
              </w:rPr>
            </w:pPr>
          </w:p>
        </w:tc>
      </w:tr>
    </w:tbl>
    <w:p w14:paraId="24BE282B" w14:textId="2B86A5DC"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报告机动车检测开始</w:t>
      </w:r>
      <w:r w:rsidR="00667887" w:rsidRPr="00C531A6">
        <w:rPr>
          <w:rFonts w:hint="eastAsia"/>
          <w:color w:val="262626" w:themeColor="text1" w:themeTint="D9"/>
        </w:rPr>
        <w:t>11C08</w:t>
      </w:r>
    </w:p>
    <w:p w14:paraId="2E17D183"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62CD6AE6"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11C08</w:t>
      </w:r>
    </w:p>
    <w:p w14:paraId="7D8AF15D"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65A67A2"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报告机动车检测开始。</w:t>
      </w:r>
    </w:p>
    <w:p w14:paraId="65468C96"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E8C556B"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1D0AD1AA" w14:textId="77777777" w:rsidTr="001C575A">
        <w:tc>
          <w:tcPr>
            <w:tcW w:w="8080" w:type="dxa"/>
            <w:shd w:val="clear" w:color="auto" w:fill="F2F2F2"/>
          </w:tcPr>
          <w:p w14:paraId="48B5DE89" w14:textId="77777777" w:rsidR="00DF5F58" w:rsidRPr="003777CA" w:rsidRDefault="00DF5F58" w:rsidP="001C575A">
            <w:pPr>
              <w:spacing w:line="200" w:lineRule="exact"/>
              <w:rPr>
                <w:rFonts w:ascii="Courier New" w:hAnsi="Courier New" w:cs="Courier New"/>
                <w:color w:val="262626" w:themeColor="text1" w:themeTint="D9"/>
                <w:szCs w:val="21"/>
              </w:rPr>
            </w:pPr>
          </w:p>
          <w:p w14:paraId="0427007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74AA9A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65A66BF"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45247E62" w14:textId="77777777" w:rsidR="00DF5F58" w:rsidRPr="003777CA" w:rsidRDefault="00DF5F58" w:rsidP="00895ECF">
            <w:pPr>
              <w:spacing w:line="200" w:lineRule="exact"/>
              <w:ind w:leftChars="200" w:left="420"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kssj</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kssj</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开始时间，</w:t>
            </w:r>
            <w:r w:rsidRPr="003777CA">
              <w:rPr>
                <w:rFonts w:ascii="Courier New" w:hAnsi="Courier New" w:cs="Courier New" w:hint="eastAsia"/>
                <w:color w:val="262626" w:themeColor="text1" w:themeTint="D9"/>
                <w:sz w:val="18"/>
                <w:szCs w:val="18"/>
              </w:rPr>
              <w:t>YYYYMMDDHHMMSS</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:20130104154920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24115D0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4929BC5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机动车号牌号码，包含头尾汉字</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川</w:t>
            </w:r>
            <w:r w:rsidRPr="003777CA">
              <w:rPr>
                <w:rFonts w:ascii="Courier New" w:hAnsi="Courier New" w:cs="Courier New" w:hint="eastAsia"/>
                <w:color w:val="262626" w:themeColor="text1" w:themeTint="D9"/>
                <w:sz w:val="18"/>
                <w:szCs w:val="18"/>
              </w:rPr>
              <w:t>A1234</w:t>
            </w:r>
            <w:r w:rsidRPr="003777CA">
              <w:rPr>
                <w:rFonts w:ascii="Courier New" w:hAnsi="Courier New" w:cs="Courier New" w:hint="eastAsia"/>
                <w:color w:val="262626" w:themeColor="text1" w:themeTint="D9"/>
                <w:sz w:val="18"/>
                <w:szCs w:val="18"/>
              </w:rPr>
              <w:t>学</w:t>
            </w:r>
            <w:r w:rsidRPr="003777CA">
              <w:rPr>
                <w:rFonts w:ascii="Courier New" w:hAnsi="Courier New" w:cs="Courier New"/>
                <w:color w:val="262626" w:themeColor="text1" w:themeTint="D9"/>
                <w:sz w:val="18"/>
                <w:szCs w:val="18"/>
              </w:rPr>
              <w:t>--&gt;</w:t>
            </w:r>
          </w:p>
          <w:p w14:paraId="612A37C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机动车号牌种类，参考数据字典</w:t>
            </w:r>
            <w:r w:rsidRPr="003777CA">
              <w:rPr>
                <w:rFonts w:ascii="Courier New" w:hAnsi="Courier New" w:cs="Courier New"/>
                <w:color w:val="262626" w:themeColor="text1" w:themeTint="D9"/>
                <w:sz w:val="18"/>
                <w:szCs w:val="18"/>
              </w:rPr>
              <w:t xml:space="preserve"> --&gt;</w:t>
            </w:r>
          </w:p>
          <w:p w14:paraId="2BABC58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机动车车辆识别代号</w:t>
            </w:r>
            <w:r w:rsidRPr="003777CA">
              <w:rPr>
                <w:rFonts w:ascii="Courier New" w:hAnsi="Courier New" w:cs="Courier New"/>
                <w:color w:val="262626" w:themeColor="text1" w:themeTint="D9"/>
                <w:sz w:val="18"/>
                <w:szCs w:val="18"/>
              </w:rPr>
              <w:t>--&gt;</w:t>
            </w:r>
          </w:p>
          <w:p w14:paraId="77C4E6B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57D4CAA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19707651"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0A77B3A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r w:rsidRPr="00895ECF">
              <w:rPr>
                <w:rFonts w:ascii="Courier New" w:hAnsi="Courier New" w:cs="Courier New" w:hint="eastAsia"/>
                <w:color w:val="262626" w:themeColor="text1" w:themeTint="D9"/>
                <w:sz w:val="18"/>
                <w:szCs w:val="18"/>
              </w:rPr>
              <w:t>&lt;!-</w:t>
            </w:r>
            <w:r w:rsidRPr="00895ECF">
              <w:rPr>
                <w:rFonts w:ascii="Courier New" w:hAnsi="Courier New" w:cs="Courier New"/>
                <w:color w:val="262626" w:themeColor="text1" w:themeTint="D9"/>
                <w:sz w:val="18"/>
                <w:szCs w:val="18"/>
              </w:rPr>
              <w:t>当前检测状态</w:t>
            </w:r>
            <w:r w:rsidRPr="00895ECF">
              <w:rPr>
                <w:rFonts w:ascii="Courier New" w:hAnsi="Courier New" w:cs="Courier New" w:hint="eastAsia"/>
                <w:color w:val="262626" w:themeColor="text1" w:themeTint="D9"/>
                <w:sz w:val="18"/>
                <w:szCs w:val="18"/>
              </w:rPr>
              <w:t>0</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不合格</w:t>
            </w:r>
            <w:r w:rsidRPr="00895ECF">
              <w:rPr>
                <w:rFonts w:ascii="Courier New" w:hAnsi="Courier New" w:cs="Courier New" w:hint="eastAsia"/>
                <w:color w:val="262626" w:themeColor="text1" w:themeTint="D9"/>
                <w:sz w:val="18"/>
                <w:szCs w:val="18"/>
              </w:rPr>
              <w:t>1</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合格</w:t>
            </w:r>
            <w:r w:rsidRPr="00895ECF">
              <w:rPr>
                <w:rFonts w:ascii="Courier New" w:hAnsi="Courier New" w:cs="Courier New" w:hint="eastAsia"/>
                <w:color w:val="262626" w:themeColor="text1" w:themeTint="D9"/>
                <w:sz w:val="18"/>
                <w:szCs w:val="18"/>
              </w:rPr>
              <w:t>2</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异常终止</w:t>
            </w:r>
            <w:r w:rsidRPr="00895ECF">
              <w:rPr>
                <w:rFonts w:ascii="Courier New" w:hAnsi="Courier New" w:cs="Courier New" w:hint="eastAsia"/>
                <w:color w:val="262626" w:themeColor="text1" w:themeTint="D9"/>
                <w:sz w:val="18"/>
                <w:szCs w:val="18"/>
              </w:rPr>
              <w:t>3</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数据无效</w:t>
            </w:r>
            <w:r w:rsidRPr="00895ECF">
              <w:rPr>
                <w:rFonts w:ascii="Courier New" w:hAnsi="Courier New" w:cs="Courier New" w:hint="eastAsia"/>
                <w:color w:val="262626" w:themeColor="text1" w:themeTint="D9"/>
                <w:sz w:val="18"/>
                <w:szCs w:val="18"/>
              </w:rPr>
              <w:t>4</w:t>
            </w:r>
            <w:r w:rsidRPr="00895ECF">
              <w:rPr>
                <w:rFonts w:ascii="Courier New" w:hAnsi="Courier New" w:cs="Courier New"/>
                <w:color w:val="262626" w:themeColor="text1" w:themeTint="D9"/>
                <w:sz w:val="18"/>
                <w:szCs w:val="18"/>
              </w:rPr>
              <w:t>-</w:t>
            </w:r>
            <w:r w:rsidRPr="00895ECF">
              <w:rPr>
                <w:rFonts w:ascii="Courier New" w:hAnsi="Courier New" w:cs="Courier New"/>
                <w:color w:val="262626" w:themeColor="text1" w:themeTint="D9"/>
                <w:sz w:val="18"/>
                <w:szCs w:val="18"/>
              </w:rPr>
              <w:t>检测中</w:t>
            </w:r>
            <w:r w:rsidRPr="00895ECF">
              <w:rPr>
                <w:rFonts w:ascii="Courier New" w:hAnsi="Courier New" w:cs="Courier New" w:hint="eastAsia"/>
                <w:color w:val="262626" w:themeColor="text1" w:themeTint="D9"/>
                <w:sz w:val="18"/>
                <w:szCs w:val="18"/>
              </w:rPr>
              <w:t>-&gt;</w:t>
            </w:r>
          </w:p>
          <w:p w14:paraId="2D32F5C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170C191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检测日期格式：</w:t>
            </w:r>
            <w:r w:rsidRPr="003777CA">
              <w:rPr>
                <w:rFonts w:ascii="Courier New" w:hAnsi="Courier New" w:cs="Courier New" w:hint="eastAsia"/>
                <w:color w:val="262626" w:themeColor="text1" w:themeTint="D9"/>
                <w:sz w:val="18"/>
                <w:szCs w:val="18"/>
              </w:rPr>
              <w:t>YYYYMMDD--&gt;</w:t>
            </w:r>
          </w:p>
          <w:p w14:paraId="462BE8A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检验种类参见数据字典</w:t>
            </w:r>
            <w:r w:rsidRPr="003777CA">
              <w:rPr>
                <w:rFonts w:ascii="Courier New" w:hAnsi="Courier New" w:cs="Courier New" w:hint="eastAsia"/>
                <w:color w:val="262626" w:themeColor="text1" w:themeTint="D9"/>
                <w:sz w:val="18"/>
                <w:szCs w:val="18"/>
              </w:rPr>
              <w:t>--&gt;</w:t>
            </w:r>
          </w:p>
          <w:p w14:paraId="1D89A304"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443FA173"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821A02D" w14:textId="77777777" w:rsidR="00DF5F58" w:rsidRPr="003777CA" w:rsidRDefault="00DF5F58" w:rsidP="001C575A">
            <w:pPr>
              <w:spacing w:line="200" w:lineRule="exact"/>
              <w:rPr>
                <w:rFonts w:ascii="宋体" w:hAnsi="宋体"/>
                <w:color w:val="262626" w:themeColor="text1" w:themeTint="D9"/>
                <w:kern w:val="0"/>
                <w:szCs w:val="21"/>
              </w:rPr>
            </w:pPr>
          </w:p>
        </w:tc>
      </w:tr>
    </w:tbl>
    <w:p w14:paraId="431A2F24"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59DAC1E6" w14:textId="77777777" w:rsidTr="001C575A">
        <w:tc>
          <w:tcPr>
            <w:tcW w:w="8080" w:type="dxa"/>
            <w:shd w:val="clear" w:color="auto" w:fill="F2F2F2"/>
          </w:tcPr>
          <w:p w14:paraId="5E8F3D63" w14:textId="77777777" w:rsidR="00DF5F58" w:rsidRPr="003777CA" w:rsidRDefault="00DF5F58" w:rsidP="001C575A">
            <w:pPr>
              <w:spacing w:line="200" w:lineRule="exact"/>
              <w:rPr>
                <w:rFonts w:ascii="Courier New" w:hAnsi="Courier New" w:cs="Courier New"/>
                <w:color w:val="262626" w:themeColor="text1" w:themeTint="D9"/>
                <w:szCs w:val="21"/>
              </w:rPr>
            </w:pPr>
          </w:p>
          <w:p w14:paraId="3832D97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1CE075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7FC95A2"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005397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379C33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1424DDF"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7B255C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F909CC3" w14:textId="77777777" w:rsidR="00DF5F58" w:rsidRPr="003777CA" w:rsidRDefault="00DF5F58" w:rsidP="001C575A">
            <w:pPr>
              <w:spacing w:line="200" w:lineRule="exact"/>
              <w:rPr>
                <w:rFonts w:ascii="宋体" w:hAnsi="宋体"/>
                <w:color w:val="262626" w:themeColor="text1" w:themeTint="D9"/>
                <w:kern w:val="0"/>
                <w:szCs w:val="21"/>
              </w:rPr>
            </w:pPr>
          </w:p>
        </w:tc>
      </w:tr>
    </w:tbl>
    <w:p w14:paraId="384D8553" w14:textId="4B057483"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报告机动车检测结束</w:t>
      </w:r>
      <w:r w:rsidR="0072777A" w:rsidRPr="00C531A6">
        <w:rPr>
          <w:rFonts w:hint="eastAsia"/>
          <w:color w:val="262626" w:themeColor="text1" w:themeTint="D9"/>
        </w:rPr>
        <w:t>11C09</w:t>
      </w:r>
    </w:p>
    <w:p w14:paraId="110082CB"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5BA65DB7"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11C09</w:t>
      </w:r>
    </w:p>
    <w:p w14:paraId="1866299F"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22578112"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报告机动车检测结束。</w:t>
      </w:r>
    </w:p>
    <w:p w14:paraId="11FF4DE2"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A5B8F60"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62C55B64" w14:textId="77777777" w:rsidTr="001C575A">
        <w:tc>
          <w:tcPr>
            <w:tcW w:w="8080" w:type="dxa"/>
            <w:shd w:val="clear" w:color="auto" w:fill="F2F2F2"/>
          </w:tcPr>
          <w:p w14:paraId="75981928" w14:textId="77777777" w:rsidR="00DF5F58" w:rsidRPr="003777CA" w:rsidRDefault="00DF5F58" w:rsidP="001C575A">
            <w:pPr>
              <w:spacing w:line="200" w:lineRule="exact"/>
              <w:rPr>
                <w:rFonts w:ascii="Courier New" w:hAnsi="Courier New" w:cs="Courier New"/>
                <w:color w:val="262626" w:themeColor="text1" w:themeTint="D9"/>
                <w:szCs w:val="21"/>
              </w:rPr>
            </w:pPr>
          </w:p>
          <w:p w14:paraId="670A181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94A9D8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E8AB504"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7A4F13EB"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jssj</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jssj</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结束时间，</w:t>
            </w:r>
            <w:r w:rsidRPr="003777CA">
              <w:rPr>
                <w:rFonts w:ascii="Courier New" w:hAnsi="Courier New" w:cs="Courier New" w:hint="eastAsia"/>
                <w:color w:val="262626" w:themeColor="text1" w:themeTint="D9"/>
                <w:sz w:val="18"/>
                <w:szCs w:val="18"/>
              </w:rPr>
              <w:t>YYYYMMDDHHMMSS</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:20130104154920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-&gt;</w:t>
            </w:r>
          </w:p>
          <w:p w14:paraId="46BC2AC9"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3BC24A2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机动车号牌号码，包含头尾汉字</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川</w:t>
            </w:r>
            <w:r w:rsidRPr="003777CA">
              <w:rPr>
                <w:rFonts w:ascii="Courier New" w:hAnsi="Courier New" w:cs="Courier New" w:hint="eastAsia"/>
                <w:color w:val="262626" w:themeColor="text1" w:themeTint="D9"/>
                <w:sz w:val="18"/>
                <w:szCs w:val="18"/>
              </w:rPr>
              <w:t>A1234</w:t>
            </w:r>
            <w:r w:rsidRPr="003777CA">
              <w:rPr>
                <w:rFonts w:ascii="Courier New" w:hAnsi="Courier New" w:cs="Courier New" w:hint="eastAsia"/>
                <w:color w:val="262626" w:themeColor="text1" w:themeTint="D9"/>
                <w:sz w:val="18"/>
                <w:szCs w:val="18"/>
              </w:rPr>
              <w:t>学</w:t>
            </w:r>
            <w:r w:rsidRPr="003777CA">
              <w:rPr>
                <w:rFonts w:ascii="Courier New" w:hAnsi="Courier New" w:cs="Courier New"/>
                <w:color w:val="262626" w:themeColor="text1" w:themeTint="D9"/>
                <w:sz w:val="18"/>
                <w:szCs w:val="18"/>
              </w:rPr>
              <w:t>--&gt;</w:t>
            </w:r>
          </w:p>
          <w:p w14:paraId="27A34137"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机动车号牌种类，参考数据字典</w:t>
            </w:r>
            <w:r w:rsidRPr="003777CA">
              <w:rPr>
                <w:rFonts w:ascii="Courier New" w:hAnsi="Courier New" w:cs="Courier New"/>
                <w:color w:val="262626" w:themeColor="text1" w:themeTint="D9"/>
                <w:sz w:val="18"/>
                <w:szCs w:val="18"/>
              </w:rPr>
              <w:t xml:space="preserve"> --&gt;</w:t>
            </w:r>
          </w:p>
          <w:p w14:paraId="3D09914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机动车车辆识别代号</w:t>
            </w:r>
            <w:r w:rsidRPr="003777CA">
              <w:rPr>
                <w:rFonts w:ascii="Courier New" w:hAnsi="Courier New" w:cs="Courier New"/>
                <w:color w:val="262626" w:themeColor="text1" w:themeTint="D9"/>
                <w:sz w:val="18"/>
                <w:szCs w:val="18"/>
              </w:rPr>
              <w:t>--&gt;</w:t>
            </w:r>
          </w:p>
          <w:p w14:paraId="33182B4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41407F95"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626B5397"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4A72A73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r w:rsidRPr="00E93810">
              <w:rPr>
                <w:rFonts w:ascii="Courier New" w:hAnsi="Courier New" w:cs="Courier New" w:hint="eastAsia"/>
                <w:color w:val="262626" w:themeColor="text1" w:themeTint="D9"/>
                <w:sz w:val="18"/>
                <w:szCs w:val="18"/>
              </w:rPr>
              <w:t>&lt;!-</w:t>
            </w:r>
            <w:r w:rsidRPr="00E93810">
              <w:rPr>
                <w:rFonts w:ascii="Courier New" w:hAnsi="Courier New" w:cs="Courier New"/>
                <w:color w:val="262626" w:themeColor="text1" w:themeTint="D9"/>
                <w:sz w:val="18"/>
                <w:szCs w:val="18"/>
              </w:rPr>
              <w:t>当前检测状态</w:t>
            </w:r>
            <w:r w:rsidRPr="00E93810">
              <w:rPr>
                <w:rFonts w:ascii="Courier New" w:hAnsi="Courier New" w:cs="Courier New" w:hint="eastAsia"/>
                <w:color w:val="262626" w:themeColor="text1" w:themeTint="D9"/>
                <w:sz w:val="18"/>
                <w:szCs w:val="18"/>
              </w:rPr>
              <w:t>0</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不合格</w:t>
            </w:r>
            <w:r w:rsidRPr="00E93810">
              <w:rPr>
                <w:rFonts w:ascii="Courier New" w:hAnsi="Courier New" w:cs="Courier New" w:hint="eastAsia"/>
                <w:color w:val="262626" w:themeColor="text1" w:themeTint="D9"/>
                <w:sz w:val="18"/>
                <w:szCs w:val="18"/>
              </w:rPr>
              <w:t>1</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合格</w:t>
            </w:r>
            <w:r w:rsidRPr="00E93810">
              <w:rPr>
                <w:rFonts w:ascii="Courier New" w:hAnsi="Courier New" w:cs="Courier New" w:hint="eastAsia"/>
                <w:color w:val="262626" w:themeColor="text1" w:themeTint="D9"/>
                <w:sz w:val="18"/>
                <w:szCs w:val="18"/>
              </w:rPr>
              <w:t>2</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异常终止</w:t>
            </w:r>
            <w:r w:rsidRPr="00E93810">
              <w:rPr>
                <w:rFonts w:ascii="Courier New" w:hAnsi="Courier New" w:cs="Courier New" w:hint="eastAsia"/>
                <w:color w:val="262626" w:themeColor="text1" w:themeTint="D9"/>
                <w:sz w:val="18"/>
                <w:szCs w:val="18"/>
              </w:rPr>
              <w:t>3</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数据无效</w:t>
            </w:r>
            <w:r w:rsidRPr="00E93810">
              <w:rPr>
                <w:rFonts w:ascii="Courier New" w:hAnsi="Courier New" w:cs="Courier New" w:hint="eastAsia"/>
                <w:color w:val="262626" w:themeColor="text1" w:themeTint="D9"/>
                <w:sz w:val="18"/>
                <w:szCs w:val="18"/>
              </w:rPr>
              <w:t>4</w:t>
            </w:r>
            <w:r w:rsidRPr="00E93810">
              <w:rPr>
                <w:rFonts w:ascii="Courier New" w:hAnsi="Courier New" w:cs="Courier New"/>
                <w:color w:val="262626" w:themeColor="text1" w:themeTint="D9"/>
                <w:sz w:val="18"/>
                <w:szCs w:val="18"/>
              </w:rPr>
              <w:t>-</w:t>
            </w:r>
            <w:r w:rsidRPr="00E93810">
              <w:rPr>
                <w:rFonts w:ascii="Courier New" w:hAnsi="Courier New" w:cs="Courier New"/>
                <w:color w:val="262626" w:themeColor="text1" w:themeTint="D9"/>
                <w:sz w:val="18"/>
                <w:szCs w:val="18"/>
              </w:rPr>
              <w:t>检测中</w:t>
            </w:r>
            <w:r w:rsidRPr="00E93810">
              <w:rPr>
                <w:rFonts w:ascii="Courier New" w:hAnsi="Courier New" w:cs="Courier New" w:hint="eastAsia"/>
                <w:color w:val="262626" w:themeColor="text1" w:themeTint="D9"/>
                <w:sz w:val="18"/>
                <w:szCs w:val="18"/>
              </w:rPr>
              <w:t>-&gt;</w:t>
            </w:r>
          </w:p>
          <w:p w14:paraId="2B86B1C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695E878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检测日期格式：</w:t>
            </w:r>
            <w:r w:rsidRPr="003777CA">
              <w:rPr>
                <w:rFonts w:ascii="Courier New" w:hAnsi="Courier New" w:cs="Courier New" w:hint="eastAsia"/>
                <w:color w:val="262626" w:themeColor="text1" w:themeTint="D9"/>
                <w:sz w:val="18"/>
                <w:szCs w:val="18"/>
              </w:rPr>
              <w:t>YYYYMMDD--&gt;</w:t>
            </w:r>
          </w:p>
          <w:p w14:paraId="6A82A31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检验种类参见数据字典</w:t>
            </w:r>
            <w:r w:rsidRPr="003777CA">
              <w:rPr>
                <w:rFonts w:ascii="Courier New" w:hAnsi="Courier New" w:cs="Courier New" w:hint="eastAsia"/>
                <w:color w:val="262626" w:themeColor="text1" w:themeTint="D9"/>
                <w:sz w:val="18"/>
                <w:szCs w:val="18"/>
              </w:rPr>
              <w:t>--&gt;</w:t>
            </w:r>
          </w:p>
          <w:p w14:paraId="30B73053"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7EC5B5DE"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1DEFE10" w14:textId="77777777" w:rsidR="00DF5F58" w:rsidRPr="003777CA" w:rsidRDefault="00DF5F58" w:rsidP="001C575A">
            <w:pPr>
              <w:spacing w:line="200" w:lineRule="exact"/>
              <w:rPr>
                <w:rFonts w:ascii="宋体" w:hAnsi="宋体"/>
                <w:color w:val="262626" w:themeColor="text1" w:themeTint="D9"/>
                <w:kern w:val="0"/>
                <w:szCs w:val="21"/>
              </w:rPr>
            </w:pPr>
          </w:p>
        </w:tc>
      </w:tr>
    </w:tbl>
    <w:p w14:paraId="484FF248"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53B4FC48" w14:textId="77777777" w:rsidTr="001C575A">
        <w:tc>
          <w:tcPr>
            <w:tcW w:w="8080" w:type="dxa"/>
            <w:shd w:val="clear" w:color="auto" w:fill="F2F2F2"/>
          </w:tcPr>
          <w:p w14:paraId="3E0E94AA" w14:textId="77777777" w:rsidR="00DF5F58" w:rsidRPr="003777CA" w:rsidRDefault="00DF5F58" w:rsidP="001C575A">
            <w:pPr>
              <w:spacing w:line="200" w:lineRule="exact"/>
              <w:rPr>
                <w:rFonts w:ascii="Courier New" w:hAnsi="Courier New" w:cs="Courier New"/>
                <w:color w:val="262626" w:themeColor="text1" w:themeTint="D9"/>
                <w:szCs w:val="21"/>
              </w:rPr>
            </w:pPr>
          </w:p>
          <w:p w14:paraId="506A15C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0D31D5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E1A1BA1"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AA2B4B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EFBF0C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24FE3E5"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DE6A2A1"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3F9DD8A" w14:textId="77777777" w:rsidR="00DF5F58" w:rsidRPr="003777CA" w:rsidRDefault="00DF5F58" w:rsidP="001C575A">
            <w:pPr>
              <w:spacing w:line="200" w:lineRule="exact"/>
              <w:rPr>
                <w:rFonts w:ascii="宋体" w:hAnsi="宋体"/>
                <w:color w:val="262626" w:themeColor="text1" w:themeTint="D9"/>
                <w:kern w:val="0"/>
                <w:szCs w:val="21"/>
              </w:rPr>
            </w:pPr>
          </w:p>
        </w:tc>
      </w:tr>
    </w:tbl>
    <w:p w14:paraId="613F2774" w14:textId="77777777" w:rsidR="00DF5F58" w:rsidRPr="003777CA" w:rsidRDefault="00DF5F58" w:rsidP="00DF5F58">
      <w:pPr>
        <w:pStyle w:val="41"/>
        <w:rPr>
          <w:color w:val="262626" w:themeColor="text1" w:themeTint="D9"/>
        </w:rPr>
      </w:pPr>
      <w:r w:rsidRPr="003777CA">
        <w:rPr>
          <w:rFonts w:hint="eastAsia"/>
          <w:color w:val="262626" w:themeColor="text1" w:themeTint="D9"/>
        </w:rPr>
        <w:lastRenderedPageBreak/>
        <w:t>调用时机</w:t>
      </w:r>
    </w:p>
    <w:p w14:paraId="4ED96A0D" w14:textId="77777777" w:rsidR="00DF5F58" w:rsidRPr="003777CA" w:rsidRDefault="00DF5F58" w:rsidP="0095612E">
      <w:pPr>
        <w:pStyle w:val="14"/>
        <w:numPr>
          <w:ilvl w:val="0"/>
          <w:numId w:val="4"/>
        </w:numPr>
        <w:ind w:firstLineChars="0"/>
        <w:rPr>
          <w:rFonts w:hAnsi="宋体"/>
          <w:color w:val="262626" w:themeColor="text1" w:themeTint="D9"/>
          <w:szCs w:val="21"/>
        </w:rPr>
      </w:pPr>
      <w:r w:rsidRPr="003777CA">
        <w:rPr>
          <w:rFonts w:hint="eastAsia"/>
          <w:color w:val="262626" w:themeColor="text1" w:themeTint="D9"/>
        </w:rPr>
        <w:t>机动车检测结束时调用</w:t>
      </w:r>
      <w:r w:rsidRPr="003777CA">
        <w:rPr>
          <w:rFonts w:hAnsi="宋体" w:hint="eastAsia"/>
          <w:color w:val="262626" w:themeColor="text1" w:themeTint="D9"/>
          <w:szCs w:val="21"/>
        </w:rPr>
        <w:t>；</w:t>
      </w:r>
    </w:p>
    <w:p w14:paraId="05C6578F" w14:textId="0D2D1B59" w:rsidR="00DF5F58" w:rsidRPr="003777CA" w:rsidRDefault="00DF5F58" w:rsidP="00AF60CB">
      <w:pPr>
        <w:pStyle w:val="22"/>
        <w:numPr>
          <w:ilvl w:val="1"/>
          <w:numId w:val="46"/>
        </w:numPr>
        <w:rPr>
          <w:color w:val="262626" w:themeColor="text1" w:themeTint="D9"/>
        </w:rPr>
      </w:pPr>
      <w:r w:rsidRPr="003777CA">
        <w:rPr>
          <w:rFonts w:hint="eastAsia"/>
          <w:color w:val="262626" w:themeColor="text1" w:themeTint="D9"/>
        </w:rPr>
        <w:t>报告机动车检测结果信息</w:t>
      </w:r>
      <w:r w:rsidR="008C202D" w:rsidRPr="00C531A6">
        <w:rPr>
          <w:rFonts w:hint="eastAsia"/>
          <w:color w:val="262626" w:themeColor="text1" w:themeTint="D9"/>
        </w:rPr>
        <w:t>11C10</w:t>
      </w:r>
    </w:p>
    <w:p w14:paraId="2519AC78"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64FA2ED0"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11C10</w:t>
      </w:r>
    </w:p>
    <w:p w14:paraId="6CE2DCBE"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功能</w:t>
      </w:r>
    </w:p>
    <w:p w14:paraId="563B568A" w14:textId="77777777" w:rsidR="00DF5F58" w:rsidRPr="003777CA" w:rsidRDefault="00DF5F58" w:rsidP="00DF5F58">
      <w:pPr>
        <w:ind w:firstLineChars="550" w:firstLine="1155"/>
        <w:rPr>
          <w:color w:val="262626" w:themeColor="text1" w:themeTint="D9"/>
        </w:rPr>
      </w:pPr>
      <w:r w:rsidRPr="003777CA">
        <w:rPr>
          <w:rFonts w:hint="eastAsia"/>
          <w:color w:val="262626" w:themeColor="text1" w:themeTint="D9"/>
        </w:rPr>
        <w:t>报告机动车检测结果信息。</w:t>
      </w:r>
    </w:p>
    <w:p w14:paraId="3D73CD2A"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1E92A6B7"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18B065CC" w14:textId="77777777" w:rsidTr="001C575A">
        <w:tc>
          <w:tcPr>
            <w:tcW w:w="8080" w:type="dxa"/>
            <w:shd w:val="clear" w:color="auto" w:fill="F2F2F2"/>
          </w:tcPr>
          <w:p w14:paraId="7B1287E1" w14:textId="77777777" w:rsidR="00DF5F58" w:rsidRPr="003777CA" w:rsidRDefault="00DF5F58" w:rsidP="001C575A">
            <w:pPr>
              <w:spacing w:line="200" w:lineRule="exact"/>
              <w:rPr>
                <w:rFonts w:ascii="Courier New" w:hAnsi="Courier New" w:cs="Courier New"/>
                <w:color w:val="262626" w:themeColor="text1" w:themeTint="D9"/>
                <w:szCs w:val="21"/>
              </w:rPr>
            </w:pPr>
          </w:p>
          <w:p w14:paraId="10F3B4E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070E167"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5842F8B"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2B20BC8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21EDDA31"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xh</w:t>
            </w:r>
            <w:proofErr w:type="spellEnd"/>
            <w:r w:rsidRPr="003777CA">
              <w:rPr>
                <w:color w:val="262626" w:themeColor="text1" w:themeTint="D9"/>
              </w:rPr>
              <w:t>&gt;</w:t>
            </w:r>
            <w:r w:rsidRPr="003777CA">
              <w:rPr>
                <w:rFonts w:hint="eastAsia"/>
                <w:color w:val="262626" w:themeColor="text1" w:themeTint="D9"/>
              </w:rPr>
              <w:t>123</w:t>
            </w:r>
            <w:r w:rsidRPr="003777CA">
              <w:rPr>
                <w:color w:val="262626" w:themeColor="text1" w:themeTint="D9"/>
              </w:rPr>
              <w:t>&lt;/</w:t>
            </w:r>
            <w:proofErr w:type="spellStart"/>
            <w:r w:rsidRPr="003777CA">
              <w:rPr>
                <w:color w:val="262626" w:themeColor="text1" w:themeTint="D9"/>
              </w:rPr>
              <w:t>xh</w:t>
            </w:r>
            <w:proofErr w:type="spellEnd"/>
            <w:r w:rsidRPr="003777CA">
              <w:rPr>
                <w:color w:val="262626" w:themeColor="text1" w:themeTint="D9"/>
              </w:rPr>
              <w:t>&gt;&lt;!--</w:t>
            </w:r>
            <w:r w:rsidRPr="003777CA">
              <w:rPr>
                <w:rFonts w:hint="eastAsia"/>
                <w:color w:val="262626" w:themeColor="text1" w:themeTint="D9"/>
              </w:rPr>
              <w:t>机动车序号</w:t>
            </w:r>
            <w:r w:rsidRPr="003777CA">
              <w:rPr>
                <w:color w:val="262626" w:themeColor="text1" w:themeTint="D9"/>
              </w:rPr>
              <w:t>--&gt;</w:t>
            </w:r>
          </w:p>
          <w:p w14:paraId="3CD85E65"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hpzl</w:t>
            </w:r>
            <w:proofErr w:type="spellEnd"/>
            <w:r w:rsidRPr="003777CA">
              <w:rPr>
                <w:color w:val="262626" w:themeColor="text1" w:themeTint="D9"/>
              </w:rPr>
              <w:t>&gt;-&lt;/</w:t>
            </w:r>
            <w:proofErr w:type="spellStart"/>
            <w:r w:rsidRPr="003777CA">
              <w:rPr>
                <w:color w:val="262626" w:themeColor="text1" w:themeTint="D9"/>
              </w:rPr>
              <w:t>hpzl</w:t>
            </w:r>
            <w:proofErr w:type="spellEnd"/>
            <w:r w:rsidRPr="003777CA">
              <w:rPr>
                <w:color w:val="262626" w:themeColor="text1" w:themeTint="D9"/>
              </w:rPr>
              <w:t>&gt;&lt;!--</w:t>
            </w:r>
            <w:r w:rsidRPr="003777CA">
              <w:rPr>
                <w:rFonts w:hint="eastAsia"/>
                <w:color w:val="262626" w:themeColor="text1" w:themeTint="D9"/>
              </w:rPr>
              <w:t>号牌种类</w:t>
            </w:r>
            <w:r w:rsidRPr="003777CA">
              <w:rPr>
                <w:color w:val="262626" w:themeColor="text1" w:themeTint="D9"/>
              </w:rPr>
              <w:t>--&gt;</w:t>
            </w:r>
          </w:p>
          <w:p w14:paraId="53AA254D"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hphm</w:t>
            </w:r>
            <w:proofErr w:type="spellEnd"/>
            <w:r w:rsidRPr="003777CA">
              <w:rPr>
                <w:color w:val="262626" w:themeColor="text1" w:themeTint="D9"/>
              </w:rPr>
              <w:t>&gt;-&lt;/</w:t>
            </w:r>
            <w:proofErr w:type="spellStart"/>
            <w:r w:rsidRPr="003777CA">
              <w:rPr>
                <w:color w:val="262626" w:themeColor="text1" w:themeTint="D9"/>
              </w:rPr>
              <w:t>hphm</w:t>
            </w:r>
            <w:proofErr w:type="spellEnd"/>
            <w:r w:rsidRPr="003777CA">
              <w:rPr>
                <w:color w:val="262626" w:themeColor="text1" w:themeTint="D9"/>
              </w:rPr>
              <w:t>&gt;&lt;!--</w:t>
            </w:r>
            <w:r w:rsidRPr="003777CA">
              <w:rPr>
                <w:rFonts w:hint="eastAsia"/>
                <w:color w:val="262626" w:themeColor="text1" w:themeTint="D9"/>
              </w:rPr>
              <w:t>号牌号码</w:t>
            </w:r>
            <w:r w:rsidRPr="003777CA">
              <w:rPr>
                <w:color w:val="262626" w:themeColor="text1" w:themeTint="D9"/>
              </w:rPr>
              <w:t>,</w:t>
            </w:r>
            <w:r w:rsidRPr="003777CA">
              <w:rPr>
                <w:rFonts w:hint="eastAsia"/>
                <w:color w:val="262626" w:themeColor="text1" w:themeTint="D9"/>
              </w:rPr>
              <w:t>号码全称</w:t>
            </w:r>
            <w:r w:rsidRPr="003777CA">
              <w:rPr>
                <w:color w:val="262626" w:themeColor="text1" w:themeTint="D9"/>
              </w:rPr>
              <w:t>,</w:t>
            </w:r>
            <w:r w:rsidRPr="003777CA">
              <w:rPr>
                <w:rFonts w:hint="eastAsia"/>
                <w:color w:val="262626" w:themeColor="text1" w:themeTint="D9"/>
              </w:rPr>
              <w:t>含汉字</w:t>
            </w:r>
            <w:r w:rsidRPr="003777CA">
              <w:rPr>
                <w:color w:val="262626" w:themeColor="text1" w:themeTint="D9"/>
              </w:rPr>
              <w:t>--&gt;</w:t>
            </w:r>
          </w:p>
          <w:p w14:paraId="4165E84B"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clxh</w:t>
            </w:r>
            <w:proofErr w:type="spellEnd"/>
            <w:r w:rsidRPr="003777CA">
              <w:rPr>
                <w:color w:val="262626" w:themeColor="text1" w:themeTint="D9"/>
              </w:rPr>
              <w:t>&gt;-&lt;/</w:t>
            </w:r>
            <w:proofErr w:type="spellStart"/>
            <w:r w:rsidRPr="003777CA">
              <w:rPr>
                <w:color w:val="262626" w:themeColor="text1" w:themeTint="D9"/>
              </w:rPr>
              <w:t>clxh</w:t>
            </w:r>
            <w:proofErr w:type="spellEnd"/>
            <w:r w:rsidRPr="003777CA">
              <w:rPr>
                <w:color w:val="262626" w:themeColor="text1" w:themeTint="D9"/>
              </w:rPr>
              <w:t>&gt;&lt;!--</w:t>
            </w:r>
            <w:r w:rsidRPr="003777CA">
              <w:rPr>
                <w:rFonts w:hint="eastAsia"/>
                <w:color w:val="262626" w:themeColor="text1" w:themeTint="D9"/>
              </w:rPr>
              <w:t>车辆型号</w:t>
            </w:r>
            <w:r w:rsidRPr="003777CA">
              <w:rPr>
                <w:color w:val="262626" w:themeColor="text1" w:themeTint="D9"/>
              </w:rPr>
              <w:t>--&gt;</w:t>
            </w:r>
          </w:p>
          <w:p w14:paraId="7D8D5F9B"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clsbdh</w:t>
            </w:r>
            <w:proofErr w:type="spellEnd"/>
            <w:r w:rsidRPr="003777CA">
              <w:rPr>
                <w:color w:val="262626" w:themeColor="text1" w:themeTint="D9"/>
              </w:rPr>
              <w:t>&gt;-&lt;/</w:t>
            </w:r>
            <w:proofErr w:type="spellStart"/>
            <w:r w:rsidRPr="003777CA">
              <w:rPr>
                <w:color w:val="262626" w:themeColor="text1" w:themeTint="D9"/>
              </w:rPr>
              <w:t>clsbdh</w:t>
            </w:r>
            <w:proofErr w:type="spellEnd"/>
            <w:r w:rsidRPr="003777CA">
              <w:rPr>
                <w:color w:val="262626" w:themeColor="text1" w:themeTint="D9"/>
              </w:rPr>
              <w:t>&gt;&lt;!--</w:t>
            </w:r>
            <w:r w:rsidRPr="003777CA">
              <w:rPr>
                <w:rFonts w:hint="eastAsia"/>
                <w:color w:val="262626" w:themeColor="text1" w:themeTint="D9"/>
              </w:rPr>
              <w:t>车辆识别代号</w:t>
            </w:r>
            <w:r w:rsidRPr="003777CA">
              <w:rPr>
                <w:color w:val="262626" w:themeColor="text1" w:themeTint="D9"/>
              </w:rPr>
              <w:t>--&gt;</w:t>
            </w:r>
          </w:p>
          <w:p w14:paraId="3399BFC3"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fdjxh</w:t>
            </w:r>
            <w:proofErr w:type="spellEnd"/>
            <w:r w:rsidRPr="003777CA">
              <w:rPr>
                <w:color w:val="262626" w:themeColor="text1" w:themeTint="D9"/>
              </w:rPr>
              <w:t>&gt;-&lt;/</w:t>
            </w:r>
            <w:proofErr w:type="spellStart"/>
            <w:r w:rsidRPr="003777CA">
              <w:rPr>
                <w:color w:val="262626" w:themeColor="text1" w:themeTint="D9"/>
              </w:rPr>
              <w:t>fdjxh</w:t>
            </w:r>
            <w:proofErr w:type="spellEnd"/>
            <w:r w:rsidRPr="003777CA">
              <w:rPr>
                <w:color w:val="262626" w:themeColor="text1" w:themeTint="D9"/>
              </w:rPr>
              <w:t>&gt;&lt;!--</w:t>
            </w:r>
            <w:r w:rsidRPr="003777CA">
              <w:rPr>
                <w:rFonts w:hint="eastAsia"/>
                <w:color w:val="262626" w:themeColor="text1" w:themeTint="D9"/>
              </w:rPr>
              <w:t>发动机型号</w:t>
            </w:r>
            <w:r w:rsidRPr="003777CA">
              <w:rPr>
                <w:color w:val="262626" w:themeColor="text1" w:themeTint="D9"/>
              </w:rPr>
              <w:t>--&gt;</w:t>
            </w:r>
          </w:p>
          <w:p w14:paraId="2C5E5875"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fdjh</w:t>
            </w:r>
            <w:proofErr w:type="spellEnd"/>
            <w:r w:rsidRPr="003777CA">
              <w:rPr>
                <w:color w:val="262626" w:themeColor="text1" w:themeTint="D9"/>
              </w:rPr>
              <w:t>&gt;-&lt;/</w:t>
            </w:r>
            <w:proofErr w:type="spellStart"/>
            <w:r w:rsidRPr="003777CA">
              <w:rPr>
                <w:color w:val="262626" w:themeColor="text1" w:themeTint="D9"/>
              </w:rPr>
              <w:t>fdjh</w:t>
            </w:r>
            <w:proofErr w:type="spellEnd"/>
            <w:r w:rsidRPr="003777CA">
              <w:rPr>
                <w:color w:val="262626" w:themeColor="text1" w:themeTint="D9"/>
              </w:rPr>
              <w:t>&gt;&lt;!--</w:t>
            </w:r>
            <w:r w:rsidRPr="003777CA">
              <w:rPr>
                <w:rFonts w:hint="eastAsia"/>
                <w:color w:val="262626" w:themeColor="text1" w:themeTint="D9"/>
              </w:rPr>
              <w:t>发动机号</w:t>
            </w:r>
            <w:r w:rsidRPr="003777CA">
              <w:rPr>
                <w:color w:val="262626" w:themeColor="text1" w:themeTint="D9"/>
              </w:rPr>
              <w:t>--&gt;</w:t>
            </w:r>
          </w:p>
          <w:p w14:paraId="3A745852"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cllx</w:t>
            </w:r>
            <w:proofErr w:type="spellEnd"/>
            <w:r w:rsidRPr="003777CA">
              <w:rPr>
                <w:color w:val="262626" w:themeColor="text1" w:themeTint="D9"/>
              </w:rPr>
              <w:t>&gt;-&lt;/</w:t>
            </w:r>
            <w:proofErr w:type="spellStart"/>
            <w:r w:rsidRPr="003777CA">
              <w:rPr>
                <w:color w:val="262626" w:themeColor="text1" w:themeTint="D9"/>
              </w:rPr>
              <w:t>cllx</w:t>
            </w:r>
            <w:proofErr w:type="spellEnd"/>
            <w:r w:rsidRPr="003777CA">
              <w:rPr>
                <w:color w:val="262626" w:themeColor="text1" w:themeTint="D9"/>
              </w:rPr>
              <w:t>&gt;&lt;!--</w:t>
            </w:r>
            <w:r w:rsidRPr="003777CA">
              <w:rPr>
                <w:rFonts w:hint="eastAsia"/>
                <w:color w:val="262626" w:themeColor="text1" w:themeTint="D9"/>
              </w:rPr>
              <w:t>车辆类型</w:t>
            </w:r>
            <w:r w:rsidRPr="003777CA">
              <w:rPr>
                <w:color w:val="262626" w:themeColor="text1" w:themeTint="D9"/>
              </w:rPr>
              <w:t xml:space="preserve"> ga24.4--&gt;</w:t>
            </w:r>
          </w:p>
          <w:p w14:paraId="1C6D1723"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csys</w:t>
            </w:r>
            <w:proofErr w:type="spellEnd"/>
            <w:r w:rsidRPr="003777CA">
              <w:rPr>
                <w:color w:val="262626" w:themeColor="text1" w:themeTint="D9"/>
              </w:rPr>
              <w:t>&gt;-&lt;/</w:t>
            </w:r>
            <w:proofErr w:type="spellStart"/>
            <w:r w:rsidRPr="003777CA">
              <w:rPr>
                <w:color w:val="262626" w:themeColor="text1" w:themeTint="D9"/>
              </w:rPr>
              <w:t>csys</w:t>
            </w:r>
            <w:proofErr w:type="spellEnd"/>
            <w:r w:rsidRPr="003777CA">
              <w:rPr>
                <w:color w:val="262626" w:themeColor="text1" w:themeTint="D9"/>
              </w:rPr>
              <w:t>&gt;&lt;!--</w:t>
            </w:r>
            <w:r w:rsidRPr="003777CA">
              <w:rPr>
                <w:rFonts w:hint="eastAsia"/>
                <w:color w:val="262626" w:themeColor="text1" w:themeTint="D9"/>
              </w:rPr>
              <w:t>车身颜色</w:t>
            </w:r>
            <w:r w:rsidRPr="003777CA">
              <w:rPr>
                <w:color w:val="262626" w:themeColor="text1" w:themeTint="D9"/>
              </w:rPr>
              <w:t xml:space="preserve"> ga24.8--&gt;</w:t>
            </w:r>
          </w:p>
          <w:p w14:paraId="201D48EC"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syxz</w:t>
            </w:r>
            <w:proofErr w:type="spellEnd"/>
            <w:r w:rsidRPr="003777CA">
              <w:rPr>
                <w:color w:val="262626" w:themeColor="text1" w:themeTint="D9"/>
              </w:rPr>
              <w:t>&gt;-&lt;/</w:t>
            </w:r>
            <w:proofErr w:type="spellStart"/>
            <w:r w:rsidRPr="003777CA">
              <w:rPr>
                <w:color w:val="262626" w:themeColor="text1" w:themeTint="D9"/>
              </w:rPr>
              <w:t>syxz</w:t>
            </w:r>
            <w:proofErr w:type="spellEnd"/>
            <w:r w:rsidRPr="003777CA">
              <w:rPr>
                <w:color w:val="262626" w:themeColor="text1" w:themeTint="D9"/>
              </w:rPr>
              <w:t>&gt;&lt;!--</w:t>
            </w:r>
            <w:r w:rsidRPr="003777CA">
              <w:rPr>
                <w:rFonts w:hint="eastAsia"/>
                <w:color w:val="262626" w:themeColor="text1" w:themeTint="D9"/>
              </w:rPr>
              <w:t>使用性质</w:t>
            </w:r>
            <w:r w:rsidRPr="003777CA">
              <w:rPr>
                <w:color w:val="262626" w:themeColor="text1" w:themeTint="D9"/>
              </w:rPr>
              <w:t xml:space="preserve"> ga24.3--&gt;</w:t>
            </w:r>
          </w:p>
          <w:p w14:paraId="1E8349D9"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syr</w:t>
            </w:r>
            <w:proofErr w:type="spellEnd"/>
            <w:r w:rsidRPr="003777CA">
              <w:rPr>
                <w:color w:val="262626" w:themeColor="text1" w:themeTint="D9"/>
              </w:rPr>
              <w:t>&gt;-&lt;/</w:t>
            </w:r>
            <w:proofErr w:type="spellStart"/>
            <w:r w:rsidRPr="003777CA">
              <w:rPr>
                <w:color w:val="262626" w:themeColor="text1" w:themeTint="D9"/>
              </w:rPr>
              <w:t>syr</w:t>
            </w:r>
            <w:proofErr w:type="spellEnd"/>
            <w:r w:rsidRPr="003777CA">
              <w:rPr>
                <w:color w:val="262626" w:themeColor="text1" w:themeTint="D9"/>
              </w:rPr>
              <w:t>&gt;&lt;!--</w:t>
            </w:r>
            <w:r w:rsidRPr="003777CA">
              <w:rPr>
                <w:rFonts w:hint="eastAsia"/>
                <w:color w:val="262626" w:themeColor="text1" w:themeTint="D9"/>
              </w:rPr>
              <w:t>机动车所有人</w:t>
            </w:r>
            <w:r w:rsidRPr="003777CA">
              <w:rPr>
                <w:color w:val="262626" w:themeColor="text1" w:themeTint="D9"/>
              </w:rPr>
              <w:t>--&gt;</w:t>
            </w:r>
          </w:p>
          <w:p w14:paraId="2DB4C195"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ccdjrq</w:t>
            </w:r>
            <w:proofErr w:type="spellEnd"/>
            <w:r w:rsidRPr="003777CA">
              <w:rPr>
                <w:color w:val="262626" w:themeColor="text1" w:themeTint="D9"/>
              </w:rPr>
              <w:t>&gt;-&lt;/</w:t>
            </w:r>
            <w:proofErr w:type="spellStart"/>
            <w:r w:rsidRPr="003777CA">
              <w:rPr>
                <w:color w:val="262626" w:themeColor="text1" w:themeTint="D9"/>
              </w:rPr>
              <w:t>ccdjrq</w:t>
            </w:r>
            <w:proofErr w:type="spellEnd"/>
            <w:r w:rsidRPr="003777CA">
              <w:rPr>
                <w:color w:val="262626" w:themeColor="text1" w:themeTint="D9"/>
              </w:rPr>
              <w:t>&gt;&lt;!--</w:t>
            </w:r>
            <w:r w:rsidRPr="003777CA">
              <w:rPr>
                <w:rFonts w:hint="eastAsia"/>
                <w:color w:val="262626" w:themeColor="text1" w:themeTint="D9"/>
              </w:rPr>
              <w:t>初次登记日期</w:t>
            </w:r>
            <w:r w:rsidRPr="003777CA">
              <w:rPr>
                <w:color w:val="262626" w:themeColor="text1" w:themeTint="D9"/>
              </w:rPr>
              <w:t>--&gt;</w:t>
            </w:r>
          </w:p>
          <w:p w14:paraId="0A732A01"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rlzl</w:t>
            </w:r>
            <w:proofErr w:type="spellEnd"/>
            <w:r w:rsidRPr="003777CA">
              <w:rPr>
                <w:color w:val="262626" w:themeColor="text1" w:themeTint="D9"/>
              </w:rPr>
              <w:t>&gt;-&lt;/</w:t>
            </w:r>
            <w:proofErr w:type="spellStart"/>
            <w:r w:rsidRPr="003777CA">
              <w:rPr>
                <w:color w:val="262626" w:themeColor="text1" w:themeTint="D9"/>
              </w:rPr>
              <w:t>rlzl</w:t>
            </w:r>
            <w:proofErr w:type="spellEnd"/>
            <w:r w:rsidRPr="003777CA">
              <w:rPr>
                <w:color w:val="262626" w:themeColor="text1" w:themeTint="D9"/>
              </w:rPr>
              <w:t>&gt;&lt;!--</w:t>
            </w:r>
            <w:r w:rsidRPr="003777CA">
              <w:rPr>
                <w:rFonts w:hint="eastAsia"/>
                <w:color w:val="262626" w:themeColor="text1" w:themeTint="D9"/>
              </w:rPr>
              <w:t>燃料种类</w:t>
            </w:r>
            <w:r w:rsidRPr="003777CA">
              <w:rPr>
                <w:color w:val="262626" w:themeColor="text1" w:themeTint="D9"/>
              </w:rPr>
              <w:t xml:space="preserve"> ga24.9--&gt;</w:t>
            </w:r>
          </w:p>
          <w:p w14:paraId="7F1F16AA" w14:textId="77777777" w:rsidR="00DF5F58" w:rsidRPr="003777CA" w:rsidRDefault="00DF5F58" w:rsidP="001C575A">
            <w:pPr>
              <w:ind w:firstLineChars="350" w:firstLine="735"/>
              <w:rPr>
                <w:color w:val="262626" w:themeColor="text1" w:themeTint="D9"/>
              </w:rPr>
            </w:pPr>
            <w:r w:rsidRPr="003777CA">
              <w:rPr>
                <w:color w:val="262626" w:themeColor="text1" w:themeTint="D9"/>
              </w:rPr>
              <w:t>&lt;pl&gt;-&lt;/pl&gt;&lt;!--</w:t>
            </w:r>
            <w:r w:rsidRPr="003777CA">
              <w:rPr>
                <w:rFonts w:hint="eastAsia"/>
                <w:color w:val="262626" w:themeColor="text1" w:themeTint="D9"/>
              </w:rPr>
              <w:t>排量</w:t>
            </w:r>
            <w:r w:rsidRPr="003777CA">
              <w:rPr>
                <w:color w:val="262626" w:themeColor="text1" w:themeTint="D9"/>
              </w:rPr>
              <w:t>--&gt;</w:t>
            </w:r>
          </w:p>
          <w:p w14:paraId="66B581B3" w14:textId="77777777" w:rsidR="00DF5F58" w:rsidRPr="003777CA" w:rsidRDefault="00DF5F58" w:rsidP="001C575A">
            <w:pPr>
              <w:ind w:firstLineChars="350" w:firstLine="735"/>
              <w:rPr>
                <w:color w:val="262626" w:themeColor="text1" w:themeTint="D9"/>
              </w:rPr>
            </w:pPr>
            <w:r w:rsidRPr="003777CA">
              <w:rPr>
                <w:color w:val="262626" w:themeColor="text1" w:themeTint="D9"/>
              </w:rPr>
              <w:t>&lt;</w:t>
            </w:r>
            <w:proofErr w:type="spellStart"/>
            <w:r w:rsidRPr="003777CA">
              <w:rPr>
                <w:color w:val="262626" w:themeColor="text1" w:themeTint="D9"/>
              </w:rPr>
              <w:t>gl</w:t>
            </w:r>
            <w:proofErr w:type="spellEnd"/>
            <w:r w:rsidRPr="003777CA">
              <w:rPr>
                <w:color w:val="262626" w:themeColor="text1" w:themeTint="D9"/>
              </w:rPr>
              <w:t>&gt;-&lt;/</w:t>
            </w:r>
            <w:proofErr w:type="spellStart"/>
            <w:r w:rsidRPr="003777CA">
              <w:rPr>
                <w:color w:val="262626" w:themeColor="text1" w:themeTint="D9"/>
              </w:rPr>
              <w:t>gl</w:t>
            </w:r>
            <w:proofErr w:type="spellEnd"/>
            <w:r w:rsidRPr="003777CA">
              <w:rPr>
                <w:color w:val="262626" w:themeColor="text1" w:themeTint="D9"/>
              </w:rPr>
              <w:t>&gt;&lt;!--</w:t>
            </w:r>
            <w:r w:rsidRPr="003777CA">
              <w:rPr>
                <w:rFonts w:hint="eastAsia"/>
                <w:color w:val="262626" w:themeColor="text1" w:themeTint="D9"/>
              </w:rPr>
              <w:t>功率</w:t>
            </w:r>
            <w:r w:rsidRPr="003777CA">
              <w:rPr>
                <w:color w:val="262626" w:themeColor="text1" w:themeTint="D9"/>
              </w:rPr>
              <w:t>--&gt;</w:t>
            </w:r>
          </w:p>
          <w:p w14:paraId="5C3D994D" w14:textId="77777777" w:rsidR="00DF5F58" w:rsidRPr="00B01266" w:rsidRDefault="00DF5F58" w:rsidP="001C575A">
            <w:pPr>
              <w:ind w:firstLineChars="350" w:firstLine="735"/>
              <w:rPr>
                <w:rFonts w:ascii="Courier New" w:hAnsi="Courier New" w:cs="Courier New"/>
                <w:color w:val="262626" w:themeColor="text1" w:themeTint="D9"/>
                <w:sz w:val="18"/>
                <w:szCs w:val="18"/>
              </w:rPr>
            </w:pPr>
            <w:r w:rsidRPr="003777CA">
              <w:rPr>
                <w:color w:val="262626" w:themeColor="text1" w:themeTint="D9"/>
              </w:rPr>
              <w:t>&lt;</w:t>
            </w:r>
            <w:proofErr w:type="spellStart"/>
            <w:r w:rsidRPr="003777CA">
              <w:rPr>
                <w:color w:val="262626" w:themeColor="text1" w:themeTint="D9"/>
              </w:rPr>
              <w:t>zs</w:t>
            </w:r>
            <w:proofErr w:type="spellEnd"/>
            <w:r w:rsidRPr="003777CA">
              <w:rPr>
                <w:color w:val="262626" w:themeColor="text1" w:themeTint="D9"/>
              </w:rPr>
              <w:t>&gt;-&lt;/</w:t>
            </w:r>
            <w:proofErr w:type="spellStart"/>
            <w:r w:rsidRPr="003777CA">
              <w:rPr>
                <w:color w:val="262626" w:themeColor="text1" w:themeTint="D9"/>
              </w:rPr>
              <w:t>zs</w:t>
            </w:r>
            <w:proofErr w:type="spellEnd"/>
            <w:r w:rsidRPr="003777CA">
              <w:rPr>
                <w:color w:val="262626" w:themeColor="text1" w:themeTint="D9"/>
              </w:rPr>
              <w:t>&gt;&lt;</w:t>
            </w:r>
            <w:r w:rsidRPr="00B01266">
              <w:rPr>
                <w:rFonts w:ascii="Courier New" w:hAnsi="Courier New" w:cs="Courier New"/>
                <w:color w:val="262626" w:themeColor="text1" w:themeTint="D9"/>
                <w:sz w:val="18"/>
                <w:szCs w:val="18"/>
              </w:rPr>
              <w:t>!--</w:t>
            </w:r>
            <w:r w:rsidRPr="00B01266">
              <w:rPr>
                <w:rFonts w:ascii="Courier New" w:hAnsi="Courier New" w:cs="Courier New" w:hint="eastAsia"/>
                <w:color w:val="262626" w:themeColor="text1" w:themeTint="D9"/>
                <w:sz w:val="18"/>
                <w:szCs w:val="18"/>
              </w:rPr>
              <w:t>轴数</w:t>
            </w:r>
            <w:r w:rsidRPr="00B01266">
              <w:rPr>
                <w:rFonts w:ascii="Courier New" w:hAnsi="Courier New" w:cs="Courier New"/>
                <w:color w:val="262626" w:themeColor="text1" w:themeTint="D9"/>
                <w:sz w:val="18"/>
                <w:szCs w:val="18"/>
              </w:rPr>
              <w:t>--&gt;</w:t>
            </w:r>
          </w:p>
          <w:p w14:paraId="422F00AE"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zj</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zj</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轴距</w:t>
            </w:r>
            <w:r w:rsidRPr="00B01266">
              <w:rPr>
                <w:rFonts w:ascii="Courier New" w:hAnsi="Courier New" w:cs="Courier New"/>
                <w:color w:val="262626" w:themeColor="text1" w:themeTint="D9"/>
                <w:sz w:val="18"/>
                <w:szCs w:val="18"/>
              </w:rPr>
              <w:t xml:space="preserve"> </w:t>
            </w:r>
            <w:r w:rsidRPr="00B01266">
              <w:rPr>
                <w:rFonts w:ascii="Courier New" w:hAnsi="Courier New" w:cs="Courier New" w:hint="eastAsia"/>
                <w:color w:val="262626" w:themeColor="text1" w:themeTint="D9"/>
                <w:sz w:val="18"/>
                <w:szCs w:val="18"/>
              </w:rPr>
              <w:t>单位</w:t>
            </w:r>
            <w:r w:rsidRPr="00B01266">
              <w:rPr>
                <w:rFonts w:ascii="Courier New" w:hAnsi="Courier New" w:cs="Courier New"/>
                <w:color w:val="262626" w:themeColor="text1" w:themeTint="D9"/>
                <w:sz w:val="18"/>
                <w:szCs w:val="18"/>
              </w:rPr>
              <w:t>:mm--&gt;</w:t>
            </w:r>
          </w:p>
          <w:p w14:paraId="2039E7A8"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lastRenderedPageBreak/>
              <w:t>&lt;</w:t>
            </w:r>
            <w:proofErr w:type="spellStart"/>
            <w:r w:rsidRPr="00B01266">
              <w:rPr>
                <w:rFonts w:ascii="Courier New" w:hAnsi="Courier New" w:cs="Courier New"/>
                <w:color w:val="262626" w:themeColor="text1" w:themeTint="D9"/>
                <w:sz w:val="18"/>
                <w:szCs w:val="18"/>
              </w:rPr>
              <w:t>qlj</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qlj</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前轮距</w:t>
            </w:r>
            <w:r w:rsidRPr="00B01266">
              <w:rPr>
                <w:rFonts w:ascii="Courier New" w:hAnsi="Courier New" w:cs="Courier New"/>
                <w:color w:val="262626" w:themeColor="text1" w:themeTint="D9"/>
                <w:sz w:val="18"/>
                <w:szCs w:val="18"/>
              </w:rPr>
              <w:t xml:space="preserve"> </w:t>
            </w:r>
            <w:r w:rsidRPr="00B01266">
              <w:rPr>
                <w:rFonts w:ascii="Courier New" w:hAnsi="Courier New" w:cs="Courier New" w:hint="eastAsia"/>
                <w:color w:val="262626" w:themeColor="text1" w:themeTint="D9"/>
                <w:sz w:val="18"/>
                <w:szCs w:val="18"/>
              </w:rPr>
              <w:t>单位</w:t>
            </w:r>
            <w:r w:rsidRPr="00B01266">
              <w:rPr>
                <w:rFonts w:ascii="Courier New" w:hAnsi="Courier New" w:cs="Courier New"/>
                <w:color w:val="262626" w:themeColor="text1" w:themeTint="D9"/>
                <w:sz w:val="18"/>
                <w:szCs w:val="18"/>
              </w:rPr>
              <w:t>:mm--&gt;</w:t>
            </w:r>
            <w:r w:rsidRPr="00B01266">
              <w:rPr>
                <w:rFonts w:ascii="Courier New" w:hAnsi="Courier New" w:cs="Courier New" w:hint="eastAsia"/>
                <w:color w:val="262626" w:themeColor="text1" w:themeTint="D9"/>
                <w:sz w:val="18"/>
                <w:szCs w:val="18"/>
              </w:rPr>
              <w:t>允许为空</w:t>
            </w:r>
          </w:p>
          <w:p w14:paraId="6878E6B4"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hlj</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hlj</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后轮距</w:t>
            </w:r>
            <w:r w:rsidRPr="00B01266">
              <w:rPr>
                <w:rFonts w:ascii="Courier New" w:hAnsi="Courier New" w:cs="Courier New"/>
                <w:color w:val="262626" w:themeColor="text1" w:themeTint="D9"/>
                <w:sz w:val="18"/>
                <w:szCs w:val="18"/>
              </w:rPr>
              <w:t xml:space="preserve"> </w:t>
            </w:r>
            <w:r w:rsidRPr="00B01266">
              <w:rPr>
                <w:rFonts w:ascii="Courier New" w:hAnsi="Courier New" w:cs="Courier New" w:hint="eastAsia"/>
                <w:color w:val="262626" w:themeColor="text1" w:themeTint="D9"/>
                <w:sz w:val="18"/>
                <w:szCs w:val="18"/>
              </w:rPr>
              <w:t>单位</w:t>
            </w:r>
            <w:r w:rsidRPr="00B01266">
              <w:rPr>
                <w:rFonts w:ascii="Courier New" w:hAnsi="Courier New" w:cs="Courier New"/>
                <w:color w:val="262626" w:themeColor="text1" w:themeTint="D9"/>
                <w:sz w:val="18"/>
                <w:szCs w:val="18"/>
              </w:rPr>
              <w:t>:mm--&gt;</w:t>
            </w:r>
            <w:r w:rsidRPr="00B01266">
              <w:rPr>
                <w:rFonts w:ascii="Courier New" w:hAnsi="Courier New" w:cs="Courier New" w:hint="eastAsia"/>
                <w:color w:val="262626" w:themeColor="text1" w:themeTint="D9"/>
                <w:sz w:val="18"/>
                <w:szCs w:val="18"/>
              </w:rPr>
              <w:t>允许为空</w:t>
            </w:r>
          </w:p>
          <w:p w14:paraId="01377CF5"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zzl</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zzl</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总质量</w:t>
            </w:r>
            <w:r w:rsidRPr="00B01266">
              <w:rPr>
                <w:rFonts w:ascii="Courier New" w:hAnsi="Courier New" w:cs="Courier New"/>
                <w:color w:val="262626" w:themeColor="text1" w:themeTint="D9"/>
                <w:sz w:val="18"/>
                <w:szCs w:val="18"/>
              </w:rPr>
              <w:t>--&gt;</w:t>
            </w:r>
          </w:p>
          <w:p w14:paraId="48C1764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zbzl</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zbzl</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整备质量</w:t>
            </w:r>
            <w:r w:rsidRPr="00B01266">
              <w:rPr>
                <w:rFonts w:ascii="Courier New" w:hAnsi="Courier New" w:cs="Courier New"/>
                <w:color w:val="262626" w:themeColor="text1" w:themeTint="D9"/>
                <w:sz w:val="18"/>
                <w:szCs w:val="18"/>
              </w:rPr>
              <w:t>--&gt;</w:t>
            </w:r>
          </w:p>
          <w:p w14:paraId="40E27EBF"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ccrq</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ccrq</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出厂日期</w:t>
            </w:r>
            <w:r w:rsidRPr="00B01266">
              <w:rPr>
                <w:rFonts w:ascii="Courier New" w:hAnsi="Courier New" w:cs="Courier New"/>
                <w:color w:val="262626" w:themeColor="text1" w:themeTint="D9"/>
                <w:sz w:val="18"/>
                <w:szCs w:val="18"/>
              </w:rPr>
              <w:t>--&gt;</w:t>
            </w:r>
          </w:p>
          <w:p w14:paraId="4C25303D"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zsxzqh</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zsxzqh</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住所行政区划</w:t>
            </w:r>
            <w:r w:rsidRPr="00B01266">
              <w:rPr>
                <w:rFonts w:ascii="Courier New" w:hAnsi="Courier New" w:cs="Courier New"/>
                <w:color w:val="262626" w:themeColor="text1" w:themeTint="D9"/>
                <w:sz w:val="18"/>
                <w:szCs w:val="18"/>
              </w:rPr>
              <w:t>--&gt;</w:t>
            </w:r>
            <w:r w:rsidRPr="00B01266">
              <w:rPr>
                <w:rFonts w:ascii="Courier New" w:hAnsi="Courier New" w:cs="Courier New" w:hint="eastAsia"/>
                <w:color w:val="262626" w:themeColor="text1" w:themeTint="D9"/>
                <w:sz w:val="18"/>
                <w:szCs w:val="18"/>
              </w:rPr>
              <w:t>允许为空</w:t>
            </w:r>
          </w:p>
          <w:p w14:paraId="49B87F9B"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zzxzqh</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zzxzqh</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暂住行政区划</w:t>
            </w:r>
            <w:r w:rsidRPr="00B01266">
              <w:rPr>
                <w:rFonts w:ascii="Courier New" w:hAnsi="Courier New" w:cs="Courier New"/>
                <w:color w:val="262626" w:themeColor="text1" w:themeTint="D9"/>
                <w:sz w:val="18"/>
                <w:szCs w:val="18"/>
              </w:rPr>
              <w:t>--&gt;</w:t>
            </w:r>
            <w:r w:rsidRPr="00B01266">
              <w:rPr>
                <w:rFonts w:ascii="Courier New" w:hAnsi="Courier New" w:cs="Courier New" w:hint="eastAsia"/>
                <w:color w:val="262626" w:themeColor="text1" w:themeTint="D9"/>
                <w:sz w:val="18"/>
                <w:szCs w:val="18"/>
              </w:rPr>
              <w:t>允许为空</w:t>
            </w:r>
          </w:p>
          <w:p w14:paraId="46044948"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zt</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zt</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机动车状态</w:t>
            </w:r>
            <w:r w:rsidRPr="00B01266">
              <w:rPr>
                <w:rFonts w:ascii="Courier New" w:hAnsi="Courier New" w:cs="Courier New"/>
                <w:color w:val="262626" w:themeColor="text1" w:themeTint="D9"/>
                <w:sz w:val="18"/>
                <w:szCs w:val="18"/>
              </w:rPr>
              <w:t xml:space="preserve"> ga24.17--&gt;</w:t>
            </w:r>
            <w:r w:rsidRPr="00B01266">
              <w:rPr>
                <w:rFonts w:ascii="Courier New" w:hAnsi="Courier New" w:cs="Courier New" w:hint="eastAsia"/>
                <w:color w:val="262626" w:themeColor="text1" w:themeTint="D9"/>
                <w:sz w:val="18"/>
                <w:szCs w:val="18"/>
              </w:rPr>
              <w:t>允许为空</w:t>
            </w:r>
          </w:p>
          <w:p w14:paraId="2D7C1F2E"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jqfs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jqfs</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进气方式</w:t>
            </w:r>
            <w:r w:rsidR="00215470" w:rsidRPr="00B01266">
              <w:rPr>
                <w:rFonts w:ascii="Courier New" w:hAnsi="Courier New" w:cs="Courier New" w:hint="eastAsia"/>
                <w:color w:val="262626" w:themeColor="text1" w:themeTint="D9"/>
                <w:sz w:val="18"/>
                <w:szCs w:val="18"/>
              </w:rPr>
              <w:t>number</w:t>
            </w:r>
            <w:r w:rsidR="00123A84" w:rsidRPr="00B01266">
              <w:rPr>
                <w:rFonts w:ascii="Courier New" w:hAnsi="Courier New" w:cs="Courier New" w:hint="eastAsia"/>
                <w:color w:val="262626" w:themeColor="text1" w:themeTint="D9"/>
                <w:sz w:val="18"/>
                <w:szCs w:val="18"/>
              </w:rPr>
              <w:t>类型</w:t>
            </w:r>
            <w:r w:rsidRPr="00B01266">
              <w:rPr>
                <w:rFonts w:ascii="Courier New" w:hAnsi="Courier New" w:cs="Courier New"/>
                <w:color w:val="262626" w:themeColor="text1" w:themeTint="D9"/>
                <w:sz w:val="18"/>
                <w:szCs w:val="18"/>
              </w:rPr>
              <w:t>--&gt;</w:t>
            </w:r>
          </w:p>
          <w:p w14:paraId="0DC5014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gyxs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gyxs</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供油形式</w:t>
            </w:r>
            <w:r w:rsidR="00AA2722" w:rsidRPr="00B01266">
              <w:rPr>
                <w:rFonts w:ascii="Courier New" w:hAnsi="Courier New" w:cs="Courier New" w:hint="eastAsia"/>
                <w:color w:val="262626" w:themeColor="text1" w:themeTint="D9"/>
                <w:sz w:val="18"/>
                <w:szCs w:val="18"/>
              </w:rPr>
              <w:t>number</w:t>
            </w:r>
            <w:r w:rsidR="00AA2722" w:rsidRPr="00B01266">
              <w:rPr>
                <w:rFonts w:ascii="Courier New" w:hAnsi="Courier New" w:cs="Courier New" w:hint="eastAsia"/>
                <w:color w:val="262626" w:themeColor="text1" w:themeTint="D9"/>
                <w:sz w:val="18"/>
                <w:szCs w:val="18"/>
              </w:rPr>
              <w:t>类型</w:t>
            </w:r>
            <w:r w:rsidRPr="00B01266">
              <w:rPr>
                <w:rFonts w:ascii="Courier New" w:hAnsi="Courier New" w:cs="Courier New"/>
                <w:color w:val="262626" w:themeColor="text1" w:themeTint="D9"/>
                <w:sz w:val="18"/>
                <w:szCs w:val="18"/>
              </w:rPr>
              <w:t>--&gt;</w:t>
            </w:r>
          </w:p>
          <w:p w14:paraId="59CDD069"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yxqz</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yxqz</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检验有效期止</w:t>
            </w:r>
            <w:r w:rsidRPr="00B01266">
              <w:rPr>
                <w:rFonts w:ascii="Courier New" w:hAnsi="Courier New" w:cs="Courier New"/>
                <w:color w:val="262626" w:themeColor="text1" w:themeTint="D9"/>
                <w:sz w:val="18"/>
                <w:szCs w:val="18"/>
              </w:rPr>
              <w:t>--&gt;</w:t>
            </w:r>
            <w:r w:rsidRPr="00B01266">
              <w:rPr>
                <w:rFonts w:ascii="Courier New" w:hAnsi="Courier New" w:cs="Courier New" w:hint="eastAsia"/>
                <w:color w:val="262626" w:themeColor="text1" w:themeTint="D9"/>
                <w:sz w:val="18"/>
                <w:szCs w:val="18"/>
              </w:rPr>
              <w:t>允许为空</w:t>
            </w:r>
          </w:p>
          <w:p w14:paraId="47C13605"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xslc</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xslc</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行驶里程</w:t>
            </w:r>
            <w:r w:rsidRPr="00B01266">
              <w:rPr>
                <w:rFonts w:ascii="Courier New" w:hAnsi="Courier New" w:cs="Courier New"/>
                <w:color w:val="262626" w:themeColor="text1" w:themeTint="D9"/>
                <w:sz w:val="18"/>
                <w:szCs w:val="18"/>
              </w:rPr>
              <w:t>--&gt;</w:t>
            </w:r>
          </w:p>
          <w:p w14:paraId="5A422A8B"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chzhq</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chzhq</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催化转换器</w:t>
            </w:r>
            <w:r w:rsidRPr="00B01266">
              <w:rPr>
                <w:rFonts w:ascii="Courier New" w:hAnsi="Courier New" w:cs="Courier New"/>
                <w:color w:val="262626" w:themeColor="text1" w:themeTint="D9"/>
                <w:sz w:val="18"/>
                <w:szCs w:val="18"/>
              </w:rPr>
              <w:t xml:space="preserve"> 1,0 </w:t>
            </w:r>
            <w:r w:rsidRPr="00B01266">
              <w:rPr>
                <w:rFonts w:ascii="Courier New" w:hAnsi="Courier New" w:cs="Courier New" w:hint="eastAsia"/>
                <w:color w:val="262626" w:themeColor="text1" w:themeTint="D9"/>
                <w:sz w:val="18"/>
                <w:szCs w:val="18"/>
              </w:rPr>
              <w:t>是否有三元催化转化器</w:t>
            </w:r>
            <w:r w:rsidRPr="00B01266">
              <w:rPr>
                <w:rFonts w:ascii="Courier New" w:hAnsi="Courier New" w:cs="Courier New"/>
                <w:color w:val="262626" w:themeColor="text1" w:themeTint="D9"/>
                <w:sz w:val="18"/>
                <w:szCs w:val="18"/>
              </w:rPr>
              <w:t>--&gt;</w:t>
            </w:r>
          </w:p>
          <w:p w14:paraId="3766F056"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edzs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edzs</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额定转速</w:t>
            </w:r>
            <w:r w:rsidRPr="00B01266">
              <w:rPr>
                <w:rFonts w:ascii="Courier New" w:hAnsi="Courier New" w:cs="Courier New"/>
                <w:color w:val="262626" w:themeColor="text1" w:themeTint="D9"/>
                <w:sz w:val="18"/>
                <w:szCs w:val="18"/>
              </w:rPr>
              <w:t>--&gt;</w:t>
            </w:r>
          </w:p>
          <w:p w14:paraId="031EE4EB"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qdlqy</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qdlqy</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驱动轮气压</w:t>
            </w:r>
            <w:r w:rsidRPr="00B01266">
              <w:rPr>
                <w:rFonts w:ascii="Courier New" w:hAnsi="Courier New" w:cs="Courier New"/>
                <w:color w:val="262626" w:themeColor="text1" w:themeTint="D9"/>
                <w:sz w:val="18"/>
                <w:szCs w:val="18"/>
              </w:rPr>
              <w:t>--&gt;</w:t>
            </w:r>
          </w:p>
          <w:p w14:paraId="5340BE65"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dczz</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dczz</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单车轴重</w:t>
            </w:r>
            <w:r w:rsidRPr="00B01266">
              <w:rPr>
                <w:rFonts w:ascii="Courier New" w:hAnsi="Courier New" w:cs="Courier New"/>
                <w:color w:val="262626" w:themeColor="text1" w:themeTint="D9"/>
                <w:sz w:val="18"/>
                <w:szCs w:val="18"/>
              </w:rPr>
              <w:t>--&gt;</w:t>
            </w:r>
          </w:p>
          <w:p w14:paraId="75D51D47"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rygg</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rygg</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燃油规格</w:t>
            </w:r>
            <w:r w:rsidRPr="00B01266">
              <w:rPr>
                <w:rFonts w:ascii="Courier New" w:hAnsi="Courier New" w:cs="Courier New"/>
                <w:color w:val="262626" w:themeColor="text1" w:themeTint="D9"/>
                <w:sz w:val="18"/>
                <w:szCs w:val="18"/>
              </w:rPr>
              <w:t>--&gt;</w:t>
            </w:r>
          </w:p>
          <w:p w14:paraId="0BD135EA"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bsqxs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bsqxs</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变速器形式</w:t>
            </w:r>
            <w:r w:rsidRPr="00B01266">
              <w:rPr>
                <w:rFonts w:ascii="Courier New" w:hAnsi="Courier New" w:cs="Courier New"/>
                <w:color w:val="262626" w:themeColor="text1" w:themeTint="D9"/>
                <w:sz w:val="18"/>
                <w:szCs w:val="18"/>
              </w:rPr>
              <w:t>--&gt;</w:t>
            </w:r>
          </w:p>
          <w:p w14:paraId="740E151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dws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dws</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档位数</w:t>
            </w:r>
            <w:r w:rsidR="00C67501" w:rsidRPr="00B01266">
              <w:rPr>
                <w:rFonts w:ascii="Courier New" w:hAnsi="Courier New" w:cs="Courier New" w:hint="eastAsia"/>
                <w:color w:val="262626" w:themeColor="text1" w:themeTint="D9"/>
                <w:sz w:val="18"/>
                <w:szCs w:val="18"/>
              </w:rPr>
              <w:t>number</w:t>
            </w:r>
            <w:r w:rsidR="00C67501" w:rsidRPr="00B01266">
              <w:rPr>
                <w:rFonts w:ascii="Courier New" w:hAnsi="Courier New" w:cs="Courier New" w:hint="eastAsia"/>
                <w:color w:val="262626" w:themeColor="text1" w:themeTint="D9"/>
                <w:sz w:val="18"/>
                <w:szCs w:val="18"/>
              </w:rPr>
              <w:t>类型</w:t>
            </w:r>
            <w:r w:rsidRPr="00B01266">
              <w:rPr>
                <w:rFonts w:ascii="Courier New" w:hAnsi="Courier New" w:cs="Courier New"/>
                <w:color w:val="262626" w:themeColor="text1" w:themeTint="D9"/>
                <w:sz w:val="18"/>
                <w:szCs w:val="18"/>
              </w:rPr>
              <w:t>--&gt;</w:t>
            </w:r>
          </w:p>
          <w:p w14:paraId="5B4B1CD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qgs</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qgs</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汽缸数</w:t>
            </w:r>
            <w:r w:rsidRPr="00B01266">
              <w:rPr>
                <w:rFonts w:ascii="Courier New" w:hAnsi="Courier New" w:cs="Courier New"/>
                <w:color w:val="262626" w:themeColor="text1" w:themeTint="D9"/>
                <w:sz w:val="18"/>
                <w:szCs w:val="18"/>
              </w:rPr>
              <w:t>--&gt;</w:t>
            </w:r>
          </w:p>
          <w:p w14:paraId="6B9D70A3"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edzk</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edzk</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额定载客</w:t>
            </w:r>
            <w:r w:rsidRPr="00B01266">
              <w:rPr>
                <w:rFonts w:ascii="Courier New" w:hAnsi="Courier New" w:cs="Courier New"/>
                <w:color w:val="262626" w:themeColor="text1" w:themeTint="D9"/>
                <w:sz w:val="18"/>
                <w:szCs w:val="18"/>
              </w:rPr>
              <w:t>--&gt;</w:t>
            </w:r>
          </w:p>
          <w:p w14:paraId="11F720F1" w14:textId="77777777" w:rsidR="00DF5F58" w:rsidRPr="00B01266" w:rsidRDefault="00DF5F58" w:rsidP="001C575A">
            <w:pPr>
              <w:ind w:firstLineChars="350" w:firstLine="630"/>
              <w:rPr>
                <w:rFonts w:ascii="Courier New" w:hAnsi="Courier New" w:cs="Courier New"/>
                <w:color w:val="262626" w:themeColor="text1" w:themeTint="D9"/>
                <w:sz w:val="18"/>
                <w:szCs w:val="18"/>
              </w:rPr>
            </w:pPr>
            <w:r w:rsidRPr="00B01266">
              <w:rPr>
                <w:rFonts w:ascii="Courier New" w:hAnsi="Courier New" w:cs="Courier New"/>
                <w:color w:val="262626" w:themeColor="text1" w:themeTint="D9"/>
                <w:sz w:val="18"/>
                <w:szCs w:val="18"/>
              </w:rPr>
              <w:t>&lt;</w:t>
            </w:r>
            <w:proofErr w:type="spellStart"/>
            <w:r w:rsidRPr="00B01266">
              <w:rPr>
                <w:rFonts w:ascii="Courier New" w:hAnsi="Courier New" w:cs="Courier New"/>
                <w:color w:val="262626" w:themeColor="text1" w:themeTint="D9"/>
                <w:sz w:val="18"/>
                <w:szCs w:val="18"/>
              </w:rPr>
              <w:t>hbdbqk</w:t>
            </w:r>
            <w:proofErr w:type="spellEnd"/>
            <w:r w:rsidRPr="00B01266">
              <w:rPr>
                <w:rFonts w:ascii="Courier New" w:hAnsi="Courier New" w:cs="Courier New"/>
                <w:color w:val="262626" w:themeColor="text1" w:themeTint="D9"/>
                <w:sz w:val="18"/>
                <w:szCs w:val="18"/>
              </w:rPr>
              <w:t>&gt;-&lt;/</w:t>
            </w:r>
            <w:proofErr w:type="spellStart"/>
            <w:r w:rsidRPr="00B01266">
              <w:rPr>
                <w:rFonts w:ascii="Courier New" w:hAnsi="Courier New" w:cs="Courier New"/>
                <w:color w:val="262626" w:themeColor="text1" w:themeTint="D9"/>
                <w:sz w:val="18"/>
                <w:szCs w:val="18"/>
              </w:rPr>
              <w:t>hbdbqk</w:t>
            </w:r>
            <w:proofErr w:type="spellEnd"/>
            <w:r w:rsidRPr="00B01266">
              <w:rPr>
                <w:rFonts w:ascii="Courier New" w:hAnsi="Courier New" w:cs="Courier New"/>
                <w:color w:val="262626" w:themeColor="text1" w:themeTint="D9"/>
                <w:sz w:val="18"/>
                <w:szCs w:val="18"/>
              </w:rPr>
              <w:t>&gt;&lt;!--</w:t>
            </w:r>
            <w:r w:rsidRPr="00B01266">
              <w:rPr>
                <w:rFonts w:ascii="Courier New" w:hAnsi="Courier New" w:cs="Courier New" w:hint="eastAsia"/>
                <w:color w:val="262626" w:themeColor="text1" w:themeTint="D9"/>
                <w:sz w:val="18"/>
                <w:szCs w:val="18"/>
              </w:rPr>
              <w:t>环保达标情况</w:t>
            </w:r>
            <w:r w:rsidRPr="00B01266">
              <w:rPr>
                <w:rFonts w:ascii="Courier New" w:hAnsi="Courier New" w:cs="Courier New"/>
                <w:color w:val="262626" w:themeColor="text1" w:themeTint="D9"/>
                <w:sz w:val="18"/>
                <w:szCs w:val="18"/>
              </w:rPr>
              <w:t>--&gt;</w:t>
            </w:r>
          </w:p>
          <w:p w14:paraId="50B77D9D" w14:textId="77777777" w:rsidR="00DF5F58" w:rsidRPr="003777CA" w:rsidRDefault="00DF5F58" w:rsidP="001C575A">
            <w:pPr>
              <w:ind w:firstLineChars="350" w:firstLine="630"/>
              <w:rPr>
                <w:rFonts w:ascii="Courier New" w:hAnsi="Courier New" w:cs="Courier New"/>
                <w:color w:val="262626" w:themeColor="text1" w:themeTint="D9"/>
                <w:sz w:val="18"/>
                <w:szCs w:val="18"/>
              </w:rPr>
            </w:pPr>
          </w:p>
          <w:p w14:paraId="2A5AD57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79BCF40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60E98AC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7A7EBC67" w14:textId="77777777" w:rsidR="00DF5F58" w:rsidRPr="003777CA" w:rsidRDefault="00DF5F58" w:rsidP="001C575A">
            <w:pPr>
              <w:spacing w:line="200" w:lineRule="exact"/>
              <w:ind w:leftChars="400" w:left="2640" w:hangingChars="1000" w:hanging="180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r w:rsidRPr="00B01266">
              <w:rPr>
                <w:rFonts w:ascii="Courier New" w:hAnsi="Courier New" w:cs="Courier New" w:hint="eastAsia"/>
                <w:color w:val="262626" w:themeColor="text1" w:themeTint="D9"/>
                <w:sz w:val="18"/>
                <w:szCs w:val="18"/>
              </w:rPr>
              <w:t>&lt;!-</w:t>
            </w:r>
            <w:r w:rsidRPr="00B01266">
              <w:rPr>
                <w:rFonts w:ascii="Courier New" w:hAnsi="Courier New" w:cs="Courier New"/>
                <w:color w:val="262626" w:themeColor="text1" w:themeTint="D9"/>
                <w:sz w:val="18"/>
                <w:szCs w:val="18"/>
              </w:rPr>
              <w:t>当前检测状态</w:t>
            </w:r>
            <w:r w:rsidRPr="00B01266">
              <w:rPr>
                <w:rFonts w:ascii="Courier New" w:hAnsi="Courier New" w:cs="Courier New" w:hint="eastAsia"/>
                <w:color w:val="262626" w:themeColor="text1" w:themeTint="D9"/>
                <w:sz w:val="18"/>
                <w:szCs w:val="18"/>
              </w:rPr>
              <w:t>0</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不合格</w:t>
            </w:r>
            <w:r w:rsidRPr="00B01266">
              <w:rPr>
                <w:rFonts w:ascii="Courier New" w:hAnsi="Courier New" w:cs="Courier New" w:hint="eastAsia"/>
                <w:color w:val="262626" w:themeColor="text1" w:themeTint="D9"/>
                <w:sz w:val="18"/>
                <w:szCs w:val="18"/>
              </w:rPr>
              <w:t>1</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合格</w:t>
            </w:r>
            <w:r w:rsidRPr="00B01266">
              <w:rPr>
                <w:rFonts w:ascii="Courier New" w:hAnsi="Courier New" w:cs="Courier New" w:hint="eastAsia"/>
                <w:color w:val="262626" w:themeColor="text1" w:themeTint="D9"/>
                <w:sz w:val="18"/>
                <w:szCs w:val="18"/>
              </w:rPr>
              <w:t>2</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异常终止</w:t>
            </w:r>
            <w:r w:rsidRPr="00B01266">
              <w:rPr>
                <w:rFonts w:ascii="Courier New" w:hAnsi="Courier New" w:cs="Courier New" w:hint="eastAsia"/>
                <w:color w:val="262626" w:themeColor="text1" w:themeTint="D9"/>
                <w:sz w:val="18"/>
                <w:szCs w:val="18"/>
              </w:rPr>
              <w:t>3</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数据无效</w:t>
            </w:r>
            <w:r w:rsidRPr="00B01266">
              <w:rPr>
                <w:rFonts w:ascii="Courier New" w:hAnsi="Courier New" w:cs="Courier New" w:hint="eastAsia"/>
                <w:color w:val="262626" w:themeColor="text1" w:themeTint="D9"/>
                <w:sz w:val="18"/>
                <w:szCs w:val="18"/>
              </w:rPr>
              <w:t>4</w:t>
            </w:r>
            <w:r w:rsidRPr="00B01266">
              <w:rPr>
                <w:rFonts w:ascii="Courier New" w:hAnsi="Courier New" w:cs="Courier New"/>
                <w:color w:val="262626" w:themeColor="text1" w:themeTint="D9"/>
                <w:sz w:val="18"/>
                <w:szCs w:val="18"/>
              </w:rPr>
              <w:t>-</w:t>
            </w:r>
            <w:r w:rsidRPr="00B01266">
              <w:rPr>
                <w:rFonts w:ascii="Courier New" w:hAnsi="Courier New" w:cs="Courier New"/>
                <w:color w:val="262626" w:themeColor="text1" w:themeTint="D9"/>
                <w:sz w:val="18"/>
                <w:szCs w:val="18"/>
              </w:rPr>
              <w:t>检测中</w:t>
            </w:r>
            <w:r w:rsidRPr="00B01266">
              <w:rPr>
                <w:rFonts w:ascii="Courier New" w:hAnsi="Courier New" w:cs="Courier New" w:hint="eastAsia"/>
                <w:color w:val="262626" w:themeColor="text1" w:themeTint="D9"/>
                <w:sz w:val="18"/>
                <w:szCs w:val="18"/>
              </w:rPr>
              <w:t xml:space="preserve"> 5-</w:t>
            </w:r>
            <w:r w:rsidRPr="00B01266">
              <w:rPr>
                <w:rFonts w:ascii="Courier New" w:hAnsi="Courier New" w:cs="Courier New" w:hint="eastAsia"/>
                <w:color w:val="262626" w:themeColor="text1" w:themeTint="D9"/>
                <w:sz w:val="18"/>
                <w:szCs w:val="18"/>
              </w:rPr>
              <w:t>数据被修改结论无效</w:t>
            </w:r>
            <w:r w:rsidR="00A0291D" w:rsidRPr="00B01266">
              <w:rPr>
                <w:rFonts w:ascii="Courier New" w:hAnsi="Courier New" w:cs="Courier New" w:hint="eastAsia"/>
                <w:color w:val="262626" w:themeColor="text1" w:themeTint="D9"/>
                <w:sz w:val="18"/>
                <w:szCs w:val="18"/>
              </w:rPr>
              <w:t xml:space="preserve">  </w:t>
            </w:r>
            <w:r w:rsidR="00A0291D" w:rsidRPr="00B01266">
              <w:rPr>
                <w:rFonts w:ascii="Courier New" w:hAnsi="Courier New" w:cs="Courier New"/>
                <w:color w:val="262626" w:themeColor="text1" w:themeTint="D9"/>
                <w:sz w:val="18"/>
                <w:szCs w:val="18"/>
              </w:rPr>
              <w:t>-1</w:t>
            </w:r>
            <w:r w:rsidR="00A0291D" w:rsidRPr="00B01266">
              <w:rPr>
                <w:rFonts w:ascii="Courier New" w:hAnsi="Courier New" w:cs="Courier New"/>
                <w:color w:val="262626" w:themeColor="text1" w:themeTint="D9"/>
                <w:sz w:val="18"/>
                <w:szCs w:val="18"/>
              </w:rPr>
              <w:t>不判断</w:t>
            </w:r>
            <w:r w:rsidRPr="00B01266">
              <w:rPr>
                <w:rFonts w:ascii="Courier New" w:hAnsi="Courier New" w:cs="Courier New" w:hint="eastAsia"/>
                <w:color w:val="262626" w:themeColor="text1" w:themeTint="D9"/>
                <w:sz w:val="18"/>
                <w:szCs w:val="18"/>
              </w:rPr>
              <w:t>-&gt;</w:t>
            </w:r>
          </w:p>
          <w:p w14:paraId="6B0EA4C4"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2BD3DC08"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jcrq</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检测日期格式：</w:t>
            </w:r>
            <w:r w:rsidRPr="003777CA">
              <w:rPr>
                <w:rFonts w:ascii="Courier New" w:hAnsi="Courier New" w:cs="Courier New" w:hint="eastAsia"/>
                <w:color w:val="262626" w:themeColor="text1" w:themeTint="D9"/>
                <w:sz w:val="18"/>
                <w:szCs w:val="18"/>
              </w:rPr>
              <w:t>YYYYMMDD--&gt;</w:t>
            </w:r>
          </w:p>
          <w:p w14:paraId="79ACD6E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jyzl</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检验种类参见数据字典</w:t>
            </w:r>
            <w:r w:rsidRPr="003777CA">
              <w:rPr>
                <w:rFonts w:ascii="Courier New" w:hAnsi="Courier New" w:cs="Courier New" w:hint="eastAsia"/>
                <w:color w:val="262626" w:themeColor="text1" w:themeTint="D9"/>
                <w:sz w:val="18"/>
                <w:szCs w:val="18"/>
              </w:rPr>
              <w:t>--&gt;</w:t>
            </w:r>
          </w:p>
          <w:p w14:paraId="76BC4383"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2F76E769" w14:textId="77777777" w:rsidR="00DF5F58" w:rsidRPr="003777CA" w:rsidRDefault="00DF5F58" w:rsidP="001C575A">
            <w:pPr>
              <w:spacing w:line="200" w:lineRule="exact"/>
              <w:ind w:firstLineChars="500" w:firstLine="90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&lt;!—</w:t>
            </w:r>
            <w:r w:rsidRPr="003777CA">
              <w:rPr>
                <w:rFonts w:ascii="Courier New" w:hAnsi="Courier New" w:cs="Courier New" w:hint="eastAsia"/>
                <w:color w:val="262626" w:themeColor="text1" w:themeTint="D9"/>
                <w:sz w:val="18"/>
                <w:szCs w:val="18"/>
              </w:rPr>
              <w:t>检测结果数据，参考检测结果表</w:t>
            </w:r>
            <w:r w:rsidRPr="003777CA">
              <w:rPr>
                <w:rFonts w:ascii="Courier New" w:hAnsi="Courier New" w:cs="Courier New"/>
                <w:color w:val="262626" w:themeColor="text1" w:themeTint="D9"/>
                <w:sz w:val="18"/>
                <w:szCs w:val="18"/>
              </w:rPr>
              <w:t>--&gt;</w:t>
            </w:r>
          </w:p>
          <w:p w14:paraId="7F98737E"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1693AC80"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3A4D6A9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6FDFBC4" w14:textId="77777777" w:rsidR="00DF5F58" w:rsidRPr="003777CA" w:rsidRDefault="00DF5F58" w:rsidP="001C575A">
            <w:pPr>
              <w:spacing w:line="200" w:lineRule="exact"/>
              <w:rPr>
                <w:rFonts w:ascii="宋体" w:hAnsi="宋体"/>
                <w:color w:val="262626" w:themeColor="text1" w:themeTint="D9"/>
                <w:kern w:val="0"/>
                <w:szCs w:val="21"/>
              </w:rPr>
            </w:pPr>
          </w:p>
        </w:tc>
      </w:tr>
    </w:tbl>
    <w:p w14:paraId="423E038C" w14:textId="77777777" w:rsidR="00DF5F58" w:rsidRPr="003777CA" w:rsidRDefault="00DF5F58" w:rsidP="00DF5F58">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79E0F66B" w14:textId="77777777" w:rsidTr="001C575A">
        <w:tc>
          <w:tcPr>
            <w:tcW w:w="8080" w:type="dxa"/>
            <w:shd w:val="clear" w:color="auto" w:fill="F2F2F2"/>
          </w:tcPr>
          <w:p w14:paraId="601AF3CA" w14:textId="77777777" w:rsidR="00DF5F58" w:rsidRPr="003777CA" w:rsidRDefault="00DF5F58" w:rsidP="001C575A">
            <w:pPr>
              <w:spacing w:line="200" w:lineRule="exact"/>
              <w:rPr>
                <w:rFonts w:ascii="Courier New" w:hAnsi="Courier New" w:cs="Courier New"/>
                <w:color w:val="262626" w:themeColor="text1" w:themeTint="D9"/>
                <w:szCs w:val="21"/>
              </w:rPr>
            </w:pPr>
          </w:p>
          <w:p w14:paraId="050775BC"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A3C6F9D"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B9283FF"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EDE9CA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D2DD79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2B58D68"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9FEB3C9"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B43FA29" w14:textId="77777777" w:rsidR="00DF5F58" w:rsidRPr="003777CA" w:rsidRDefault="00DF5F58" w:rsidP="001C575A">
            <w:pPr>
              <w:spacing w:line="200" w:lineRule="exact"/>
              <w:rPr>
                <w:rFonts w:ascii="宋体" w:hAnsi="宋体"/>
                <w:color w:val="262626" w:themeColor="text1" w:themeTint="D9"/>
                <w:kern w:val="0"/>
                <w:szCs w:val="21"/>
              </w:rPr>
            </w:pPr>
          </w:p>
        </w:tc>
      </w:tr>
    </w:tbl>
    <w:p w14:paraId="465A6D11" w14:textId="77777777" w:rsidR="00DF5F58" w:rsidRPr="003777CA" w:rsidRDefault="00DF5F58" w:rsidP="00DF5F58">
      <w:pPr>
        <w:pStyle w:val="41"/>
        <w:rPr>
          <w:color w:val="262626" w:themeColor="text1" w:themeTint="D9"/>
        </w:rPr>
      </w:pPr>
      <w:r w:rsidRPr="003777CA">
        <w:rPr>
          <w:rFonts w:hint="eastAsia"/>
          <w:color w:val="262626" w:themeColor="text1" w:themeTint="D9"/>
        </w:rPr>
        <w:t>附加说明</w:t>
      </w:r>
    </w:p>
    <w:p w14:paraId="16170B4E" w14:textId="77777777" w:rsidR="00DF5F58" w:rsidRPr="003777CA" w:rsidRDefault="00DF5F58" w:rsidP="0095612E">
      <w:pPr>
        <w:pStyle w:val="14"/>
        <w:numPr>
          <w:ilvl w:val="3"/>
          <w:numId w:val="5"/>
        </w:numPr>
        <w:ind w:firstLineChars="0"/>
        <w:rPr>
          <w:color w:val="262626" w:themeColor="text1" w:themeTint="D9"/>
        </w:rPr>
      </w:pPr>
      <w:r w:rsidRPr="003777CA">
        <w:rPr>
          <w:rFonts w:hint="eastAsia"/>
          <w:color w:val="262626" w:themeColor="text1" w:themeTint="D9"/>
        </w:rPr>
        <w:t>数据值内容为如下</w:t>
      </w:r>
      <w:r w:rsidRPr="003777CA">
        <w:rPr>
          <w:rFonts w:hint="eastAsia"/>
          <w:color w:val="262626" w:themeColor="text1" w:themeTint="D9"/>
        </w:rPr>
        <w:t>xml</w:t>
      </w:r>
      <w:r w:rsidRPr="003777CA">
        <w:rPr>
          <w:rFonts w:hint="eastAsia"/>
          <w:color w:val="262626" w:themeColor="text1" w:themeTint="D9"/>
        </w:rPr>
        <w:t>。其中节点数据对应调用</w:t>
      </w:r>
      <w:r w:rsidRPr="003777CA">
        <w:rPr>
          <w:rFonts w:hint="eastAsia"/>
          <w:color w:val="262626" w:themeColor="text1" w:themeTint="D9"/>
        </w:rPr>
        <w:t>XML</w:t>
      </w:r>
      <w:r w:rsidRPr="003777CA">
        <w:rPr>
          <w:rFonts w:hint="eastAsia"/>
          <w:color w:val="262626" w:themeColor="text1" w:themeTint="D9"/>
        </w:rPr>
        <w:t>数据</w:t>
      </w:r>
    </w:p>
    <w:tbl>
      <w:tblPr>
        <w:tblW w:w="7655"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7655"/>
      </w:tblGrid>
      <w:tr w:rsidR="003777CA" w:rsidRPr="003777CA" w14:paraId="13A47411" w14:textId="77777777" w:rsidTr="001C575A">
        <w:tc>
          <w:tcPr>
            <w:tcW w:w="7655" w:type="dxa"/>
            <w:shd w:val="clear" w:color="auto" w:fill="F2F2F2"/>
          </w:tcPr>
          <w:p w14:paraId="0D1978EB" w14:textId="77777777" w:rsidR="00DF5F58" w:rsidRPr="003777CA" w:rsidRDefault="00DF5F58" w:rsidP="001C575A">
            <w:pPr>
              <w:spacing w:line="200" w:lineRule="exact"/>
              <w:rPr>
                <w:rFonts w:ascii="Courier New" w:hAnsi="Courier New" w:cs="Courier New"/>
                <w:color w:val="262626" w:themeColor="text1" w:themeTint="D9"/>
                <w:sz w:val="18"/>
                <w:szCs w:val="18"/>
              </w:rPr>
            </w:pPr>
          </w:p>
          <w:p w14:paraId="2540911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lastRenderedPageBreak/>
              <w:t>&lt;?</w:t>
            </w:r>
            <w:proofErr w:type="spellStart"/>
            <w:r w:rsidRPr="003777CA">
              <w:rPr>
                <w:rFonts w:ascii="Courier New" w:hAnsi="Courier New" w:cs="Courier New"/>
                <w:color w:val="262626" w:themeColor="text1" w:themeTint="D9"/>
                <w:sz w:val="18"/>
                <w:szCs w:val="18"/>
              </w:rPr>
              <w:t>xmlversion</w:t>
            </w:r>
            <w:proofErr w:type="spellEnd"/>
            <w:r w:rsidRPr="003777CA">
              <w:rPr>
                <w:rFonts w:ascii="Courier New" w:hAnsi="Courier New" w:cs="Courier New"/>
                <w:color w:val="262626" w:themeColor="text1" w:themeTint="D9"/>
                <w:sz w:val="18"/>
                <w:szCs w:val="18"/>
              </w:rPr>
              <w:t>=“1.0” encoding=“gb2312”?&gt;</w:t>
            </w:r>
          </w:p>
          <w:p w14:paraId="390AB7EF"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B3F157A" w14:textId="77777777" w:rsidR="00DF5F58" w:rsidRPr="003777CA" w:rsidRDefault="00DF5F58" w:rsidP="001C575A">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机动车检测</w:t>
            </w:r>
            <w:r w:rsidRPr="003777CA">
              <w:rPr>
                <w:rFonts w:ascii="Courier New" w:hAnsi="Courier New" w:cs="Courier New" w:hint="eastAsia"/>
                <w:color w:val="262626" w:themeColor="text1" w:themeTint="D9"/>
                <w:sz w:val="18"/>
                <w:szCs w:val="18"/>
              </w:rPr>
              <w:t>--&gt;</w:t>
            </w:r>
          </w:p>
          <w:p w14:paraId="6E27D85D"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09A4491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hphm</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机动车号牌号码，包含头尾汉字</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例</w:t>
            </w:r>
            <w:r w:rsidRPr="003777CA">
              <w:rPr>
                <w:rFonts w:ascii="Courier New" w:hAnsi="Courier New" w:cs="Courier New" w:hint="eastAsia"/>
                <w:color w:val="262626" w:themeColor="text1" w:themeTint="D9"/>
                <w:sz w:val="18"/>
                <w:szCs w:val="18"/>
              </w:rPr>
              <w:t>:</w:t>
            </w:r>
            <w:r w:rsidRPr="003777CA">
              <w:rPr>
                <w:rFonts w:ascii="Courier New" w:hAnsi="Courier New" w:cs="Courier New" w:hint="eastAsia"/>
                <w:color w:val="262626" w:themeColor="text1" w:themeTint="D9"/>
                <w:sz w:val="18"/>
                <w:szCs w:val="18"/>
              </w:rPr>
              <w:t>川</w:t>
            </w:r>
            <w:r w:rsidRPr="003777CA">
              <w:rPr>
                <w:rFonts w:ascii="Courier New" w:hAnsi="Courier New" w:cs="Courier New" w:hint="eastAsia"/>
                <w:color w:val="262626" w:themeColor="text1" w:themeTint="D9"/>
                <w:sz w:val="18"/>
                <w:szCs w:val="18"/>
              </w:rPr>
              <w:t>A1234</w:t>
            </w:r>
            <w:r w:rsidRPr="003777CA">
              <w:rPr>
                <w:rFonts w:ascii="Courier New" w:hAnsi="Courier New" w:cs="Courier New" w:hint="eastAsia"/>
                <w:color w:val="262626" w:themeColor="text1" w:themeTint="D9"/>
                <w:sz w:val="18"/>
                <w:szCs w:val="18"/>
              </w:rPr>
              <w:t>学</w:t>
            </w:r>
            <w:r w:rsidRPr="003777CA">
              <w:rPr>
                <w:rFonts w:ascii="Courier New" w:hAnsi="Courier New" w:cs="Courier New"/>
                <w:color w:val="262626" w:themeColor="text1" w:themeTint="D9"/>
                <w:sz w:val="18"/>
                <w:szCs w:val="18"/>
              </w:rPr>
              <w:t>--&gt;</w:t>
            </w:r>
          </w:p>
          <w:p w14:paraId="7E95DBF0"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hpzl</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机动车号牌种类，参考数据字典</w:t>
            </w:r>
            <w:r w:rsidRPr="003777CA">
              <w:rPr>
                <w:rFonts w:ascii="Courier New" w:hAnsi="Courier New" w:cs="Courier New"/>
                <w:color w:val="262626" w:themeColor="text1" w:themeTint="D9"/>
                <w:sz w:val="18"/>
                <w:szCs w:val="18"/>
              </w:rPr>
              <w:t xml:space="preserve"> --&gt;</w:t>
            </w:r>
          </w:p>
          <w:p w14:paraId="5623706F"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clsbdh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机动车</w:t>
            </w:r>
            <w:r w:rsidRPr="00BA616B">
              <w:rPr>
                <w:rFonts w:ascii="Courier New" w:hAnsi="Courier New" w:cs="Courier New"/>
                <w:color w:val="262626" w:themeColor="text1" w:themeTint="D9"/>
                <w:sz w:val="18"/>
                <w:szCs w:val="18"/>
              </w:rPr>
              <w:t>车辆识别代号</w:t>
            </w:r>
            <w:r w:rsidRPr="003777CA">
              <w:rPr>
                <w:rFonts w:ascii="Courier New" w:hAnsi="Courier New" w:cs="Courier New"/>
                <w:color w:val="262626" w:themeColor="text1" w:themeTint="D9"/>
                <w:sz w:val="18"/>
                <w:szCs w:val="18"/>
              </w:rPr>
              <w:t>--&gt;</w:t>
            </w:r>
          </w:p>
          <w:p w14:paraId="289D420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jccs</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检测次数，</w:t>
            </w:r>
            <w:r w:rsidRPr="003777CA">
              <w:rPr>
                <w:rFonts w:ascii="Courier New" w:hAnsi="Courier New" w:cs="Courier New" w:hint="eastAsia"/>
                <w:color w:val="262626" w:themeColor="text1" w:themeTint="D9"/>
                <w:sz w:val="18"/>
                <w:szCs w:val="18"/>
              </w:rPr>
              <w:t>1-</w:t>
            </w:r>
            <w:r w:rsidRPr="003777CA">
              <w:rPr>
                <w:rFonts w:ascii="Courier New" w:hAnsi="Courier New" w:cs="Courier New" w:hint="eastAsia"/>
                <w:color w:val="262626" w:themeColor="text1" w:themeTint="D9"/>
                <w:sz w:val="18"/>
                <w:szCs w:val="18"/>
              </w:rPr>
              <w:t>初检，</w:t>
            </w:r>
            <w:r w:rsidRPr="003777CA">
              <w:rPr>
                <w:rFonts w:ascii="Courier New" w:hAnsi="Courier New" w:cs="Courier New" w:hint="eastAsia"/>
                <w:color w:val="262626" w:themeColor="text1" w:themeTint="D9"/>
                <w:sz w:val="18"/>
                <w:szCs w:val="18"/>
              </w:rPr>
              <w:t>2-</w:t>
            </w:r>
            <w:r w:rsidRPr="003777CA">
              <w:rPr>
                <w:rFonts w:ascii="Courier New" w:hAnsi="Courier New" w:cs="Courier New" w:hint="eastAsia"/>
                <w:color w:val="262626" w:themeColor="text1" w:themeTint="D9"/>
                <w:sz w:val="18"/>
                <w:szCs w:val="18"/>
              </w:rPr>
              <w:t>第一次复检，</w:t>
            </w:r>
            <w:r w:rsidRPr="003777CA">
              <w:rPr>
                <w:rFonts w:ascii="Courier New" w:hAnsi="Courier New" w:cs="Courier New" w:hint="eastAsia"/>
                <w:color w:val="262626" w:themeColor="text1" w:themeTint="D9"/>
                <w:sz w:val="18"/>
                <w:szCs w:val="18"/>
              </w:rPr>
              <w:t>n-</w:t>
            </w:r>
            <w:r w:rsidRPr="003777CA">
              <w:rPr>
                <w:rFonts w:ascii="Courier New" w:hAnsi="Courier New" w:cs="Courier New" w:hint="eastAsia"/>
                <w:color w:val="262626" w:themeColor="text1" w:themeTint="D9"/>
                <w:sz w:val="18"/>
                <w:szCs w:val="18"/>
              </w:rPr>
              <w:t>第</w:t>
            </w:r>
            <w:r w:rsidRPr="003777CA">
              <w:rPr>
                <w:rFonts w:ascii="Courier New" w:hAnsi="Courier New" w:cs="Courier New" w:hint="eastAsia"/>
                <w:color w:val="262626" w:themeColor="text1" w:themeTint="D9"/>
                <w:sz w:val="18"/>
                <w:szCs w:val="18"/>
              </w:rPr>
              <w:t>n-1</w:t>
            </w:r>
            <w:r w:rsidRPr="003777CA">
              <w:rPr>
                <w:rFonts w:ascii="Courier New" w:hAnsi="Courier New" w:cs="Courier New" w:hint="eastAsia"/>
                <w:color w:val="262626" w:themeColor="text1" w:themeTint="D9"/>
                <w:sz w:val="18"/>
                <w:szCs w:val="18"/>
              </w:rPr>
              <w:t>次复检</w:t>
            </w:r>
            <w:r w:rsidRPr="003777CA">
              <w:rPr>
                <w:rFonts w:ascii="Courier New" w:hAnsi="Courier New" w:cs="Courier New"/>
                <w:color w:val="262626" w:themeColor="text1" w:themeTint="D9"/>
                <w:sz w:val="18"/>
                <w:szCs w:val="18"/>
              </w:rPr>
              <w:t>--&gt;</w:t>
            </w:r>
          </w:p>
          <w:p w14:paraId="33FB732B"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ycy</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引车员</w:t>
            </w:r>
            <w:r w:rsidRPr="003777CA">
              <w:rPr>
                <w:rFonts w:ascii="Courier New" w:hAnsi="Courier New" w:cs="Courier New"/>
                <w:color w:val="262626" w:themeColor="text1" w:themeTint="D9"/>
                <w:sz w:val="18"/>
                <w:szCs w:val="18"/>
              </w:rPr>
              <w:t>--&gt;</w:t>
            </w:r>
          </w:p>
          <w:p w14:paraId="507E03EC"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jcffid</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检测方法</w:t>
            </w:r>
            <w:r w:rsidRPr="003777CA">
              <w:rPr>
                <w:rFonts w:ascii="Courier New" w:hAnsi="Courier New" w:cs="Courier New"/>
                <w:color w:val="262626" w:themeColor="text1" w:themeTint="D9"/>
                <w:sz w:val="18"/>
                <w:szCs w:val="18"/>
              </w:rPr>
              <w:t>--&gt;</w:t>
            </w:r>
          </w:p>
          <w:p w14:paraId="0D6963A2" w14:textId="77777777" w:rsidR="00DF5F58" w:rsidRPr="003777CA" w:rsidRDefault="00DF5F58" w:rsidP="001C575A">
            <w:pPr>
              <w:spacing w:line="200" w:lineRule="exact"/>
              <w:ind w:leftChars="400" w:left="2640" w:hangingChars="1000" w:hanging="180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jczt</w:t>
            </w:r>
            <w:proofErr w:type="spellEnd"/>
            <w:r w:rsidRPr="003777CA">
              <w:rPr>
                <w:rFonts w:ascii="Courier New" w:hAnsi="Courier New" w:cs="Courier New" w:hint="eastAsia"/>
                <w:color w:val="262626" w:themeColor="text1" w:themeTint="D9"/>
                <w:sz w:val="18"/>
                <w:szCs w:val="18"/>
              </w:rPr>
              <w:t>&gt;</w:t>
            </w:r>
            <w:r w:rsidRPr="00BA616B">
              <w:rPr>
                <w:rFonts w:ascii="Courier New" w:hAnsi="Courier New" w:cs="Courier New" w:hint="eastAsia"/>
                <w:color w:val="262626" w:themeColor="text1" w:themeTint="D9"/>
                <w:sz w:val="18"/>
                <w:szCs w:val="18"/>
              </w:rPr>
              <w:t>&lt;!-</w:t>
            </w:r>
            <w:r w:rsidRPr="00BA616B">
              <w:rPr>
                <w:rFonts w:ascii="Courier New" w:hAnsi="Courier New" w:cs="Courier New"/>
                <w:color w:val="262626" w:themeColor="text1" w:themeTint="D9"/>
                <w:sz w:val="18"/>
                <w:szCs w:val="18"/>
              </w:rPr>
              <w:t>当前检测状态</w:t>
            </w:r>
            <w:r w:rsidRPr="00BA616B">
              <w:rPr>
                <w:rFonts w:ascii="Courier New" w:hAnsi="Courier New" w:cs="Courier New" w:hint="eastAsia"/>
                <w:color w:val="262626" w:themeColor="text1" w:themeTint="D9"/>
                <w:sz w:val="18"/>
                <w:szCs w:val="18"/>
              </w:rPr>
              <w:t>0</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不合格</w:t>
            </w:r>
            <w:r w:rsidRPr="00BA616B">
              <w:rPr>
                <w:rFonts w:ascii="Courier New" w:hAnsi="Courier New" w:cs="Courier New" w:hint="eastAsia"/>
                <w:color w:val="262626" w:themeColor="text1" w:themeTint="D9"/>
                <w:sz w:val="18"/>
                <w:szCs w:val="18"/>
              </w:rPr>
              <w:t>1</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合格</w:t>
            </w:r>
            <w:r w:rsidRPr="00BA616B">
              <w:rPr>
                <w:rFonts w:ascii="Courier New" w:hAnsi="Courier New" w:cs="Courier New" w:hint="eastAsia"/>
                <w:color w:val="262626" w:themeColor="text1" w:themeTint="D9"/>
                <w:sz w:val="18"/>
                <w:szCs w:val="18"/>
              </w:rPr>
              <w:t>2</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异常终止</w:t>
            </w:r>
            <w:r w:rsidRPr="00BA616B">
              <w:rPr>
                <w:rFonts w:ascii="Courier New" w:hAnsi="Courier New" w:cs="Courier New" w:hint="eastAsia"/>
                <w:color w:val="262626" w:themeColor="text1" w:themeTint="D9"/>
                <w:sz w:val="18"/>
                <w:szCs w:val="18"/>
              </w:rPr>
              <w:t>3</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数据无效</w:t>
            </w:r>
            <w:r w:rsidRPr="00BA616B">
              <w:rPr>
                <w:rFonts w:ascii="Courier New" w:hAnsi="Courier New" w:cs="Courier New" w:hint="eastAsia"/>
                <w:color w:val="262626" w:themeColor="text1" w:themeTint="D9"/>
                <w:sz w:val="18"/>
                <w:szCs w:val="18"/>
              </w:rPr>
              <w:t>4</w:t>
            </w:r>
            <w:r w:rsidRPr="00BA616B">
              <w:rPr>
                <w:rFonts w:ascii="Courier New" w:hAnsi="Courier New" w:cs="Courier New"/>
                <w:color w:val="262626" w:themeColor="text1" w:themeTint="D9"/>
                <w:sz w:val="18"/>
                <w:szCs w:val="18"/>
              </w:rPr>
              <w:t>-</w:t>
            </w:r>
            <w:r w:rsidRPr="00BA616B">
              <w:rPr>
                <w:rFonts w:ascii="Courier New" w:hAnsi="Courier New" w:cs="Courier New"/>
                <w:color w:val="262626" w:themeColor="text1" w:themeTint="D9"/>
                <w:sz w:val="18"/>
                <w:szCs w:val="18"/>
              </w:rPr>
              <w:t>检测中</w:t>
            </w:r>
            <w:r w:rsidRPr="00BA616B">
              <w:rPr>
                <w:rFonts w:ascii="Courier New" w:hAnsi="Courier New" w:cs="Courier New" w:hint="eastAsia"/>
                <w:color w:val="262626" w:themeColor="text1" w:themeTint="D9"/>
                <w:sz w:val="18"/>
                <w:szCs w:val="18"/>
              </w:rPr>
              <w:t xml:space="preserve"> 5-</w:t>
            </w:r>
            <w:r w:rsidRPr="00BA616B">
              <w:rPr>
                <w:rFonts w:ascii="Courier New" w:hAnsi="Courier New" w:cs="Courier New" w:hint="eastAsia"/>
                <w:color w:val="262626" w:themeColor="text1" w:themeTint="D9"/>
                <w:sz w:val="18"/>
                <w:szCs w:val="18"/>
              </w:rPr>
              <w:t>数据被修改结论无效</w:t>
            </w:r>
            <w:r w:rsidRPr="00BA616B">
              <w:rPr>
                <w:rFonts w:ascii="Courier New" w:hAnsi="Courier New" w:cs="Courier New" w:hint="eastAsia"/>
                <w:color w:val="262626" w:themeColor="text1" w:themeTint="D9"/>
                <w:sz w:val="18"/>
                <w:szCs w:val="18"/>
              </w:rPr>
              <w:t>-&gt;</w:t>
            </w:r>
          </w:p>
          <w:p w14:paraId="1F1FEABC"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Courier New" w:hAnsi="Courier New" w:cs="Courier New" w:hint="eastAsia"/>
                <w:color w:val="262626" w:themeColor="text1" w:themeTint="D9"/>
                <w:sz w:val="18"/>
                <w:szCs w:val="18"/>
              </w:rPr>
              <w:t>jcbz</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hint="eastAsia"/>
                <w:color w:val="262626" w:themeColor="text1" w:themeTint="D9"/>
                <w:sz w:val="18"/>
                <w:szCs w:val="18"/>
              </w:rPr>
              <w:t>检测标准</w:t>
            </w:r>
            <w:r w:rsidRPr="003777CA">
              <w:rPr>
                <w:rFonts w:ascii="Courier New" w:hAnsi="Courier New" w:cs="Courier New" w:hint="eastAsia"/>
                <w:color w:val="262626" w:themeColor="text1" w:themeTint="D9"/>
                <w:sz w:val="18"/>
                <w:szCs w:val="18"/>
              </w:rPr>
              <w:t>-&gt;</w:t>
            </w:r>
          </w:p>
          <w:p w14:paraId="267D0092"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248BA573" w14:textId="77777777" w:rsidR="00DF5F58" w:rsidRPr="003777CA" w:rsidRDefault="00DF5F58" w:rsidP="001C575A">
            <w:pPr>
              <w:spacing w:line="200" w:lineRule="exact"/>
              <w:ind w:firstLineChars="500" w:firstLine="90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&lt;!—</w:t>
            </w:r>
            <w:r w:rsidRPr="003777CA">
              <w:rPr>
                <w:rFonts w:ascii="Courier New" w:hAnsi="Courier New" w:cs="Courier New" w:hint="eastAsia"/>
                <w:color w:val="262626" w:themeColor="text1" w:themeTint="D9"/>
                <w:sz w:val="18"/>
                <w:szCs w:val="18"/>
              </w:rPr>
              <w:t>检测结果数据，参考检测结果表</w:t>
            </w:r>
            <w:r w:rsidRPr="003777CA">
              <w:rPr>
                <w:rFonts w:ascii="Courier New" w:hAnsi="Courier New" w:cs="Courier New"/>
                <w:color w:val="262626" w:themeColor="text1" w:themeTint="D9"/>
                <w:sz w:val="18"/>
                <w:szCs w:val="18"/>
              </w:rPr>
              <w:t>--&gt;</w:t>
            </w:r>
          </w:p>
          <w:p w14:paraId="1C570066"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50B717CE"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w:t>
            </w:r>
            <w:proofErr w:type="spellEnd"/>
            <w:r w:rsidRPr="003777CA">
              <w:rPr>
                <w:rFonts w:ascii="Courier New" w:hAnsi="Courier New" w:cs="Courier New" w:hint="eastAsia"/>
                <w:color w:val="262626" w:themeColor="text1" w:themeTint="D9"/>
                <w:sz w:val="18"/>
                <w:szCs w:val="18"/>
              </w:rPr>
              <w:t>&gt;</w:t>
            </w:r>
          </w:p>
          <w:p w14:paraId="1B19100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B87CBDC" w14:textId="77777777" w:rsidR="00DF5F58" w:rsidRPr="003777CA" w:rsidRDefault="00DF5F58" w:rsidP="001C575A">
            <w:pPr>
              <w:spacing w:line="200" w:lineRule="exact"/>
              <w:rPr>
                <w:rFonts w:ascii="宋体" w:hAnsi="宋体"/>
                <w:color w:val="262626" w:themeColor="text1" w:themeTint="D9"/>
                <w:kern w:val="0"/>
                <w:sz w:val="18"/>
                <w:szCs w:val="18"/>
              </w:rPr>
            </w:pPr>
          </w:p>
        </w:tc>
      </w:tr>
    </w:tbl>
    <w:p w14:paraId="27056C0C" w14:textId="77777777" w:rsidR="00DF5F58" w:rsidRPr="003777CA" w:rsidRDefault="00DF5F58" w:rsidP="00DF5F58">
      <w:pPr>
        <w:jc w:val="left"/>
        <w:rPr>
          <w:rFonts w:ascii="宋体" w:hAnsi="宋体"/>
          <w:color w:val="262626" w:themeColor="text1" w:themeTint="D9"/>
          <w:kern w:val="0"/>
          <w:sz w:val="18"/>
          <w:szCs w:val="18"/>
        </w:rPr>
      </w:pPr>
    </w:p>
    <w:p w14:paraId="160EC0DC" w14:textId="77777777" w:rsidR="00DF5F58" w:rsidRPr="003777CA" w:rsidRDefault="00DF5F58" w:rsidP="00DF5F58">
      <w:pPr>
        <w:pStyle w:val="41"/>
        <w:ind w:firstLineChars="200" w:firstLine="562"/>
        <w:rPr>
          <w:color w:val="262626" w:themeColor="text1" w:themeTint="D9"/>
        </w:rPr>
      </w:pPr>
      <w:r w:rsidRPr="003777CA">
        <w:rPr>
          <w:rFonts w:hint="eastAsia"/>
          <w:color w:val="262626" w:themeColor="text1" w:themeTint="D9"/>
        </w:rPr>
        <w:t>检测结果</w:t>
      </w:r>
    </w:p>
    <w:tbl>
      <w:tblPr>
        <w:tblW w:w="9752" w:type="dxa"/>
        <w:tblInd w:w="-1021" w:type="dxa"/>
        <w:tblLayout w:type="fixed"/>
        <w:tblCellMar>
          <w:left w:w="113" w:type="dxa"/>
          <w:right w:w="113" w:type="dxa"/>
        </w:tblCellMar>
        <w:tblLook w:val="0000" w:firstRow="0" w:lastRow="0" w:firstColumn="0" w:lastColumn="0" w:noHBand="0" w:noVBand="0"/>
      </w:tblPr>
      <w:tblGrid>
        <w:gridCol w:w="714"/>
        <w:gridCol w:w="2234"/>
        <w:gridCol w:w="2835"/>
        <w:gridCol w:w="1134"/>
        <w:gridCol w:w="2835"/>
      </w:tblGrid>
      <w:tr w:rsidR="003777CA" w:rsidRPr="003777CA" w14:paraId="372ABC93"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4F0969C0" w14:textId="77777777" w:rsidR="00DF5F58" w:rsidRPr="003777CA" w:rsidRDefault="00DF5F58" w:rsidP="001C575A">
            <w:pPr>
              <w:jc w:val="center"/>
              <w:rPr>
                <w:color w:val="262626" w:themeColor="text1" w:themeTint="D9"/>
              </w:rPr>
            </w:pPr>
            <w:r w:rsidRPr="003777CA">
              <w:rPr>
                <w:rFonts w:hint="eastAsia"/>
                <w:color w:val="262626" w:themeColor="text1" w:themeTint="D9"/>
              </w:rPr>
              <w:t>双怠速，检测方法</w:t>
            </w:r>
            <w:r w:rsidRPr="003777CA">
              <w:rPr>
                <w:rFonts w:hint="eastAsia"/>
                <w:color w:val="262626" w:themeColor="text1" w:themeTint="D9"/>
              </w:rPr>
              <w:t>:1</w:t>
            </w:r>
          </w:p>
        </w:tc>
      </w:tr>
      <w:tr w:rsidR="003777CA" w:rsidRPr="003777CA" w14:paraId="5A1A3ADE"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7D91145D"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41C72022" w14:textId="77777777" w:rsidR="00DF5F58" w:rsidRPr="003777CA" w:rsidRDefault="00DF5F58" w:rsidP="001C575A">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F288502"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0834A3C"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7C3B596"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5A793B01" w14:textId="77777777" w:rsidTr="00B56909">
        <w:tc>
          <w:tcPr>
            <w:tcW w:w="714" w:type="dxa"/>
            <w:tcBorders>
              <w:top w:val="single" w:sz="6" w:space="0" w:color="auto"/>
              <w:left w:val="single" w:sz="6" w:space="0" w:color="auto"/>
              <w:bottom w:val="single" w:sz="6" w:space="0" w:color="auto"/>
              <w:right w:val="single" w:sz="6" w:space="0" w:color="auto"/>
            </w:tcBorders>
          </w:tcPr>
          <w:p w14:paraId="3B514EC2"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94748D6" w14:textId="77777777" w:rsidR="00DF5F58" w:rsidRPr="003777CA" w:rsidRDefault="00DF5F58" w:rsidP="001C575A">
            <w:pPr>
              <w:rPr>
                <w:color w:val="262626" w:themeColor="text1" w:themeTint="D9"/>
              </w:rPr>
            </w:pPr>
            <w:proofErr w:type="spellStart"/>
            <w:r w:rsidRPr="003777CA">
              <w:rPr>
                <w:color w:val="262626" w:themeColor="text1" w:themeTint="D9"/>
              </w:rPr>
              <w:t>glkqxssx</w:t>
            </w:r>
            <w:proofErr w:type="spellEnd"/>
          </w:p>
        </w:tc>
        <w:tc>
          <w:tcPr>
            <w:tcW w:w="2835" w:type="dxa"/>
            <w:tcBorders>
              <w:top w:val="single" w:sz="6" w:space="0" w:color="auto"/>
              <w:left w:val="single" w:sz="6" w:space="0" w:color="auto"/>
              <w:bottom w:val="single" w:sz="6" w:space="0" w:color="auto"/>
              <w:right w:val="single" w:sz="6" w:space="0" w:color="auto"/>
            </w:tcBorders>
          </w:tcPr>
          <w:p w14:paraId="7EC203D8" w14:textId="33E041FE" w:rsidR="00DF5F58" w:rsidRPr="003777CA" w:rsidRDefault="00DF5F58" w:rsidP="001C575A">
            <w:pPr>
              <w:rPr>
                <w:color w:val="262626" w:themeColor="text1" w:themeTint="D9"/>
              </w:rPr>
            </w:pPr>
            <w:r w:rsidRPr="003777CA">
              <w:rPr>
                <w:color w:val="262626" w:themeColor="text1" w:themeTint="D9"/>
              </w:rPr>
              <w:t>NUMBER(</w:t>
            </w:r>
            <w:r w:rsidR="00DA09BE">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41A67F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41310D3" w14:textId="77777777" w:rsidR="00DF5F58" w:rsidRPr="003777CA" w:rsidRDefault="00DF5F58" w:rsidP="001C575A">
            <w:pPr>
              <w:rPr>
                <w:color w:val="262626" w:themeColor="text1" w:themeTint="D9"/>
              </w:rPr>
            </w:pPr>
            <w:r w:rsidRPr="003777CA">
              <w:rPr>
                <w:color w:val="262626" w:themeColor="text1" w:themeTint="D9"/>
              </w:rPr>
              <w:t>过量空气系数限值下限</w:t>
            </w:r>
          </w:p>
        </w:tc>
      </w:tr>
      <w:tr w:rsidR="003777CA" w:rsidRPr="003777CA" w14:paraId="05031AD8" w14:textId="77777777" w:rsidTr="00B56909">
        <w:tc>
          <w:tcPr>
            <w:tcW w:w="714" w:type="dxa"/>
            <w:tcBorders>
              <w:top w:val="single" w:sz="6" w:space="0" w:color="auto"/>
              <w:left w:val="single" w:sz="6" w:space="0" w:color="auto"/>
              <w:bottom w:val="single" w:sz="6" w:space="0" w:color="auto"/>
              <w:right w:val="single" w:sz="6" w:space="0" w:color="auto"/>
            </w:tcBorders>
          </w:tcPr>
          <w:p w14:paraId="77D972B9"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C13097B" w14:textId="77777777" w:rsidR="00DF5F58" w:rsidRPr="003777CA" w:rsidRDefault="00DF5F58" w:rsidP="001C575A">
            <w:pPr>
              <w:rPr>
                <w:color w:val="262626" w:themeColor="text1" w:themeTint="D9"/>
              </w:rPr>
            </w:pPr>
            <w:proofErr w:type="spellStart"/>
            <w:r w:rsidRPr="003777CA">
              <w:rPr>
                <w:color w:val="262626" w:themeColor="text1" w:themeTint="D9"/>
              </w:rPr>
              <w:t>glkqxsxx</w:t>
            </w:r>
            <w:proofErr w:type="spellEnd"/>
          </w:p>
        </w:tc>
        <w:tc>
          <w:tcPr>
            <w:tcW w:w="2835" w:type="dxa"/>
            <w:tcBorders>
              <w:top w:val="single" w:sz="6" w:space="0" w:color="auto"/>
              <w:left w:val="single" w:sz="6" w:space="0" w:color="auto"/>
              <w:bottom w:val="single" w:sz="6" w:space="0" w:color="auto"/>
              <w:right w:val="single" w:sz="6" w:space="0" w:color="auto"/>
            </w:tcBorders>
          </w:tcPr>
          <w:p w14:paraId="315FB1A4" w14:textId="40BCA7D3"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F2EA11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AE6D840" w14:textId="77777777" w:rsidR="00DF5F58" w:rsidRPr="003777CA" w:rsidRDefault="00DF5F58" w:rsidP="001C575A">
            <w:pPr>
              <w:rPr>
                <w:color w:val="262626" w:themeColor="text1" w:themeTint="D9"/>
              </w:rPr>
            </w:pPr>
            <w:r w:rsidRPr="003777CA">
              <w:rPr>
                <w:color w:val="262626" w:themeColor="text1" w:themeTint="D9"/>
              </w:rPr>
              <w:t>过量空气系数限值上限</w:t>
            </w:r>
          </w:p>
        </w:tc>
      </w:tr>
      <w:tr w:rsidR="003777CA" w:rsidRPr="003777CA" w14:paraId="79AA2508" w14:textId="77777777" w:rsidTr="00B56909">
        <w:tc>
          <w:tcPr>
            <w:tcW w:w="714" w:type="dxa"/>
            <w:tcBorders>
              <w:top w:val="single" w:sz="6" w:space="0" w:color="auto"/>
              <w:left w:val="single" w:sz="6" w:space="0" w:color="auto"/>
              <w:bottom w:val="single" w:sz="6" w:space="0" w:color="auto"/>
              <w:right w:val="single" w:sz="6" w:space="0" w:color="auto"/>
            </w:tcBorders>
          </w:tcPr>
          <w:p w14:paraId="6329933A"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D021234" w14:textId="77777777" w:rsidR="00DF5F58" w:rsidRPr="003777CA" w:rsidRDefault="00DF5F58" w:rsidP="001C575A">
            <w:pPr>
              <w:rPr>
                <w:color w:val="262626" w:themeColor="text1" w:themeTint="D9"/>
              </w:rPr>
            </w:pPr>
            <w:proofErr w:type="spellStart"/>
            <w:r w:rsidRPr="003777CA">
              <w:rPr>
                <w:color w:val="262626" w:themeColor="text1" w:themeTint="D9"/>
              </w:rPr>
              <w:t>glkqxsjg</w:t>
            </w:r>
            <w:proofErr w:type="spellEnd"/>
          </w:p>
        </w:tc>
        <w:tc>
          <w:tcPr>
            <w:tcW w:w="2835" w:type="dxa"/>
            <w:tcBorders>
              <w:top w:val="single" w:sz="6" w:space="0" w:color="auto"/>
              <w:left w:val="single" w:sz="6" w:space="0" w:color="auto"/>
              <w:bottom w:val="single" w:sz="6" w:space="0" w:color="auto"/>
              <w:right w:val="single" w:sz="6" w:space="0" w:color="auto"/>
            </w:tcBorders>
          </w:tcPr>
          <w:p w14:paraId="63813193" w14:textId="4AD74F8C"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E57C8B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8BB048B" w14:textId="77777777" w:rsidR="00DF5F58" w:rsidRPr="003777CA" w:rsidRDefault="00DF5F58" w:rsidP="001C575A">
            <w:pPr>
              <w:rPr>
                <w:color w:val="262626" w:themeColor="text1" w:themeTint="D9"/>
              </w:rPr>
            </w:pPr>
            <w:r w:rsidRPr="003777CA">
              <w:rPr>
                <w:color w:val="262626" w:themeColor="text1" w:themeTint="D9"/>
              </w:rPr>
              <w:t>过量空气系数结果</w:t>
            </w:r>
          </w:p>
        </w:tc>
      </w:tr>
      <w:tr w:rsidR="003777CA" w:rsidRPr="003777CA" w14:paraId="0433D6D1" w14:textId="77777777" w:rsidTr="00B56909">
        <w:tc>
          <w:tcPr>
            <w:tcW w:w="714" w:type="dxa"/>
            <w:tcBorders>
              <w:top w:val="single" w:sz="6" w:space="0" w:color="auto"/>
              <w:left w:val="single" w:sz="6" w:space="0" w:color="auto"/>
              <w:bottom w:val="single" w:sz="6" w:space="0" w:color="auto"/>
              <w:right w:val="single" w:sz="6" w:space="0" w:color="auto"/>
            </w:tcBorders>
          </w:tcPr>
          <w:p w14:paraId="0F5B8A43"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D3E49C" w14:textId="77777777" w:rsidR="00DF5F58" w:rsidRPr="003777CA" w:rsidRDefault="00DF5F58" w:rsidP="001C575A">
            <w:pPr>
              <w:rPr>
                <w:color w:val="262626" w:themeColor="text1" w:themeTint="D9"/>
              </w:rPr>
            </w:pPr>
            <w:proofErr w:type="spellStart"/>
            <w:r w:rsidRPr="003777CA">
              <w:rPr>
                <w:color w:val="262626" w:themeColor="text1" w:themeTint="D9"/>
              </w:rPr>
              <w:t>glkqxspd</w:t>
            </w:r>
            <w:proofErr w:type="spellEnd"/>
          </w:p>
        </w:tc>
        <w:tc>
          <w:tcPr>
            <w:tcW w:w="2835" w:type="dxa"/>
            <w:tcBorders>
              <w:top w:val="single" w:sz="6" w:space="0" w:color="auto"/>
              <w:left w:val="single" w:sz="6" w:space="0" w:color="auto"/>
              <w:bottom w:val="single" w:sz="6" w:space="0" w:color="auto"/>
              <w:right w:val="single" w:sz="6" w:space="0" w:color="auto"/>
            </w:tcBorders>
          </w:tcPr>
          <w:p w14:paraId="6CF61E51"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38F60DFA"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282EFBC" w14:textId="77777777" w:rsidR="00DF5F58" w:rsidRPr="003777CA" w:rsidRDefault="00DF5F58">
            <w:pPr>
              <w:rPr>
                <w:color w:val="262626" w:themeColor="text1" w:themeTint="D9"/>
              </w:rPr>
            </w:pPr>
            <w:r w:rsidRPr="003777CA">
              <w:rPr>
                <w:color w:val="262626" w:themeColor="text1" w:themeTint="D9"/>
              </w:rPr>
              <w:t>过量空气系数判定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00FB67E1" w14:textId="77777777" w:rsidTr="00B56909">
        <w:tc>
          <w:tcPr>
            <w:tcW w:w="714" w:type="dxa"/>
            <w:tcBorders>
              <w:top w:val="single" w:sz="6" w:space="0" w:color="auto"/>
              <w:left w:val="single" w:sz="6" w:space="0" w:color="auto"/>
              <w:bottom w:val="single" w:sz="6" w:space="0" w:color="auto"/>
              <w:right w:val="single" w:sz="6" w:space="0" w:color="auto"/>
            </w:tcBorders>
          </w:tcPr>
          <w:p w14:paraId="53C4C965"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F6F0DBE" w14:textId="77777777" w:rsidR="00DF5F58" w:rsidRPr="003777CA" w:rsidRDefault="00DF5F58" w:rsidP="001C575A">
            <w:pPr>
              <w:rPr>
                <w:color w:val="262626" w:themeColor="text1" w:themeTint="D9"/>
              </w:rPr>
            </w:pPr>
            <w:proofErr w:type="spellStart"/>
            <w:r w:rsidRPr="003777CA">
              <w:rPr>
                <w:color w:val="262626" w:themeColor="text1" w:themeTint="D9"/>
              </w:rPr>
              <w:t>ddscoxz</w:t>
            </w:r>
            <w:proofErr w:type="spellEnd"/>
          </w:p>
        </w:tc>
        <w:tc>
          <w:tcPr>
            <w:tcW w:w="2835" w:type="dxa"/>
            <w:tcBorders>
              <w:top w:val="single" w:sz="6" w:space="0" w:color="auto"/>
              <w:left w:val="single" w:sz="6" w:space="0" w:color="auto"/>
              <w:bottom w:val="single" w:sz="6" w:space="0" w:color="auto"/>
              <w:right w:val="single" w:sz="6" w:space="0" w:color="auto"/>
            </w:tcBorders>
          </w:tcPr>
          <w:p w14:paraId="226F1B00" w14:textId="233E873D"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B6B94D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9399450" w14:textId="77777777" w:rsidR="00DF5F58" w:rsidRPr="003777CA" w:rsidRDefault="00DF5F58" w:rsidP="001C575A">
            <w:pPr>
              <w:rPr>
                <w:color w:val="262626" w:themeColor="text1" w:themeTint="D9"/>
              </w:rPr>
            </w:pPr>
            <w:r w:rsidRPr="003777CA">
              <w:rPr>
                <w:color w:val="262626" w:themeColor="text1" w:themeTint="D9"/>
              </w:rPr>
              <w:t>低怠速</w:t>
            </w:r>
            <w:r w:rsidRPr="003777CA">
              <w:rPr>
                <w:color w:val="262626" w:themeColor="text1" w:themeTint="D9"/>
              </w:rPr>
              <w:t>CO</w:t>
            </w:r>
            <w:r w:rsidRPr="003777CA">
              <w:rPr>
                <w:color w:val="262626" w:themeColor="text1" w:themeTint="D9"/>
              </w:rPr>
              <w:t>限值</w:t>
            </w:r>
          </w:p>
        </w:tc>
      </w:tr>
      <w:tr w:rsidR="003777CA" w:rsidRPr="003777CA" w14:paraId="4EAC9EA5" w14:textId="77777777" w:rsidTr="00B56909">
        <w:tc>
          <w:tcPr>
            <w:tcW w:w="714" w:type="dxa"/>
            <w:tcBorders>
              <w:top w:val="single" w:sz="6" w:space="0" w:color="auto"/>
              <w:left w:val="single" w:sz="6" w:space="0" w:color="auto"/>
              <w:bottom w:val="single" w:sz="6" w:space="0" w:color="auto"/>
              <w:right w:val="single" w:sz="6" w:space="0" w:color="auto"/>
            </w:tcBorders>
          </w:tcPr>
          <w:p w14:paraId="47CCD9A9"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8C707B5" w14:textId="77777777" w:rsidR="00DF5F58" w:rsidRPr="003777CA" w:rsidRDefault="00DF5F58" w:rsidP="001C575A">
            <w:pPr>
              <w:rPr>
                <w:color w:val="262626" w:themeColor="text1" w:themeTint="D9"/>
              </w:rPr>
            </w:pPr>
            <w:proofErr w:type="spellStart"/>
            <w:r w:rsidRPr="003777CA">
              <w:rPr>
                <w:color w:val="262626" w:themeColor="text1" w:themeTint="D9"/>
              </w:rPr>
              <w:t>ddscojg</w:t>
            </w:r>
            <w:proofErr w:type="spellEnd"/>
          </w:p>
        </w:tc>
        <w:tc>
          <w:tcPr>
            <w:tcW w:w="2835" w:type="dxa"/>
            <w:tcBorders>
              <w:top w:val="single" w:sz="6" w:space="0" w:color="auto"/>
              <w:left w:val="single" w:sz="6" w:space="0" w:color="auto"/>
              <w:bottom w:val="single" w:sz="6" w:space="0" w:color="auto"/>
              <w:right w:val="single" w:sz="6" w:space="0" w:color="auto"/>
            </w:tcBorders>
          </w:tcPr>
          <w:p w14:paraId="267F6B7E" w14:textId="41DAB531"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14B983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4C1B4ED8" w14:textId="77777777" w:rsidR="00DF5F58" w:rsidRPr="003777CA" w:rsidRDefault="00DF5F58" w:rsidP="001C575A">
            <w:pPr>
              <w:rPr>
                <w:color w:val="262626" w:themeColor="text1" w:themeTint="D9"/>
              </w:rPr>
            </w:pPr>
            <w:r w:rsidRPr="003777CA">
              <w:rPr>
                <w:color w:val="262626" w:themeColor="text1" w:themeTint="D9"/>
              </w:rPr>
              <w:t>低怠速</w:t>
            </w:r>
            <w:r w:rsidRPr="003777CA">
              <w:rPr>
                <w:color w:val="262626" w:themeColor="text1" w:themeTint="D9"/>
              </w:rPr>
              <w:t>CO</w:t>
            </w:r>
            <w:r w:rsidRPr="003777CA">
              <w:rPr>
                <w:color w:val="262626" w:themeColor="text1" w:themeTint="D9"/>
              </w:rPr>
              <w:t>结果</w:t>
            </w:r>
          </w:p>
        </w:tc>
      </w:tr>
      <w:tr w:rsidR="003777CA" w:rsidRPr="003777CA" w14:paraId="0621BC52" w14:textId="77777777" w:rsidTr="00B56909">
        <w:tc>
          <w:tcPr>
            <w:tcW w:w="714" w:type="dxa"/>
            <w:tcBorders>
              <w:top w:val="single" w:sz="6" w:space="0" w:color="auto"/>
              <w:left w:val="single" w:sz="6" w:space="0" w:color="auto"/>
              <w:bottom w:val="single" w:sz="6" w:space="0" w:color="auto"/>
              <w:right w:val="single" w:sz="6" w:space="0" w:color="auto"/>
            </w:tcBorders>
          </w:tcPr>
          <w:p w14:paraId="4F4EEDA4"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1FF9448" w14:textId="77777777" w:rsidR="00DF5F58" w:rsidRPr="003777CA" w:rsidRDefault="00DF5F58" w:rsidP="001C575A">
            <w:pPr>
              <w:rPr>
                <w:color w:val="262626" w:themeColor="text1" w:themeTint="D9"/>
              </w:rPr>
            </w:pPr>
            <w:proofErr w:type="spellStart"/>
            <w:r w:rsidRPr="003777CA">
              <w:rPr>
                <w:color w:val="262626" w:themeColor="text1" w:themeTint="D9"/>
              </w:rPr>
              <w:t>ddscopd</w:t>
            </w:r>
            <w:proofErr w:type="spellEnd"/>
          </w:p>
        </w:tc>
        <w:tc>
          <w:tcPr>
            <w:tcW w:w="2835" w:type="dxa"/>
            <w:tcBorders>
              <w:top w:val="single" w:sz="6" w:space="0" w:color="auto"/>
              <w:left w:val="single" w:sz="6" w:space="0" w:color="auto"/>
              <w:bottom w:val="single" w:sz="6" w:space="0" w:color="auto"/>
              <w:right w:val="single" w:sz="6" w:space="0" w:color="auto"/>
            </w:tcBorders>
          </w:tcPr>
          <w:p w14:paraId="64E8509E"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3F699BA9"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1856933" w14:textId="77777777" w:rsidR="00DF5F58" w:rsidRPr="003777CA" w:rsidRDefault="00DF5F58">
            <w:pPr>
              <w:rPr>
                <w:color w:val="262626" w:themeColor="text1" w:themeTint="D9"/>
              </w:rPr>
            </w:pPr>
            <w:r w:rsidRPr="003777CA">
              <w:rPr>
                <w:color w:val="262626" w:themeColor="text1" w:themeTint="D9"/>
              </w:rPr>
              <w:t>低怠速</w:t>
            </w:r>
            <w:r w:rsidRPr="003777CA">
              <w:rPr>
                <w:color w:val="262626" w:themeColor="text1" w:themeTint="D9"/>
              </w:rPr>
              <w:t>CO</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7BAC4FDB" w14:textId="77777777" w:rsidTr="00B56909">
        <w:tc>
          <w:tcPr>
            <w:tcW w:w="714" w:type="dxa"/>
            <w:tcBorders>
              <w:top w:val="single" w:sz="6" w:space="0" w:color="auto"/>
              <w:left w:val="single" w:sz="6" w:space="0" w:color="auto"/>
              <w:bottom w:val="single" w:sz="6" w:space="0" w:color="auto"/>
              <w:right w:val="single" w:sz="6" w:space="0" w:color="auto"/>
            </w:tcBorders>
          </w:tcPr>
          <w:p w14:paraId="574253C1"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693F545" w14:textId="77777777" w:rsidR="00DF5F58" w:rsidRPr="003777CA" w:rsidRDefault="00DF5F58" w:rsidP="001C575A">
            <w:pPr>
              <w:rPr>
                <w:color w:val="262626" w:themeColor="text1" w:themeTint="D9"/>
              </w:rPr>
            </w:pPr>
            <w:proofErr w:type="spellStart"/>
            <w:r w:rsidRPr="003777CA">
              <w:rPr>
                <w:color w:val="262626" w:themeColor="text1" w:themeTint="D9"/>
              </w:rPr>
              <w:t>ddshcxz</w:t>
            </w:r>
            <w:proofErr w:type="spellEnd"/>
          </w:p>
        </w:tc>
        <w:tc>
          <w:tcPr>
            <w:tcW w:w="2835" w:type="dxa"/>
            <w:tcBorders>
              <w:top w:val="single" w:sz="6" w:space="0" w:color="auto"/>
              <w:left w:val="single" w:sz="6" w:space="0" w:color="auto"/>
              <w:bottom w:val="single" w:sz="6" w:space="0" w:color="auto"/>
              <w:right w:val="single" w:sz="6" w:space="0" w:color="auto"/>
            </w:tcBorders>
          </w:tcPr>
          <w:p w14:paraId="15352FF6"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347DA65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36242DF" w14:textId="77777777" w:rsidR="00DF5F58" w:rsidRPr="003777CA" w:rsidRDefault="00DF5F58" w:rsidP="001C575A">
            <w:pPr>
              <w:rPr>
                <w:color w:val="262626" w:themeColor="text1" w:themeTint="D9"/>
              </w:rPr>
            </w:pPr>
            <w:r w:rsidRPr="003777CA">
              <w:rPr>
                <w:color w:val="262626" w:themeColor="text1" w:themeTint="D9"/>
              </w:rPr>
              <w:t>低怠速</w:t>
            </w:r>
            <w:r w:rsidRPr="003777CA">
              <w:rPr>
                <w:color w:val="262626" w:themeColor="text1" w:themeTint="D9"/>
              </w:rPr>
              <w:t>HC</w:t>
            </w:r>
            <w:r w:rsidRPr="003777CA">
              <w:rPr>
                <w:color w:val="262626" w:themeColor="text1" w:themeTint="D9"/>
              </w:rPr>
              <w:t>限值</w:t>
            </w:r>
          </w:p>
        </w:tc>
      </w:tr>
      <w:tr w:rsidR="003777CA" w:rsidRPr="003777CA" w14:paraId="3BFF861E" w14:textId="77777777" w:rsidTr="00B56909">
        <w:tc>
          <w:tcPr>
            <w:tcW w:w="714" w:type="dxa"/>
            <w:tcBorders>
              <w:top w:val="single" w:sz="6" w:space="0" w:color="auto"/>
              <w:left w:val="single" w:sz="6" w:space="0" w:color="auto"/>
              <w:bottom w:val="single" w:sz="6" w:space="0" w:color="auto"/>
              <w:right w:val="single" w:sz="6" w:space="0" w:color="auto"/>
            </w:tcBorders>
          </w:tcPr>
          <w:p w14:paraId="1C808583"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98EBD4C" w14:textId="77777777" w:rsidR="00DF5F58" w:rsidRPr="003777CA" w:rsidRDefault="00DF5F58" w:rsidP="001C575A">
            <w:pPr>
              <w:rPr>
                <w:color w:val="262626" w:themeColor="text1" w:themeTint="D9"/>
              </w:rPr>
            </w:pPr>
            <w:proofErr w:type="spellStart"/>
            <w:r w:rsidRPr="003777CA">
              <w:rPr>
                <w:color w:val="262626" w:themeColor="text1" w:themeTint="D9"/>
              </w:rPr>
              <w:t>ddshcjg</w:t>
            </w:r>
            <w:proofErr w:type="spellEnd"/>
          </w:p>
        </w:tc>
        <w:tc>
          <w:tcPr>
            <w:tcW w:w="2835" w:type="dxa"/>
            <w:tcBorders>
              <w:top w:val="single" w:sz="6" w:space="0" w:color="auto"/>
              <w:left w:val="single" w:sz="6" w:space="0" w:color="auto"/>
              <w:bottom w:val="single" w:sz="6" w:space="0" w:color="auto"/>
              <w:right w:val="single" w:sz="6" w:space="0" w:color="auto"/>
            </w:tcBorders>
          </w:tcPr>
          <w:p w14:paraId="4400C3C2"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6C62B75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21FE0CB" w14:textId="77777777" w:rsidR="00DF5F58" w:rsidRPr="003777CA" w:rsidRDefault="00DF5F58" w:rsidP="001C575A">
            <w:pPr>
              <w:rPr>
                <w:color w:val="262626" w:themeColor="text1" w:themeTint="D9"/>
              </w:rPr>
            </w:pPr>
            <w:r w:rsidRPr="003777CA">
              <w:rPr>
                <w:color w:val="262626" w:themeColor="text1" w:themeTint="D9"/>
              </w:rPr>
              <w:t>低怠速</w:t>
            </w:r>
            <w:r w:rsidRPr="003777CA">
              <w:rPr>
                <w:color w:val="262626" w:themeColor="text1" w:themeTint="D9"/>
              </w:rPr>
              <w:t>HC</w:t>
            </w:r>
            <w:r w:rsidRPr="003777CA">
              <w:rPr>
                <w:color w:val="262626" w:themeColor="text1" w:themeTint="D9"/>
              </w:rPr>
              <w:t>结果</w:t>
            </w:r>
          </w:p>
        </w:tc>
      </w:tr>
      <w:tr w:rsidR="003777CA" w:rsidRPr="003777CA" w14:paraId="5F36D305" w14:textId="77777777" w:rsidTr="00B56909">
        <w:tc>
          <w:tcPr>
            <w:tcW w:w="714" w:type="dxa"/>
            <w:tcBorders>
              <w:top w:val="single" w:sz="6" w:space="0" w:color="auto"/>
              <w:left w:val="single" w:sz="6" w:space="0" w:color="auto"/>
              <w:bottom w:val="single" w:sz="6" w:space="0" w:color="auto"/>
              <w:right w:val="single" w:sz="6" w:space="0" w:color="auto"/>
            </w:tcBorders>
          </w:tcPr>
          <w:p w14:paraId="54C8F37B"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C319392" w14:textId="77777777" w:rsidR="00DF5F58" w:rsidRPr="003777CA" w:rsidRDefault="00DF5F58" w:rsidP="001C575A">
            <w:pPr>
              <w:rPr>
                <w:color w:val="262626" w:themeColor="text1" w:themeTint="D9"/>
              </w:rPr>
            </w:pPr>
            <w:proofErr w:type="spellStart"/>
            <w:r w:rsidRPr="003777CA">
              <w:rPr>
                <w:color w:val="262626" w:themeColor="text1" w:themeTint="D9"/>
              </w:rPr>
              <w:t>ddshcpd</w:t>
            </w:r>
            <w:proofErr w:type="spellEnd"/>
          </w:p>
        </w:tc>
        <w:tc>
          <w:tcPr>
            <w:tcW w:w="2835" w:type="dxa"/>
            <w:tcBorders>
              <w:top w:val="single" w:sz="6" w:space="0" w:color="auto"/>
              <w:left w:val="single" w:sz="6" w:space="0" w:color="auto"/>
              <w:bottom w:val="single" w:sz="6" w:space="0" w:color="auto"/>
              <w:right w:val="single" w:sz="6" w:space="0" w:color="auto"/>
            </w:tcBorders>
          </w:tcPr>
          <w:p w14:paraId="54F7125E"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2588812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0D0A42C" w14:textId="77777777" w:rsidR="00DF5F58" w:rsidRPr="003777CA" w:rsidRDefault="00DF5F58">
            <w:pPr>
              <w:rPr>
                <w:color w:val="262626" w:themeColor="text1" w:themeTint="D9"/>
              </w:rPr>
            </w:pPr>
            <w:r w:rsidRPr="003777CA">
              <w:rPr>
                <w:color w:val="262626" w:themeColor="text1" w:themeTint="D9"/>
              </w:rPr>
              <w:t>低怠速</w:t>
            </w:r>
            <w:r w:rsidRPr="003777CA">
              <w:rPr>
                <w:color w:val="262626" w:themeColor="text1" w:themeTint="D9"/>
              </w:rPr>
              <w:t>HC</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54B8D896" w14:textId="77777777" w:rsidTr="00B56909">
        <w:tc>
          <w:tcPr>
            <w:tcW w:w="714" w:type="dxa"/>
            <w:tcBorders>
              <w:top w:val="single" w:sz="6" w:space="0" w:color="auto"/>
              <w:left w:val="single" w:sz="6" w:space="0" w:color="auto"/>
              <w:bottom w:val="single" w:sz="6" w:space="0" w:color="auto"/>
              <w:right w:val="single" w:sz="6" w:space="0" w:color="auto"/>
            </w:tcBorders>
          </w:tcPr>
          <w:p w14:paraId="554A5902"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0458023" w14:textId="77777777" w:rsidR="00DF5F58" w:rsidRPr="003777CA" w:rsidRDefault="00DF5F58" w:rsidP="001C575A">
            <w:pPr>
              <w:rPr>
                <w:color w:val="262626" w:themeColor="text1" w:themeTint="D9"/>
              </w:rPr>
            </w:pPr>
            <w:proofErr w:type="spellStart"/>
            <w:r w:rsidRPr="003777CA">
              <w:rPr>
                <w:color w:val="262626" w:themeColor="text1" w:themeTint="D9"/>
              </w:rPr>
              <w:t>ddszs</w:t>
            </w:r>
            <w:proofErr w:type="spellEnd"/>
          </w:p>
        </w:tc>
        <w:tc>
          <w:tcPr>
            <w:tcW w:w="2835" w:type="dxa"/>
            <w:tcBorders>
              <w:top w:val="single" w:sz="6" w:space="0" w:color="auto"/>
              <w:left w:val="single" w:sz="6" w:space="0" w:color="auto"/>
              <w:bottom w:val="single" w:sz="6" w:space="0" w:color="auto"/>
              <w:right w:val="single" w:sz="6" w:space="0" w:color="auto"/>
            </w:tcBorders>
          </w:tcPr>
          <w:p w14:paraId="25519376"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4592DA0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DC409CD" w14:textId="77777777" w:rsidR="00DF5F58" w:rsidRPr="003777CA" w:rsidRDefault="00DF5F58" w:rsidP="001C575A">
            <w:pPr>
              <w:rPr>
                <w:color w:val="262626" w:themeColor="text1" w:themeTint="D9"/>
              </w:rPr>
            </w:pPr>
            <w:r w:rsidRPr="003777CA">
              <w:rPr>
                <w:color w:val="262626" w:themeColor="text1" w:themeTint="D9"/>
              </w:rPr>
              <w:t>低怠速转速</w:t>
            </w:r>
          </w:p>
        </w:tc>
      </w:tr>
      <w:tr w:rsidR="003777CA" w:rsidRPr="003777CA" w14:paraId="69C1D1AE" w14:textId="77777777" w:rsidTr="00B56909">
        <w:tc>
          <w:tcPr>
            <w:tcW w:w="714" w:type="dxa"/>
            <w:tcBorders>
              <w:top w:val="single" w:sz="6" w:space="0" w:color="auto"/>
              <w:left w:val="single" w:sz="6" w:space="0" w:color="auto"/>
              <w:bottom w:val="single" w:sz="6" w:space="0" w:color="auto"/>
              <w:right w:val="single" w:sz="6" w:space="0" w:color="auto"/>
            </w:tcBorders>
          </w:tcPr>
          <w:p w14:paraId="5259C789"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48B2D4" w14:textId="77777777" w:rsidR="00DF5F58" w:rsidRPr="003777CA" w:rsidRDefault="00DF5F58" w:rsidP="001C575A">
            <w:pPr>
              <w:rPr>
                <w:color w:val="262626" w:themeColor="text1" w:themeTint="D9"/>
              </w:rPr>
            </w:pPr>
            <w:proofErr w:type="spellStart"/>
            <w:r w:rsidRPr="003777CA">
              <w:rPr>
                <w:color w:val="262626" w:themeColor="text1" w:themeTint="D9"/>
              </w:rPr>
              <w:t>ddsyw</w:t>
            </w:r>
            <w:proofErr w:type="spellEnd"/>
          </w:p>
        </w:tc>
        <w:tc>
          <w:tcPr>
            <w:tcW w:w="2835" w:type="dxa"/>
            <w:tcBorders>
              <w:top w:val="single" w:sz="6" w:space="0" w:color="auto"/>
              <w:left w:val="single" w:sz="6" w:space="0" w:color="auto"/>
              <w:bottom w:val="single" w:sz="6" w:space="0" w:color="auto"/>
              <w:right w:val="single" w:sz="6" w:space="0" w:color="auto"/>
            </w:tcBorders>
          </w:tcPr>
          <w:p w14:paraId="5501439C" w14:textId="2A0E78C0"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C8B9449"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1C47B7B" w14:textId="77777777" w:rsidR="00DF5F58" w:rsidRPr="003777CA" w:rsidRDefault="00DF5F58" w:rsidP="001C575A">
            <w:pPr>
              <w:rPr>
                <w:color w:val="262626" w:themeColor="text1" w:themeTint="D9"/>
              </w:rPr>
            </w:pPr>
            <w:r w:rsidRPr="003777CA">
              <w:rPr>
                <w:color w:val="262626" w:themeColor="text1" w:themeTint="D9"/>
              </w:rPr>
              <w:t>低怠速油温</w:t>
            </w:r>
          </w:p>
        </w:tc>
      </w:tr>
      <w:tr w:rsidR="003777CA" w:rsidRPr="003777CA" w14:paraId="20724C9D" w14:textId="77777777" w:rsidTr="00DA09BE">
        <w:trPr>
          <w:trHeight w:val="35"/>
        </w:trPr>
        <w:tc>
          <w:tcPr>
            <w:tcW w:w="714" w:type="dxa"/>
            <w:tcBorders>
              <w:top w:val="single" w:sz="6" w:space="0" w:color="auto"/>
              <w:left w:val="single" w:sz="6" w:space="0" w:color="auto"/>
              <w:bottom w:val="single" w:sz="6" w:space="0" w:color="auto"/>
              <w:right w:val="single" w:sz="6" w:space="0" w:color="auto"/>
            </w:tcBorders>
          </w:tcPr>
          <w:p w14:paraId="4B9602AA"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4F1074D" w14:textId="77777777" w:rsidR="00DF5F58" w:rsidRPr="003777CA" w:rsidRDefault="00DF5F58" w:rsidP="001C575A">
            <w:pPr>
              <w:rPr>
                <w:color w:val="262626" w:themeColor="text1" w:themeTint="D9"/>
              </w:rPr>
            </w:pPr>
            <w:proofErr w:type="spellStart"/>
            <w:r w:rsidRPr="003777CA">
              <w:rPr>
                <w:color w:val="262626" w:themeColor="text1" w:themeTint="D9"/>
              </w:rPr>
              <w:t>gdscoxz</w:t>
            </w:r>
            <w:proofErr w:type="spellEnd"/>
          </w:p>
        </w:tc>
        <w:tc>
          <w:tcPr>
            <w:tcW w:w="2835" w:type="dxa"/>
            <w:tcBorders>
              <w:top w:val="single" w:sz="6" w:space="0" w:color="auto"/>
              <w:left w:val="single" w:sz="6" w:space="0" w:color="auto"/>
              <w:bottom w:val="single" w:sz="6" w:space="0" w:color="auto"/>
              <w:right w:val="single" w:sz="6" w:space="0" w:color="auto"/>
            </w:tcBorders>
          </w:tcPr>
          <w:p w14:paraId="3DB2031E" w14:textId="5EC59C15"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12E702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D92B68F" w14:textId="77777777" w:rsidR="00DF5F58" w:rsidRPr="003777CA" w:rsidRDefault="00DF5F58" w:rsidP="001C575A">
            <w:pPr>
              <w:rPr>
                <w:color w:val="262626" w:themeColor="text1" w:themeTint="D9"/>
              </w:rPr>
            </w:pPr>
            <w:r w:rsidRPr="003777CA">
              <w:rPr>
                <w:color w:val="262626" w:themeColor="text1" w:themeTint="D9"/>
              </w:rPr>
              <w:t>高怠速</w:t>
            </w:r>
            <w:r w:rsidRPr="003777CA">
              <w:rPr>
                <w:color w:val="262626" w:themeColor="text1" w:themeTint="D9"/>
              </w:rPr>
              <w:t>CO</w:t>
            </w:r>
            <w:r w:rsidRPr="003777CA">
              <w:rPr>
                <w:color w:val="262626" w:themeColor="text1" w:themeTint="D9"/>
              </w:rPr>
              <w:t>限值</w:t>
            </w:r>
          </w:p>
        </w:tc>
      </w:tr>
      <w:tr w:rsidR="003777CA" w:rsidRPr="003777CA" w14:paraId="1868E53A" w14:textId="77777777" w:rsidTr="00B56909">
        <w:tc>
          <w:tcPr>
            <w:tcW w:w="714" w:type="dxa"/>
            <w:tcBorders>
              <w:top w:val="single" w:sz="6" w:space="0" w:color="auto"/>
              <w:left w:val="single" w:sz="6" w:space="0" w:color="auto"/>
              <w:bottom w:val="single" w:sz="6" w:space="0" w:color="auto"/>
              <w:right w:val="single" w:sz="6" w:space="0" w:color="auto"/>
            </w:tcBorders>
          </w:tcPr>
          <w:p w14:paraId="5BF1F382"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C179F36" w14:textId="77777777" w:rsidR="00DF5F58" w:rsidRPr="003777CA" w:rsidRDefault="00DF5F58" w:rsidP="001C575A">
            <w:pPr>
              <w:rPr>
                <w:color w:val="262626" w:themeColor="text1" w:themeTint="D9"/>
              </w:rPr>
            </w:pPr>
            <w:proofErr w:type="spellStart"/>
            <w:r w:rsidRPr="003777CA">
              <w:rPr>
                <w:color w:val="262626" w:themeColor="text1" w:themeTint="D9"/>
              </w:rPr>
              <w:t>gdscojg</w:t>
            </w:r>
            <w:proofErr w:type="spellEnd"/>
          </w:p>
        </w:tc>
        <w:tc>
          <w:tcPr>
            <w:tcW w:w="2835" w:type="dxa"/>
            <w:tcBorders>
              <w:top w:val="single" w:sz="6" w:space="0" w:color="auto"/>
              <w:left w:val="single" w:sz="6" w:space="0" w:color="auto"/>
              <w:bottom w:val="single" w:sz="6" w:space="0" w:color="auto"/>
              <w:right w:val="single" w:sz="6" w:space="0" w:color="auto"/>
            </w:tcBorders>
          </w:tcPr>
          <w:p w14:paraId="6143C46A" w14:textId="04E7808F"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FD302A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D18B872" w14:textId="77777777" w:rsidR="00DF5F58" w:rsidRPr="003777CA" w:rsidRDefault="00DF5F58" w:rsidP="001C575A">
            <w:pPr>
              <w:rPr>
                <w:color w:val="262626" w:themeColor="text1" w:themeTint="D9"/>
              </w:rPr>
            </w:pPr>
            <w:r w:rsidRPr="003777CA">
              <w:rPr>
                <w:color w:val="262626" w:themeColor="text1" w:themeTint="D9"/>
              </w:rPr>
              <w:t>高怠速</w:t>
            </w:r>
            <w:r w:rsidRPr="003777CA">
              <w:rPr>
                <w:color w:val="262626" w:themeColor="text1" w:themeTint="D9"/>
              </w:rPr>
              <w:t>CO</w:t>
            </w:r>
            <w:r w:rsidRPr="003777CA">
              <w:rPr>
                <w:color w:val="262626" w:themeColor="text1" w:themeTint="D9"/>
              </w:rPr>
              <w:t>结果</w:t>
            </w:r>
          </w:p>
        </w:tc>
      </w:tr>
      <w:tr w:rsidR="003777CA" w:rsidRPr="003777CA" w14:paraId="51248B60" w14:textId="77777777" w:rsidTr="00B56909">
        <w:tc>
          <w:tcPr>
            <w:tcW w:w="714" w:type="dxa"/>
            <w:tcBorders>
              <w:top w:val="single" w:sz="6" w:space="0" w:color="auto"/>
              <w:left w:val="single" w:sz="6" w:space="0" w:color="auto"/>
              <w:bottom w:val="single" w:sz="6" w:space="0" w:color="auto"/>
              <w:right w:val="single" w:sz="6" w:space="0" w:color="auto"/>
            </w:tcBorders>
          </w:tcPr>
          <w:p w14:paraId="0B2EA68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7B8702D" w14:textId="77777777" w:rsidR="00DF5F58" w:rsidRPr="003777CA" w:rsidRDefault="00DF5F58" w:rsidP="001C575A">
            <w:pPr>
              <w:rPr>
                <w:color w:val="262626" w:themeColor="text1" w:themeTint="D9"/>
              </w:rPr>
            </w:pPr>
            <w:proofErr w:type="spellStart"/>
            <w:r w:rsidRPr="003777CA">
              <w:rPr>
                <w:color w:val="262626" w:themeColor="text1" w:themeTint="D9"/>
              </w:rPr>
              <w:t>gdscopd</w:t>
            </w:r>
            <w:proofErr w:type="spellEnd"/>
          </w:p>
        </w:tc>
        <w:tc>
          <w:tcPr>
            <w:tcW w:w="2835" w:type="dxa"/>
            <w:tcBorders>
              <w:top w:val="single" w:sz="6" w:space="0" w:color="auto"/>
              <w:left w:val="single" w:sz="6" w:space="0" w:color="auto"/>
              <w:bottom w:val="single" w:sz="6" w:space="0" w:color="auto"/>
              <w:right w:val="single" w:sz="6" w:space="0" w:color="auto"/>
            </w:tcBorders>
          </w:tcPr>
          <w:p w14:paraId="19B438FB"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31FAA55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7A6B2C1" w14:textId="77777777" w:rsidR="00DF5F58" w:rsidRPr="003777CA" w:rsidRDefault="00DF5F58">
            <w:pPr>
              <w:rPr>
                <w:color w:val="262626" w:themeColor="text1" w:themeTint="D9"/>
              </w:rPr>
            </w:pPr>
            <w:r w:rsidRPr="003777CA">
              <w:rPr>
                <w:color w:val="262626" w:themeColor="text1" w:themeTint="D9"/>
              </w:rPr>
              <w:t>高怠速</w:t>
            </w:r>
            <w:r w:rsidRPr="003777CA">
              <w:rPr>
                <w:color w:val="262626" w:themeColor="text1" w:themeTint="D9"/>
              </w:rPr>
              <w:t>CO</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4B9E2EF2" w14:textId="77777777" w:rsidTr="00B56909">
        <w:tc>
          <w:tcPr>
            <w:tcW w:w="714" w:type="dxa"/>
            <w:tcBorders>
              <w:top w:val="single" w:sz="6" w:space="0" w:color="auto"/>
              <w:left w:val="single" w:sz="6" w:space="0" w:color="auto"/>
              <w:bottom w:val="single" w:sz="6" w:space="0" w:color="auto"/>
              <w:right w:val="single" w:sz="6" w:space="0" w:color="auto"/>
            </w:tcBorders>
          </w:tcPr>
          <w:p w14:paraId="0203C60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5D1DB4E" w14:textId="77777777" w:rsidR="00DF5F58" w:rsidRPr="003777CA" w:rsidRDefault="00DF5F58" w:rsidP="001C575A">
            <w:pPr>
              <w:rPr>
                <w:color w:val="262626" w:themeColor="text1" w:themeTint="D9"/>
              </w:rPr>
            </w:pPr>
            <w:proofErr w:type="spellStart"/>
            <w:r w:rsidRPr="003777CA">
              <w:rPr>
                <w:color w:val="262626" w:themeColor="text1" w:themeTint="D9"/>
              </w:rPr>
              <w:t>gdshcxz</w:t>
            </w:r>
            <w:proofErr w:type="spellEnd"/>
          </w:p>
        </w:tc>
        <w:tc>
          <w:tcPr>
            <w:tcW w:w="2835" w:type="dxa"/>
            <w:tcBorders>
              <w:top w:val="single" w:sz="6" w:space="0" w:color="auto"/>
              <w:left w:val="single" w:sz="6" w:space="0" w:color="auto"/>
              <w:bottom w:val="single" w:sz="6" w:space="0" w:color="auto"/>
              <w:right w:val="single" w:sz="6" w:space="0" w:color="auto"/>
            </w:tcBorders>
          </w:tcPr>
          <w:p w14:paraId="3ED71F79"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5DDF312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66DC151" w14:textId="77777777" w:rsidR="00DF5F58" w:rsidRPr="003777CA" w:rsidRDefault="00DF5F58" w:rsidP="001C575A">
            <w:pPr>
              <w:rPr>
                <w:color w:val="262626" w:themeColor="text1" w:themeTint="D9"/>
              </w:rPr>
            </w:pPr>
            <w:r w:rsidRPr="003777CA">
              <w:rPr>
                <w:color w:val="262626" w:themeColor="text1" w:themeTint="D9"/>
              </w:rPr>
              <w:t>高怠速</w:t>
            </w:r>
            <w:r w:rsidRPr="003777CA">
              <w:rPr>
                <w:color w:val="262626" w:themeColor="text1" w:themeTint="D9"/>
              </w:rPr>
              <w:t>HC</w:t>
            </w:r>
            <w:r w:rsidRPr="003777CA">
              <w:rPr>
                <w:color w:val="262626" w:themeColor="text1" w:themeTint="D9"/>
              </w:rPr>
              <w:t>限值</w:t>
            </w:r>
          </w:p>
        </w:tc>
      </w:tr>
      <w:tr w:rsidR="003777CA" w:rsidRPr="003777CA" w14:paraId="0B4E0385" w14:textId="77777777" w:rsidTr="00B56909">
        <w:tc>
          <w:tcPr>
            <w:tcW w:w="714" w:type="dxa"/>
            <w:tcBorders>
              <w:top w:val="single" w:sz="6" w:space="0" w:color="auto"/>
              <w:left w:val="single" w:sz="6" w:space="0" w:color="auto"/>
              <w:bottom w:val="single" w:sz="6" w:space="0" w:color="auto"/>
              <w:right w:val="single" w:sz="6" w:space="0" w:color="auto"/>
            </w:tcBorders>
          </w:tcPr>
          <w:p w14:paraId="0E7BD0A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F018A16" w14:textId="77777777" w:rsidR="00DF5F58" w:rsidRPr="003777CA" w:rsidRDefault="00DF5F58" w:rsidP="001C575A">
            <w:pPr>
              <w:rPr>
                <w:color w:val="262626" w:themeColor="text1" w:themeTint="D9"/>
              </w:rPr>
            </w:pPr>
            <w:proofErr w:type="spellStart"/>
            <w:r w:rsidRPr="003777CA">
              <w:rPr>
                <w:color w:val="262626" w:themeColor="text1" w:themeTint="D9"/>
              </w:rPr>
              <w:t>gdshcjg</w:t>
            </w:r>
            <w:proofErr w:type="spellEnd"/>
          </w:p>
        </w:tc>
        <w:tc>
          <w:tcPr>
            <w:tcW w:w="2835" w:type="dxa"/>
            <w:tcBorders>
              <w:top w:val="single" w:sz="6" w:space="0" w:color="auto"/>
              <w:left w:val="single" w:sz="6" w:space="0" w:color="auto"/>
              <w:bottom w:val="single" w:sz="6" w:space="0" w:color="auto"/>
              <w:right w:val="single" w:sz="6" w:space="0" w:color="auto"/>
            </w:tcBorders>
          </w:tcPr>
          <w:p w14:paraId="391B56E4"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68E14E0E"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67C5823" w14:textId="77777777" w:rsidR="00DF5F58" w:rsidRPr="003777CA" w:rsidRDefault="00DF5F58" w:rsidP="001C575A">
            <w:pPr>
              <w:rPr>
                <w:color w:val="262626" w:themeColor="text1" w:themeTint="D9"/>
              </w:rPr>
            </w:pPr>
            <w:r w:rsidRPr="003777CA">
              <w:rPr>
                <w:color w:val="262626" w:themeColor="text1" w:themeTint="D9"/>
              </w:rPr>
              <w:t>高怠速</w:t>
            </w:r>
            <w:r w:rsidRPr="003777CA">
              <w:rPr>
                <w:color w:val="262626" w:themeColor="text1" w:themeTint="D9"/>
              </w:rPr>
              <w:t>HC</w:t>
            </w:r>
            <w:r w:rsidRPr="003777CA">
              <w:rPr>
                <w:color w:val="262626" w:themeColor="text1" w:themeTint="D9"/>
              </w:rPr>
              <w:t>结果</w:t>
            </w:r>
          </w:p>
        </w:tc>
      </w:tr>
      <w:tr w:rsidR="003777CA" w:rsidRPr="003777CA" w14:paraId="4D916B3D" w14:textId="77777777" w:rsidTr="00B56909">
        <w:tc>
          <w:tcPr>
            <w:tcW w:w="714" w:type="dxa"/>
            <w:tcBorders>
              <w:top w:val="single" w:sz="6" w:space="0" w:color="auto"/>
              <w:left w:val="single" w:sz="6" w:space="0" w:color="auto"/>
              <w:bottom w:val="single" w:sz="6" w:space="0" w:color="auto"/>
              <w:right w:val="single" w:sz="6" w:space="0" w:color="auto"/>
            </w:tcBorders>
          </w:tcPr>
          <w:p w14:paraId="4AE9BFC3"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46E6965" w14:textId="77777777" w:rsidR="00DF5F58" w:rsidRPr="003777CA" w:rsidRDefault="00DF5F58" w:rsidP="001C575A">
            <w:pPr>
              <w:rPr>
                <w:color w:val="262626" w:themeColor="text1" w:themeTint="D9"/>
              </w:rPr>
            </w:pPr>
            <w:proofErr w:type="spellStart"/>
            <w:r w:rsidRPr="003777CA">
              <w:rPr>
                <w:color w:val="262626" w:themeColor="text1" w:themeTint="D9"/>
              </w:rPr>
              <w:t>gdshcpd</w:t>
            </w:r>
            <w:proofErr w:type="spellEnd"/>
          </w:p>
        </w:tc>
        <w:tc>
          <w:tcPr>
            <w:tcW w:w="2835" w:type="dxa"/>
            <w:tcBorders>
              <w:top w:val="single" w:sz="6" w:space="0" w:color="auto"/>
              <w:left w:val="single" w:sz="6" w:space="0" w:color="auto"/>
              <w:bottom w:val="single" w:sz="6" w:space="0" w:color="auto"/>
              <w:right w:val="single" w:sz="6" w:space="0" w:color="auto"/>
            </w:tcBorders>
          </w:tcPr>
          <w:p w14:paraId="1ACDFB18"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6B26926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41CC16BF" w14:textId="77777777" w:rsidR="00DF5F58" w:rsidRPr="003777CA" w:rsidRDefault="00DF5F58">
            <w:pPr>
              <w:rPr>
                <w:color w:val="262626" w:themeColor="text1" w:themeTint="D9"/>
              </w:rPr>
            </w:pPr>
            <w:r w:rsidRPr="003777CA">
              <w:rPr>
                <w:color w:val="262626" w:themeColor="text1" w:themeTint="D9"/>
              </w:rPr>
              <w:t>高怠速</w:t>
            </w:r>
            <w:r w:rsidRPr="003777CA">
              <w:rPr>
                <w:color w:val="262626" w:themeColor="text1" w:themeTint="D9"/>
              </w:rPr>
              <w:t>HC</w:t>
            </w:r>
            <w:r w:rsidRPr="003777CA">
              <w:rPr>
                <w:color w:val="262626" w:themeColor="text1" w:themeTint="D9"/>
              </w:rPr>
              <w:t>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2C139412" w14:textId="77777777" w:rsidTr="00B56909">
        <w:tc>
          <w:tcPr>
            <w:tcW w:w="714" w:type="dxa"/>
            <w:tcBorders>
              <w:top w:val="single" w:sz="6" w:space="0" w:color="auto"/>
              <w:left w:val="single" w:sz="6" w:space="0" w:color="auto"/>
              <w:bottom w:val="single" w:sz="6" w:space="0" w:color="auto"/>
              <w:right w:val="single" w:sz="6" w:space="0" w:color="auto"/>
            </w:tcBorders>
          </w:tcPr>
          <w:p w14:paraId="5ECBD26F"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C54CCE8" w14:textId="77777777" w:rsidR="00DF5F58" w:rsidRPr="003777CA" w:rsidRDefault="00DF5F58" w:rsidP="001C575A">
            <w:pPr>
              <w:rPr>
                <w:color w:val="262626" w:themeColor="text1" w:themeTint="D9"/>
              </w:rPr>
            </w:pPr>
            <w:proofErr w:type="spellStart"/>
            <w:r w:rsidRPr="003777CA">
              <w:rPr>
                <w:color w:val="262626" w:themeColor="text1" w:themeTint="D9"/>
              </w:rPr>
              <w:t>gdszs</w:t>
            </w:r>
            <w:proofErr w:type="spellEnd"/>
          </w:p>
        </w:tc>
        <w:tc>
          <w:tcPr>
            <w:tcW w:w="2835" w:type="dxa"/>
            <w:tcBorders>
              <w:top w:val="single" w:sz="6" w:space="0" w:color="auto"/>
              <w:left w:val="single" w:sz="6" w:space="0" w:color="auto"/>
              <w:bottom w:val="single" w:sz="6" w:space="0" w:color="auto"/>
              <w:right w:val="single" w:sz="6" w:space="0" w:color="auto"/>
            </w:tcBorders>
          </w:tcPr>
          <w:p w14:paraId="6C45BF4A"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4AC8600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4181CC0" w14:textId="77777777" w:rsidR="00DF5F58" w:rsidRPr="003777CA" w:rsidRDefault="00DF5F58" w:rsidP="001C575A">
            <w:pPr>
              <w:rPr>
                <w:color w:val="262626" w:themeColor="text1" w:themeTint="D9"/>
              </w:rPr>
            </w:pPr>
            <w:r w:rsidRPr="003777CA">
              <w:rPr>
                <w:color w:val="262626" w:themeColor="text1" w:themeTint="D9"/>
              </w:rPr>
              <w:t>高怠速转速</w:t>
            </w:r>
          </w:p>
        </w:tc>
      </w:tr>
      <w:tr w:rsidR="003777CA" w:rsidRPr="003777CA" w14:paraId="65952747" w14:textId="77777777" w:rsidTr="00B56909">
        <w:tc>
          <w:tcPr>
            <w:tcW w:w="714" w:type="dxa"/>
            <w:tcBorders>
              <w:top w:val="single" w:sz="6" w:space="0" w:color="auto"/>
              <w:left w:val="single" w:sz="6" w:space="0" w:color="auto"/>
              <w:bottom w:val="single" w:sz="6" w:space="0" w:color="auto"/>
              <w:right w:val="single" w:sz="6" w:space="0" w:color="auto"/>
            </w:tcBorders>
          </w:tcPr>
          <w:p w14:paraId="0624315D" w14:textId="77777777" w:rsidR="00DF5F58" w:rsidRPr="003777CA" w:rsidRDefault="00DF5F58" w:rsidP="0095612E">
            <w:pPr>
              <w:pStyle w:val="14"/>
              <w:numPr>
                <w:ilvl w:val="0"/>
                <w:numId w:val="6"/>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5866074" w14:textId="77777777" w:rsidR="00DF5F58" w:rsidRPr="003777CA" w:rsidRDefault="00DF5F58" w:rsidP="001C575A">
            <w:pPr>
              <w:rPr>
                <w:color w:val="262626" w:themeColor="text1" w:themeTint="D9"/>
              </w:rPr>
            </w:pPr>
            <w:proofErr w:type="spellStart"/>
            <w:r w:rsidRPr="003777CA">
              <w:rPr>
                <w:color w:val="262626" w:themeColor="text1" w:themeTint="D9"/>
              </w:rPr>
              <w:t>gdsyw</w:t>
            </w:r>
            <w:proofErr w:type="spellEnd"/>
          </w:p>
        </w:tc>
        <w:tc>
          <w:tcPr>
            <w:tcW w:w="2835" w:type="dxa"/>
            <w:tcBorders>
              <w:top w:val="single" w:sz="6" w:space="0" w:color="auto"/>
              <w:left w:val="single" w:sz="6" w:space="0" w:color="auto"/>
              <w:bottom w:val="single" w:sz="6" w:space="0" w:color="auto"/>
              <w:right w:val="single" w:sz="6" w:space="0" w:color="auto"/>
            </w:tcBorders>
          </w:tcPr>
          <w:p w14:paraId="7F2F074C" w14:textId="48D5397B"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4A37E18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CD4AA46" w14:textId="77777777" w:rsidR="00DF5F58" w:rsidRPr="003777CA" w:rsidRDefault="00DF5F58" w:rsidP="001C575A">
            <w:pPr>
              <w:rPr>
                <w:color w:val="262626" w:themeColor="text1" w:themeTint="D9"/>
              </w:rPr>
            </w:pPr>
            <w:r w:rsidRPr="003777CA">
              <w:rPr>
                <w:color w:val="262626" w:themeColor="text1" w:themeTint="D9"/>
              </w:rPr>
              <w:t>高怠速油温</w:t>
            </w:r>
          </w:p>
        </w:tc>
      </w:tr>
      <w:tr w:rsidR="003777CA" w:rsidRPr="003777CA" w14:paraId="6C77AE9A"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2610C58E" w14:textId="77777777" w:rsidR="00DF5F58" w:rsidRPr="003777CA" w:rsidRDefault="00DF5F58" w:rsidP="001C575A">
            <w:pPr>
              <w:jc w:val="center"/>
              <w:rPr>
                <w:color w:val="262626" w:themeColor="text1" w:themeTint="D9"/>
              </w:rPr>
            </w:pPr>
            <w:r w:rsidRPr="003777CA">
              <w:rPr>
                <w:rFonts w:hint="eastAsia"/>
                <w:color w:val="262626" w:themeColor="text1" w:themeTint="D9"/>
              </w:rPr>
              <w:t>简易稳态工况，检测方法</w:t>
            </w:r>
            <w:r w:rsidRPr="003777CA">
              <w:rPr>
                <w:color w:val="262626" w:themeColor="text1" w:themeTint="D9"/>
              </w:rPr>
              <w:t>:2</w:t>
            </w:r>
          </w:p>
        </w:tc>
      </w:tr>
      <w:tr w:rsidR="003777CA" w:rsidRPr="003777CA" w14:paraId="149E7441"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467237DD"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26D6051C"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7B8EC541"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F3256C2"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39372BF7"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29D0F9A8" w14:textId="77777777" w:rsidTr="00B56909">
        <w:tc>
          <w:tcPr>
            <w:tcW w:w="714" w:type="dxa"/>
            <w:tcBorders>
              <w:top w:val="single" w:sz="6" w:space="0" w:color="auto"/>
              <w:left w:val="single" w:sz="6" w:space="0" w:color="auto"/>
              <w:bottom w:val="single" w:sz="6" w:space="0" w:color="auto"/>
              <w:right w:val="single" w:sz="6" w:space="0" w:color="auto"/>
            </w:tcBorders>
          </w:tcPr>
          <w:p w14:paraId="1DDEAD1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2A23BA6" w14:textId="77777777" w:rsidR="00DF5F58" w:rsidRPr="003777CA" w:rsidRDefault="00DF5F58" w:rsidP="001C575A">
            <w:pPr>
              <w:rPr>
                <w:color w:val="262626" w:themeColor="text1" w:themeTint="D9"/>
              </w:rPr>
            </w:pPr>
            <w:r w:rsidRPr="003777CA">
              <w:rPr>
                <w:color w:val="262626" w:themeColor="text1" w:themeTint="D9"/>
              </w:rPr>
              <w:t>hc5025pfxz</w:t>
            </w:r>
          </w:p>
        </w:tc>
        <w:tc>
          <w:tcPr>
            <w:tcW w:w="2835" w:type="dxa"/>
            <w:tcBorders>
              <w:top w:val="single" w:sz="6" w:space="0" w:color="auto"/>
              <w:left w:val="single" w:sz="6" w:space="0" w:color="auto"/>
              <w:bottom w:val="single" w:sz="6" w:space="0" w:color="auto"/>
              <w:right w:val="single" w:sz="6" w:space="0" w:color="auto"/>
            </w:tcBorders>
          </w:tcPr>
          <w:p w14:paraId="24D6F3F2"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65595DE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075948F" w14:textId="77777777" w:rsidR="00DF5F58" w:rsidRPr="003777CA" w:rsidRDefault="00DF5F58" w:rsidP="001C575A">
            <w:pPr>
              <w:rPr>
                <w:color w:val="262626" w:themeColor="text1" w:themeTint="D9"/>
              </w:rPr>
            </w:pPr>
            <w:r w:rsidRPr="003777CA">
              <w:rPr>
                <w:color w:val="262626" w:themeColor="text1" w:themeTint="D9"/>
              </w:rPr>
              <w:t>5025HC</w:t>
            </w:r>
            <w:r w:rsidRPr="003777CA">
              <w:rPr>
                <w:color w:val="262626" w:themeColor="text1" w:themeTint="D9"/>
              </w:rPr>
              <w:t>排放限值</w:t>
            </w:r>
          </w:p>
        </w:tc>
      </w:tr>
      <w:tr w:rsidR="003777CA" w:rsidRPr="003777CA" w14:paraId="35B27D60" w14:textId="77777777" w:rsidTr="00B56909">
        <w:tc>
          <w:tcPr>
            <w:tcW w:w="714" w:type="dxa"/>
            <w:tcBorders>
              <w:top w:val="single" w:sz="6" w:space="0" w:color="auto"/>
              <w:left w:val="single" w:sz="6" w:space="0" w:color="auto"/>
              <w:bottom w:val="single" w:sz="6" w:space="0" w:color="auto"/>
              <w:right w:val="single" w:sz="6" w:space="0" w:color="auto"/>
            </w:tcBorders>
          </w:tcPr>
          <w:p w14:paraId="5106755A"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FD0D6EE" w14:textId="77777777" w:rsidR="00DF5F58" w:rsidRPr="003777CA" w:rsidRDefault="00DF5F58" w:rsidP="001C575A">
            <w:pPr>
              <w:rPr>
                <w:color w:val="262626" w:themeColor="text1" w:themeTint="D9"/>
              </w:rPr>
            </w:pPr>
            <w:r w:rsidRPr="003777CA">
              <w:rPr>
                <w:color w:val="262626" w:themeColor="text1" w:themeTint="D9"/>
              </w:rPr>
              <w:t>hc5025pfjg</w:t>
            </w:r>
          </w:p>
        </w:tc>
        <w:tc>
          <w:tcPr>
            <w:tcW w:w="2835" w:type="dxa"/>
            <w:tcBorders>
              <w:top w:val="single" w:sz="6" w:space="0" w:color="auto"/>
              <w:left w:val="single" w:sz="6" w:space="0" w:color="auto"/>
              <w:bottom w:val="single" w:sz="6" w:space="0" w:color="auto"/>
              <w:right w:val="single" w:sz="6" w:space="0" w:color="auto"/>
            </w:tcBorders>
          </w:tcPr>
          <w:p w14:paraId="09D2757B"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69F19D7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532B764" w14:textId="77777777" w:rsidR="00DF5F58" w:rsidRPr="003777CA" w:rsidRDefault="00DF5F58" w:rsidP="001C575A">
            <w:pPr>
              <w:rPr>
                <w:color w:val="262626" w:themeColor="text1" w:themeTint="D9"/>
              </w:rPr>
            </w:pPr>
            <w:r w:rsidRPr="003777CA">
              <w:rPr>
                <w:color w:val="262626" w:themeColor="text1" w:themeTint="D9"/>
              </w:rPr>
              <w:t>5025HC</w:t>
            </w:r>
            <w:r w:rsidRPr="003777CA">
              <w:rPr>
                <w:color w:val="262626" w:themeColor="text1" w:themeTint="D9"/>
              </w:rPr>
              <w:t>排放结果</w:t>
            </w:r>
          </w:p>
        </w:tc>
      </w:tr>
      <w:tr w:rsidR="003777CA" w:rsidRPr="003777CA" w14:paraId="2DC0037B" w14:textId="77777777" w:rsidTr="00B56909">
        <w:tc>
          <w:tcPr>
            <w:tcW w:w="714" w:type="dxa"/>
            <w:tcBorders>
              <w:top w:val="single" w:sz="6" w:space="0" w:color="auto"/>
              <w:left w:val="single" w:sz="6" w:space="0" w:color="auto"/>
              <w:bottom w:val="single" w:sz="6" w:space="0" w:color="auto"/>
              <w:right w:val="single" w:sz="6" w:space="0" w:color="auto"/>
            </w:tcBorders>
          </w:tcPr>
          <w:p w14:paraId="1B80A411"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122F200" w14:textId="77777777" w:rsidR="00DF5F58" w:rsidRPr="003777CA" w:rsidRDefault="00DF5F58" w:rsidP="001C575A">
            <w:pPr>
              <w:rPr>
                <w:color w:val="262626" w:themeColor="text1" w:themeTint="D9"/>
              </w:rPr>
            </w:pPr>
            <w:r w:rsidRPr="003777CA">
              <w:rPr>
                <w:color w:val="262626" w:themeColor="text1" w:themeTint="D9"/>
              </w:rPr>
              <w:t>hc5025pfpd</w:t>
            </w:r>
          </w:p>
        </w:tc>
        <w:tc>
          <w:tcPr>
            <w:tcW w:w="2835" w:type="dxa"/>
            <w:tcBorders>
              <w:top w:val="single" w:sz="6" w:space="0" w:color="auto"/>
              <w:left w:val="single" w:sz="6" w:space="0" w:color="auto"/>
              <w:bottom w:val="single" w:sz="6" w:space="0" w:color="auto"/>
              <w:right w:val="single" w:sz="6" w:space="0" w:color="auto"/>
            </w:tcBorders>
          </w:tcPr>
          <w:p w14:paraId="24AAAAF7"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426D8BB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F95B7FB" w14:textId="77777777" w:rsidR="00DF5F58" w:rsidRPr="003777CA" w:rsidRDefault="00DF5F58">
            <w:pPr>
              <w:rPr>
                <w:color w:val="262626" w:themeColor="text1" w:themeTint="D9"/>
              </w:rPr>
            </w:pPr>
            <w:r w:rsidRPr="003777CA">
              <w:rPr>
                <w:color w:val="262626" w:themeColor="text1" w:themeTint="D9"/>
              </w:rPr>
              <w:t>5025HC</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23376ED2" w14:textId="77777777" w:rsidTr="00B56909">
        <w:tc>
          <w:tcPr>
            <w:tcW w:w="714" w:type="dxa"/>
            <w:tcBorders>
              <w:top w:val="single" w:sz="6" w:space="0" w:color="auto"/>
              <w:left w:val="single" w:sz="6" w:space="0" w:color="auto"/>
              <w:bottom w:val="single" w:sz="6" w:space="0" w:color="auto"/>
              <w:right w:val="single" w:sz="6" w:space="0" w:color="auto"/>
            </w:tcBorders>
          </w:tcPr>
          <w:p w14:paraId="3A5263B8"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5C8621D" w14:textId="77777777" w:rsidR="00DF5F58" w:rsidRPr="003777CA" w:rsidRDefault="00DF5F58" w:rsidP="001C575A">
            <w:pPr>
              <w:rPr>
                <w:color w:val="262626" w:themeColor="text1" w:themeTint="D9"/>
              </w:rPr>
            </w:pPr>
            <w:r w:rsidRPr="003777CA">
              <w:rPr>
                <w:color w:val="262626" w:themeColor="text1" w:themeTint="D9"/>
              </w:rPr>
              <w:t>co5025pfxz</w:t>
            </w:r>
          </w:p>
        </w:tc>
        <w:tc>
          <w:tcPr>
            <w:tcW w:w="2835" w:type="dxa"/>
            <w:tcBorders>
              <w:top w:val="single" w:sz="6" w:space="0" w:color="auto"/>
              <w:left w:val="single" w:sz="6" w:space="0" w:color="auto"/>
              <w:bottom w:val="single" w:sz="6" w:space="0" w:color="auto"/>
              <w:right w:val="single" w:sz="6" w:space="0" w:color="auto"/>
            </w:tcBorders>
          </w:tcPr>
          <w:p w14:paraId="7368A4F6" w14:textId="3968297A"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08D549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F251C3" w14:textId="77777777" w:rsidR="00DF5F58" w:rsidRPr="003777CA" w:rsidRDefault="00DF5F58" w:rsidP="001C575A">
            <w:pPr>
              <w:rPr>
                <w:color w:val="262626" w:themeColor="text1" w:themeTint="D9"/>
              </w:rPr>
            </w:pPr>
            <w:r w:rsidRPr="003777CA">
              <w:rPr>
                <w:color w:val="262626" w:themeColor="text1" w:themeTint="D9"/>
              </w:rPr>
              <w:t>5025CO</w:t>
            </w:r>
            <w:r w:rsidRPr="003777CA">
              <w:rPr>
                <w:color w:val="262626" w:themeColor="text1" w:themeTint="D9"/>
              </w:rPr>
              <w:t>排放限值</w:t>
            </w:r>
          </w:p>
        </w:tc>
      </w:tr>
      <w:tr w:rsidR="003777CA" w:rsidRPr="003777CA" w14:paraId="0424FD90" w14:textId="77777777" w:rsidTr="00B56909">
        <w:tc>
          <w:tcPr>
            <w:tcW w:w="714" w:type="dxa"/>
            <w:tcBorders>
              <w:top w:val="single" w:sz="6" w:space="0" w:color="auto"/>
              <w:left w:val="single" w:sz="6" w:space="0" w:color="auto"/>
              <w:bottom w:val="single" w:sz="6" w:space="0" w:color="auto"/>
              <w:right w:val="single" w:sz="6" w:space="0" w:color="auto"/>
            </w:tcBorders>
          </w:tcPr>
          <w:p w14:paraId="20A344FC"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29A3118" w14:textId="77777777" w:rsidR="00DF5F58" w:rsidRPr="003777CA" w:rsidRDefault="00DF5F58" w:rsidP="001C575A">
            <w:pPr>
              <w:rPr>
                <w:color w:val="262626" w:themeColor="text1" w:themeTint="D9"/>
              </w:rPr>
            </w:pPr>
            <w:r w:rsidRPr="003777CA">
              <w:rPr>
                <w:color w:val="262626" w:themeColor="text1" w:themeTint="D9"/>
              </w:rPr>
              <w:t>co5025pfjg</w:t>
            </w:r>
          </w:p>
        </w:tc>
        <w:tc>
          <w:tcPr>
            <w:tcW w:w="2835" w:type="dxa"/>
            <w:tcBorders>
              <w:top w:val="single" w:sz="6" w:space="0" w:color="auto"/>
              <w:left w:val="single" w:sz="6" w:space="0" w:color="auto"/>
              <w:bottom w:val="single" w:sz="6" w:space="0" w:color="auto"/>
              <w:right w:val="single" w:sz="6" w:space="0" w:color="auto"/>
            </w:tcBorders>
          </w:tcPr>
          <w:p w14:paraId="605A2C60" w14:textId="22AF9643"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E6543BA"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DE42325" w14:textId="77777777" w:rsidR="00DF5F58" w:rsidRPr="003777CA" w:rsidRDefault="00DF5F58" w:rsidP="001C575A">
            <w:pPr>
              <w:rPr>
                <w:color w:val="262626" w:themeColor="text1" w:themeTint="D9"/>
              </w:rPr>
            </w:pPr>
            <w:r w:rsidRPr="003777CA">
              <w:rPr>
                <w:color w:val="262626" w:themeColor="text1" w:themeTint="D9"/>
              </w:rPr>
              <w:t>5025CO</w:t>
            </w:r>
            <w:r w:rsidRPr="003777CA">
              <w:rPr>
                <w:color w:val="262626" w:themeColor="text1" w:themeTint="D9"/>
              </w:rPr>
              <w:t>排放结果</w:t>
            </w:r>
          </w:p>
        </w:tc>
      </w:tr>
      <w:tr w:rsidR="003777CA" w:rsidRPr="003777CA" w14:paraId="2C998BF3" w14:textId="77777777" w:rsidTr="00B56909">
        <w:tc>
          <w:tcPr>
            <w:tcW w:w="714" w:type="dxa"/>
            <w:tcBorders>
              <w:top w:val="single" w:sz="6" w:space="0" w:color="auto"/>
              <w:left w:val="single" w:sz="6" w:space="0" w:color="auto"/>
              <w:bottom w:val="single" w:sz="6" w:space="0" w:color="auto"/>
              <w:right w:val="single" w:sz="6" w:space="0" w:color="auto"/>
            </w:tcBorders>
          </w:tcPr>
          <w:p w14:paraId="1A203CDB"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1CB523B" w14:textId="77777777" w:rsidR="00DF5F58" w:rsidRPr="003777CA" w:rsidRDefault="00DF5F58" w:rsidP="001C575A">
            <w:pPr>
              <w:rPr>
                <w:color w:val="262626" w:themeColor="text1" w:themeTint="D9"/>
              </w:rPr>
            </w:pPr>
            <w:r w:rsidRPr="003777CA">
              <w:rPr>
                <w:color w:val="262626" w:themeColor="text1" w:themeTint="D9"/>
              </w:rPr>
              <w:t>co5025pfpd</w:t>
            </w:r>
          </w:p>
        </w:tc>
        <w:tc>
          <w:tcPr>
            <w:tcW w:w="2835" w:type="dxa"/>
            <w:tcBorders>
              <w:top w:val="single" w:sz="6" w:space="0" w:color="auto"/>
              <w:left w:val="single" w:sz="6" w:space="0" w:color="auto"/>
              <w:bottom w:val="single" w:sz="6" w:space="0" w:color="auto"/>
              <w:right w:val="single" w:sz="6" w:space="0" w:color="auto"/>
            </w:tcBorders>
          </w:tcPr>
          <w:p w14:paraId="501E95DF"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4068703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1A4DC06" w14:textId="77777777" w:rsidR="00DF5F58" w:rsidRPr="003777CA" w:rsidRDefault="00DF5F58">
            <w:pPr>
              <w:rPr>
                <w:color w:val="262626" w:themeColor="text1" w:themeTint="D9"/>
              </w:rPr>
            </w:pPr>
            <w:r w:rsidRPr="003777CA">
              <w:rPr>
                <w:color w:val="262626" w:themeColor="text1" w:themeTint="D9"/>
              </w:rPr>
              <w:t>5025CO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38CE90D3" w14:textId="77777777" w:rsidTr="00B56909">
        <w:tc>
          <w:tcPr>
            <w:tcW w:w="714" w:type="dxa"/>
            <w:tcBorders>
              <w:top w:val="single" w:sz="6" w:space="0" w:color="auto"/>
              <w:left w:val="single" w:sz="6" w:space="0" w:color="auto"/>
              <w:bottom w:val="single" w:sz="6" w:space="0" w:color="auto"/>
              <w:right w:val="single" w:sz="6" w:space="0" w:color="auto"/>
            </w:tcBorders>
          </w:tcPr>
          <w:p w14:paraId="199AC4D8"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17E5018" w14:textId="77777777" w:rsidR="00DF5F58" w:rsidRPr="003777CA" w:rsidRDefault="00DF5F58" w:rsidP="001C575A">
            <w:pPr>
              <w:rPr>
                <w:color w:val="262626" w:themeColor="text1" w:themeTint="D9"/>
              </w:rPr>
            </w:pPr>
            <w:r w:rsidRPr="003777CA">
              <w:rPr>
                <w:color w:val="262626" w:themeColor="text1" w:themeTint="D9"/>
              </w:rPr>
              <w:t>no5025pfxz</w:t>
            </w:r>
          </w:p>
        </w:tc>
        <w:tc>
          <w:tcPr>
            <w:tcW w:w="2835" w:type="dxa"/>
            <w:tcBorders>
              <w:top w:val="single" w:sz="6" w:space="0" w:color="auto"/>
              <w:left w:val="single" w:sz="6" w:space="0" w:color="auto"/>
              <w:bottom w:val="single" w:sz="6" w:space="0" w:color="auto"/>
              <w:right w:val="single" w:sz="6" w:space="0" w:color="auto"/>
            </w:tcBorders>
          </w:tcPr>
          <w:p w14:paraId="45D3A510"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63702E0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1A2ACDD" w14:textId="77777777" w:rsidR="00DF5F58" w:rsidRPr="003777CA" w:rsidRDefault="00DF5F58" w:rsidP="001C575A">
            <w:pPr>
              <w:rPr>
                <w:color w:val="262626" w:themeColor="text1" w:themeTint="D9"/>
              </w:rPr>
            </w:pPr>
            <w:r w:rsidRPr="003777CA">
              <w:rPr>
                <w:color w:val="262626" w:themeColor="text1" w:themeTint="D9"/>
              </w:rPr>
              <w:t>5025NO</w:t>
            </w:r>
            <w:r w:rsidRPr="003777CA">
              <w:rPr>
                <w:color w:val="262626" w:themeColor="text1" w:themeTint="D9"/>
              </w:rPr>
              <w:t>排放限值</w:t>
            </w:r>
          </w:p>
        </w:tc>
      </w:tr>
      <w:tr w:rsidR="003777CA" w:rsidRPr="003777CA" w14:paraId="6F01DA86" w14:textId="77777777" w:rsidTr="00B56909">
        <w:tc>
          <w:tcPr>
            <w:tcW w:w="714" w:type="dxa"/>
            <w:tcBorders>
              <w:top w:val="single" w:sz="6" w:space="0" w:color="auto"/>
              <w:left w:val="single" w:sz="6" w:space="0" w:color="auto"/>
              <w:bottom w:val="single" w:sz="6" w:space="0" w:color="auto"/>
              <w:right w:val="single" w:sz="6" w:space="0" w:color="auto"/>
            </w:tcBorders>
          </w:tcPr>
          <w:p w14:paraId="6796AFC3"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AE1C620" w14:textId="77777777" w:rsidR="00DF5F58" w:rsidRPr="003777CA" w:rsidRDefault="00DF5F58" w:rsidP="001C575A">
            <w:pPr>
              <w:rPr>
                <w:color w:val="262626" w:themeColor="text1" w:themeTint="D9"/>
              </w:rPr>
            </w:pPr>
            <w:r w:rsidRPr="003777CA">
              <w:rPr>
                <w:color w:val="262626" w:themeColor="text1" w:themeTint="D9"/>
              </w:rPr>
              <w:t>no5025pfjg</w:t>
            </w:r>
          </w:p>
        </w:tc>
        <w:tc>
          <w:tcPr>
            <w:tcW w:w="2835" w:type="dxa"/>
            <w:tcBorders>
              <w:top w:val="single" w:sz="6" w:space="0" w:color="auto"/>
              <w:left w:val="single" w:sz="6" w:space="0" w:color="auto"/>
              <w:bottom w:val="single" w:sz="6" w:space="0" w:color="auto"/>
              <w:right w:val="single" w:sz="6" w:space="0" w:color="auto"/>
            </w:tcBorders>
          </w:tcPr>
          <w:p w14:paraId="627A7DE2"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103C332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0830FCB" w14:textId="77777777" w:rsidR="00DF5F58" w:rsidRPr="003777CA" w:rsidRDefault="00DF5F58" w:rsidP="001C575A">
            <w:pPr>
              <w:rPr>
                <w:color w:val="262626" w:themeColor="text1" w:themeTint="D9"/>
              </w:rPr>
            </w:pPr>
            <w:r w:rsidRPr="003777CA">
              <w:rPr>
                <w:color w:val="262626" w:themeColor="text1" w:themeTint="D9"/>
              </w:rPr>
              <w:t>5025NO</w:t>
            </w:r>
            <w:r w:rsidRPr="003777CA">
              <w:rPr>
                <w:color w:val="262626" w:themeColor="text1" w:themeTint="D9"/>
              </w:rPr>
              <w:t>排放结果</w:t>
            </w:r>
          </w:p>
        </w:tc>
      </w:tr>
      <w:tr w:rsidR="003777CA" w:rsidRPr="003777CA" w14:paraId="293ECC3C" w14:textId="77777777" w:rsidTr="00B56909">
        <w:tc>
          <w:tcPr>
            <w:tcW w:w="714" w:type="dxa"/>
            <w:tcBorders>
              <w:top w:val="single" w:sz="6" w:space="0" w:color="auto"/>
              <w:left w:val="single" w:sz="6" w:space="0" w:color="auto"/>
              <w:bottom w:val="single" w:sz="6" w:space="0" w:color="auto"/>
              <w:right w:val="single" w:sz="6" w:space="0" w:color="auto"/>
            </w:tcBorders>
          </w:tcPr>
          <w:p w14:paraId="35294995"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BF89932" w14:textId="77777777" w:rsidR="00DF5F58" w:rsidRPr="003777CA" w:rsidRDefault="00DF5F58" w:rsidP="001C575A">
            <w:pPr>
              <w:rPr>
                <w:color w:val="262626" w:themeColor="text1" w:themeTint="D9"/>
              </w:rPr>
            </w:pPr>
            <w:r w:rsidRPr="003777CA">
              <w:rPr>
                <w:color w:val="262626" w:themeColor="text1" w:themeTint="D9"/>
              </w:rPr>
              <w:t>no5025pfpd</w:t>
            </w:r>
          </w:p>
        </w:tc>
        <w:tc>
          <w:tcPr>
            <w:tcW w:w="2835" w:type="dxa"/>
            <w:tcBorders>
              <w:top w:val="single" w:sz="6" w:space="0" w:color="auto"/>
              <w:left w:val="single" w:sz="6" w:space="0" w:color="auto"/>
              <w:bottom w:val="single" w:sz="6" w:space="0" w:color="auto"/>
              <w:right w:val="single" w:sz="6" w:space="0" w:color="auto"/>
            </w:tcBorders>
          </w:tcPr>
          <w:p w14:paraId="5B19D241"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08A3DF3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1B6B4B2" w14:textId="77777777" w:rsidR="00DF5F58" w:rsidRPr="003777CA" w:rsidRDefault="00DF5F58">
            <w:pPr>
              <w:rPr>
                <w:color w:val="262626" w:themeColor="text1" w:themeTint="D9"/>
              </w:rPr>
            </w:pPr>
            <w:r w:rsidRPr="003777CA">
              <w:rPr>
                <w:color w:val="262626" w:themeColor="text1" w:themeTint="D9"/>
              </w:rPr>
              <w:t>5025NO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35C96050" w14:textId="77777777" w:rsidTr="00B56909">
        <w:tc>
          <w:tcPr>
            <w:tcW w:w="714" w:type="dxa"/>
            <w:tcBorders>
              <w:top w:val="single" w:sz="6" w:space="0" w:color="auto"/>
              <w:left w:val="single" w:sz="6" w:space="0" w:color="auto"/>
              <w:bottom w:val="single" w:sz="6" w:space="0" w:color="auto"/>
              <w:right w:val="single" w:sz="6" w:space="0" w:color="auto"/>
            </w:tcBorders>
          </w:tcPr>
          <w:p w14:paraId="692DDCC8"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F7BCD55" w14:textId="77777777" w:rsidR="00DF5F58" w:rsidRPr="003777CA" w:rsidRDefault="00DF5F58" w:rsidP="001C575A">
            <w:pPr>
              <w:rPr>
                <w:color w:val="262626" w:themeColor="text1" w:themeTint="D9"/>
              </w:rPr>
            </w:pPr>
            <w:r w:rsidRPr="003777CA">
              <w:rPr>
                <w:color w:val="262626" w:themeColor="text1" w:themeTint="D9"/>
              </w:rPr>
              <w:t>hc2540pfxz</w:t>
            </w:r>
          </w:p>
        </w:tc>
        <w:tc>
          <w:tcPr>
            <w:tcW w:w="2835" w:type="dxa"/>
            <w:tcBorders>
              <w:top w:val="single" w:sz="6" w:space="0" w:color="auto"/>
              <w:left w:val="single" w:sz="6" w:space="0" w:color="auto"/>
              <w:bottom w:val="single" w:sz="6" w:space="0" w:color="auto"/>
              <w:right w:val="single" w:sz="6" w:space="0" w:color="auto"/>
            </w:tcBorders>
          </w:tcPr>
          <w:p w14:paraId="6B810633"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4FD7C7F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41E344E" w14:textId="77777777" w:rsidR="00DF5F58" w:rsidRPr="003777CA" w:rsidRDefault="00DF5F58" w:rsidP="001C575A">
            <w:pPr>
              <w:rPr>
                <w:color w:val="262626" w:themeColor="text1" w:themeTint="D9"/>
              </w:rPr>
            </w:pPr>
            <w:r w:rsidRPr="003777CA">
              <w:rPr>
                <w:color w:val="262626" w:themeColor="text1" w:themeTint="D9"/>
              </w:rPr>
              <w:t>2540HC</w:t>
            </w:r>
            <w:r w:rsidRPr="003777CA">
              <w:rPr>
                <w:color w:val="262626" w:themeColor="text1" w:themeTint="D9"/>
              </w:rPr>
              <w:t>排放限值</w:t>
            </w:r>
          </w:p>
        </w:tc>
      </w:tr>
      <w:tr w:rsidR="003777CA" w:rsidRPr="003777CA" w14:paraId="3D657E11" w14:textId="77777777" w:rsidTr="00B56909">
        <w:tc>
          <w:tcPr>
            <w:tcW w:w="714" w:type="dxa"/>
            <w:tcBorders>
              <w:top w:val="single" w:sz="6" w:space="0" w:color="auto"/>
              <w:left w:val="single" w:sz="6" w:space="0" w:color="auto"/>
              <w:bottom w:val="single" w:sz="6" w:space="0" w:color="auto"/>
              <w:right w:val="single" w:sz="6" w:space="0" w:color="auto"/>
            </w:tcBorders>
          </w:tcPr>
          <w:p w14:paraId="0980BDF3"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B03C16F" w14:textId="77777777" w:rsidR="00DF5F58" w:rsidRPr="003777CA" w:rsidRDefault="00DF5F58" w:rsidP="001C575A">
            <w:pPr>
              <w:rPr>
                <w:color w:val="262626" w:themeColor="text1" w:themeTint="D9"/>
              </w:rPr>
            </w:pPr>
            <w:r w:rsidRPr="003777CA">
              <w:rPr>
                <w:color w:val="262626" w:themeColor="text1" w:themeTint="D9"/>
              </w:rPr>
              <w:t>hc2540pfjg</w:t>
            </w:r>
          </w:p>
        </w:tc>
        <w:tc>
          <w:tcPr>
            <w:tcW w:w="2835" w:type="dxa"/>
            <w:tcBorders>
              <w:top w:val="single" w:sz="6" w:space="0" w:color="auto"/>
              <w:left w:val="single" w:sz="6" w:space="0" w:color="auto"/>
              <w:bottom w:val="single" w:sz="6" w:space="0" w:color="auto"/>
              <w:right w:val="single" w:sz="6" w:space="0" w:color="auto"/>
            </w:tcBorders>
          </w:tcPr>
          <w:p w14:paraId="4A2094F8"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5EFFB92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36FA6FA" w14:textId="77777777" w:rsidR="00DF5F58" w:rsidRPr="003777CA" w:rsidRDefault="00DF5F58" w:rsidP="001C575A">
            <w:pPr>
              <w:rPr>
                <w:color w:val="262626" w:themeColor="text1" w:themeTint="D9"/>
              </w:rPr>
            </w:pPr>
            <w:r w:rsidRPr="003777CA">
              <w:rPr>
                <w:color w:val="262626" w:themeColor="text1" w:themeTint="D9"/>
              </w:rPr>
              <w:t>2540HC</w:t>
            </w:r>
            <w:r w:rsidRPr="003777CA">
              <w:rPr>
                <w:color w:val="262626" w:themeColor="text1" w:themeTint="D9"/>
              </w:rPr>
              <w:t>排放结果</w:t>
            </w:r>
          </w:p>
        </w:tc>
      </w:tr>
      <w:tr w:rsidR="003777CA" w:rsidRPr="003777CA" w14:paraId="37CBF3F8" w14:textId="77777777" w:rsidTr="00B56909">
        <w:tc>
          <w:tcPr>
            <w:tcW w:w="714" w:type="dxa"/>
            <w:tcBorders>
              <w:top w:val="single" w:sz="6" w:space="0" w:color="auto"/>
              <w:left w:val="single" w:sz="6" w:space="0" w:color="auto"/>
              <w:bottom w:val="single" w:sz="6" w:space="0" w:color="auto"/>
              <w:right w:val="single" w:sz="6" w:space="0" w:color="auto"/>
            </w:tcBorders>
          </w:tcPr>
          <w:p w14:paraId="79A2235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C31F620" w14:textId="77777777" w:rsidR="00DF5F58" w:rsidRPr="003777CA" w:rsidRDefault="00DF5F58" w:rsidP="001C575A">
            <w:pPr>
              <w:rPr>
                <w:color w:val="262626" w:themeColor="text1" w:themeTint="D9"/>
              </w:rPr>
            </w:pPr>
            <w:r w:rsidRPr="003777CA">
              <w:rPr>
                <w:color w:val="262626" w:themeColor="text1" w:themeTint="D9"/>
              </w:rPr>
              <w:t>hc2540pfpd</w:t>
            </w:r>
          </w:p>
        </w:tc>
        <w:tc>
          <w:tcPr>
            <w:tcW w:w="2835" w:type="dxa"/>
            <w:tcBorders>
              <w:top w:val="single" w:sz="6" w:space="0" w:color="auto"/>
              <w:left w:val="single" w:sz="6" w:space="0" w:color="auto"/>
              <w:bottom w:val="single" w:sz="6" w:space="0" w:color="auto"/>
              <w:right w:val="single" w:sz="6" w:space="0" w:color="auto"/>
            </w:tcBorders>
          </w:tcPr>
          <w:p w14:paraId="03BC14DA"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61789FE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B9B16F0" w14:textId="77777777" w:rsidR="00DF5F58" w:rsidRPr="003777CA" w:rsidRDefault="00DF5F58">
            <w:pPr>
              <w:rPr>
                <w:color w:val="262626" w:themeColor="text1" w:themeTint="D9"/>
              </w:rPr>
            </w:pPr>
            <w:r w:rsidRPr="003777CA">
              <w:rPr>
                <w:color w:val="262626" w:themeColor="text1" w:themeTint="D9"/>
              </w:rPr>
              <w:t>2540HC</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6088FC26" w14:textId="77777777" w:rsidTr="00B56909">
        <w:tc>
          <w:tcPr>
            <w:tcW w:w="714" w:type="dxa"/>
            <w:tcBorders>
              <w:top w:val="single" w:sz="6" w:space="0" w:color="auto"/>
              <w:left w:val="single" w:sz="6" w:space="0" w:color="auto"/>
              <w:bottom w:val="single" w:sz="6" w:space="0" w:color="auto"/>
              <w:right w:val="single" w:sz="6" w:space="0" w:color="auto"/>
            </w:tcBorders>
          </w:tcPr>
          <w:p w14:paraId="265B3176"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3853078" w14:textId="77777777" w:rsidR="00DF5F58" w:rsidRPr="003777CA" w:rsidRDefault="00DF5F58" w:rsidP="001C575A">
            <w:pPr>
              <w:rPr>
                <w:color w:val="262626" w:themeColor="text1" w:themeTint="D9"/>
              </w:rPr>
            </w:pPr>
            <w:r w:rsidRPr="003777CA">
              <w:rPr>
                <w:color w:val="262626" w:themeColor="text1" w:themeTint="D9"/>
              </w:rPr>
              <w:t>co2540pfxz</w:t>
            </w:r>
          </w:p>
        </w:tc>
        <w:tc>
          <w:tcPr>
            <w:tcW w:w="2835" w:type="dxa"/>
            <w:tcBorders>
              <w:top w:val="single" w:sz="6" w:space="0" w:color="auto"/>
              <w:left w:val="single" w:sz="6" w:space="0" w:color="auto"/>
              <w:bottom w:val="single" w:sz="6" w:space="0" w:color="auto"/>
              <w:right w:val="single" w:sz="6" w:space="0" w:color="auto"/>
            </w:tcBorders>
          </w:tcPr>
          <w:p w14:paraId="77A132B3" w14:textId="1B2006B4"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E22E55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BC49B5D" w14:textId="77777777" w:rsidR="00DF5F58" w:rsidRPr="003777CA" w:rsidRDefault="00DF5F58" w:rsidP="001C575A">
            <w:pPr>
              <w:rPr>
                <w:color w:val="262626" w:themeColor="text1" w:themeTint="D9"/>
              </w:rPr>
            </w:pPr>
            <w:r w:rsidRPr="003777CA">
              <w:rPr>
                <w:color w:val="262626" w:themeColor="text1" w:themeTint="D9"/>
              </w:rPr>
              <w:t>2540CO</w:t>
            </w:r>
            <w:r w:rsidRPr="003777CA">
              <w:rPr>
                <w:color w:val="262626" w:themeColor="text1" w:themeTint="D9"/>
              </w:rPr>
              <w:t>排放限值</w:t>
            </w:r>
          </w:p>
        </w:tc>
      </w:tr>
      <w:tr w:rsidR="003777CA" w:rsidRPr="003777CA" w14:paraId="53FC319C" w14:textId="77777777" w:rsidTr="00B56909">
        <w:tc>
          <w:tcPr>
            <w:tcW w:w="714" w:type="dxa"/>
            <w:tcBorders>
              <w:top w:val="single" w:sz="6" w:space="0" w:color="auto"/>
              <w:left w:val="single" w:sz="6" w:space="0" w:color="auto"/>
              <w:bottom w:val="single" w:sz="6" w:space="0" w:color="auto"/>
              <w:right w:val="single" w:sz="6" w:space="0" w:color="auto"/>
            </w:tcBorders>
          </w:tcPr>
          <w:p w14:paraId="023E34F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781D40C" w14:textId="77777777" w:rsidR="00DF5F58" w:rsidRPr="003777CA" w:rsidRDefault="00DF5F58" w:rsidP="001C575A">
            <w:pPr>
              <w:rPr>
                <w:color w:val="262626" w:themeColor="text1" w:themeTint="D9"/>
              </w:rPr>
            </w:pPr>
            <w:r w:rsidRPr="003777CA">
              <w:rPr>
                <w:color w:val="262626" w:themeColor="text1" w:themeTint="D9"/>
              </w:rPr>
              <w:t>co2540pfjg</w:t>
            </w:r>
          </w:p>
        </w:tc>
        <w:tc>
          <w:tcPr>
            <w:tcW w:w="2835" w:type="dxa"/>
            <w:tcBorders>
              <w:top w:val="single" w:sz="6" w:space="0" w:color="auto"/>
              <w:left w:val="single" w:sz="6" w:space="0" w:color="auto"/>
              <w:bottom w:val="single" w:sz="6" w:space="0" w:color="auto"/>
              <w:right w:val="single" w:sz="6" w:space="0" w:color="auto"/>
            </w:tcBorders>
          </w:tcPr>
          <w:p w14:paraId="3AB0A9AD" w14:textId="474D8156"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66A301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2C468FA" w14:textId="77777777" w:rsidR="00DF5F58" w:rsidRPr="003777CA" w:rsidRDefault="00DF5F58" w:rsidP="001C575A">
            <w:pPr>
              <w:rPr>
                <w:color w:val="262626" w:themeColor="text1" w:themeTint="D9"/>
              </w:rPr>
            </w:pPr>
            <w:r w:rsidRPr="003777CA">
              <w:rPr>
                <w:color w:val="262626" w:themeColor="text1" w:themeTint="D9"/>
              </w:rPr>
              <w:t>2540CO</w:t>
            </w:r>
            <w:r w:rsidRPr="003777CA">
              <w:rPr>
                <w:color w:val="262626" w:themeColor="text1" w:themeTint="D9"/>
              </w:rPr>
              <w:t>排放结果</w:t>
            </w:r>
          </w:p>
        </w:tc>
      </w:tr>
      <w:tr w:rsidR="003777CA" w:rsidRPr="003777CA" w14:paraId="4945B442" w14:textId="77777777" w:rsidTr="00B56909">
        <w:tc>
          <w:tcPr>
            <w:tcW w:w="714" w:type="dxa"/>
            <w:tcBorders>
              <w:top w:val="single" w:sz="6" w:space="0" w:color="auto"/>
              <w:left w:val="single" w:sz="6" w:space="0" w:color="auto"/>
              <w:bottom w:val="single" w:sz="6" w:space="0" w:color="auto"/>
              <w:right w:val="single" w:sz="6" w:space="0" w:color="auto"/>
            </w:tcBorders>
          </w:tcPr>
          <w:p w14:paraId="0D081201"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9A76C29" w14:textId="77777777" w:rsidR="00DF5F58" w:rsidRPr="003777CA" w:rsidRDefault="00DF5F58" w:rsidP="001C575A">
            <w:pPr>
              <w:rPr>
                <w:color w:val="262626" w:themeColor="text1" w:themeTint="D9"/>
              </w:rPr>
            </w:pPr>
            <w:r w:rsidRPr="003777CA">
              <w:rPr>
                <w:color w:val="262626" w:themeColor="text1" w:themeTint="D9"/>
              </w:rPr>
              <w:t>co2540pfpd</w:t>
            </w:r>
          </w:p>
        </w:tc>
        <w:tc>
          <w:tcPr>
            <w:tcW w:w="2835" w:type="dxa"/>
            <w:tcBorders>
              <w:top w:val="single" w:sz="6" w:space="0" w:color="auto"/>
              <w:left w:val="single" w:sz="6" w:space="0" w:color="auto"/>
              <w:bottom w:val="single" w:sz="6" w:space="0" w:color="auto"/>
              <w:right w:val="single" w:sz="6" w:space="0" w:color="auto"/>
            </w:tcBorders>
          </w:tcPr>
          <w:p w14:paraId="76ED126B"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7FE8958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BDED4F" w14:textId="77777777" w:rsidR="00DF5F58" w:rsidRPr="003777CA" w:rsidRDefault="00DF5F58">
            <w:pPr>
              <w:rPr>
                <w:color w:val="262626" w:themeColor="text1" w:themeTint="D9"/>
              </w:rPr>
            </w:pPr>
            <w:r w:rsidRPr="003777CA">
              <w:rPr>
                <w:color w:val="262626" w:themeColor="text1" w:themeTint="D9"/>
              </w:rPr>
              <w:t>2540CO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2910AADC" w14:textId="77777777" w:rsidTr="00B56909">
        <w:tc>
          <w:tcPr>
            <w:tcW w:w="714" w:type="dxa"/>
            <w:tcBorders>
              <w:top w:val="single" w:sz="6" w:space="0" w:color="auto"/>
              <w:left w:val="single" w:sz="6" w:space="0" w:color="auto"/>
              <w:bottom w:val="single" w:sz="6" w:space="0" w:color="auto"/>
              <w:right w:val="single" w:sz="6" w:space="0" w:color="auto"/>
            </w:tcBorders>
          </w:tcPr>
          <w:p w14:paraId="12212989"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D433348" w14:textId="77777777" w:rsidR="00DF5F58" w:rsidRPr="003777CA" w:rsidRDefault="00DF5F58" w:rsidP="001C575A">
            <w:pPr>
              <w:rPr>
                <w:color w:val="262626" w:themeColor="text1" w:themeTint="D9"/>
              </w:rPr>
            </w:pPr>
            <w:r w:rsidRPr="003777CA">
              <w:rPr>
                <w:color w:val="262626" w:themeColor="text1" w:themeTint="D9"/>
              </w:rPr>
              <w:t>no2540pfxz</w:t>
            </w:r>
          </w:p>
        </w:tc>
        <w:tc>
          <w:tcPr>
            <w:tcW w:w="2835" w:type="dxa"/>
            <w:tcBorders>
              <w:top w:val="single" w:sz="6" w:space="0" w:color="auto"/>
              <w:left w:val="single" w:sz="6" w:space="0" w:color="auto"/>
              <w:bottom w:val="single" w:sz="6" w:space="0" w:color="auto"/>
              <w:right w:val="single" w:sz="6" w:space="0" w:color="auto"/>
            </w:tcBorders>
          </w:tcPr>
          <w:p w14:paraId="361301B6"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1235719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752A856" w14:textId="77777777" w:rsidR="00DF5F58" w:rsidRPr="003777CA" w:rsidRDefault="00DF5F58" w:rsidP="001C575A">
            <w:pPr>
              <w:rPr>
                <w:color w:val="262626" w:themeColor="text1" w:themeTint="D9"/>
              </w:rPr>
            </w:pPr>
            <w:r w:rsidRPr="003777CA">
              <w:rPr>
                <w:color w:val="262626" w:themeColor="text1" w:themeTint="D9"/>
              </w:rPr>
              <w:t>2540NO</w:t>
            </w:r>
            <w:r w:rsidRPr="003777CA">
              <w:rPr>
                <w:color w:val="262626" w:themeColor="text1" w:themeTint="D9"/>
              </w:rPr>
              <w:t>排放限值</w:t>
            </w:r>
          </w:p>
        </w:tc>
      </w:tr>
      <w:tr w:rsidR="003777CA" w:rsidRPr="003777CA" w14:paraId="2B6DF184" w14:textId="77777777" w:rsidTr="00B56909">
        <w:tc>
          <w:tcPr>
            <w:tcW w:w="714" w:type="dxa"/>
            <w:tcBorders>
              <w:top w:val="single" w:sz="6" w:space="0" w:color="auto"/>
              <w:left w:val="single" w:sz="6" w:space="0" w:color="auto"/>
              <w:bottom w:val="single" w:sz="6" w:space="0" w:color="auto"/>
              <w:right w:val="single" w:sz="6" w:space="0" w:color="auto"/>
            </w:tcBorders>
          </w:tcPr>
          <w:p w14:paraId="7F777590"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4E605A2" w14:textId="77777777" w:rsidR="00DF5F58" w:rsidRPr="003777CA" w:rsidRDefault="00DF5F58" w:rsidP="001C575A">
            <w:pPr>
              <w:rPr>
                <w:color w:val="262626" w:themeColor="text1" w:themeTint="D9"/>
              </w:rPr>
            </w:pPr>
            <w:r w:rsidRPr="003777CA">
              <w:rPr>
                <w:color w:val="262626" w:themeColor="text1" w:themeTint="D9"/>
              </w:rPr>
              <w:t>no2540pfjg</w:t>
            </w:r>
          </w:p>
        </w:tc>
        <w:tc>
          <w:tcPr>
            <w:tcW w:w="2835" w:type="dxa"/>
            <w:tcBorders>
              <w:top w:val="single" w:sz="6" w:space="0" w:color="auto"/>
              <w:left w:val="single" w:sz="6" w:space="0" w:color="auto"/>
              <w:bottom w:val="single" w:sz="6" w:space="0" w:color="auto"/>
              <w:right w:val="single" w:sz="6" w:space="0" w:color="auto"/>
            </w:tcBorders>
          </w:tcPr>
          <w:p w14:paraId="2772D61E"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7B8D1490"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E5AC614" w14:textId="77777777" w:rsidR="00DF5F58" w:rsidRPr="003777CA" w:rsidRDefault="00DF5F58" w:rsidP="001C575A">
            <w:pPr>
              <w:rPr>
                <w:color w:val="262626" w:themeColor="text1" w:themeTint="D9"/>
              </w:rPr>
            </w:pPr>
            <w:r w:rsidRPr="003777CA">
              <w:rPr>
                <w:color w:val="262626" w:themeColor="text1" w:themeTint="D9"/>
              </w:rPr>
              <w:t>2540NO</w:t>
            </w:r>
            <w:r w:rsidRPr="003777CA">
              <w:rPr>
                <w:color w:val="262626" w:themeColor="text1" w:themeTint="D9"/>
              </w:rPr>
              <w:t>排放结果</w:t>
            </w:r>
          </w:p>
        </w:tc>
      </w:tr>
      <w:tr w:rsidR="003777CA" w:rsidRPr="003777CA" w14:paraId="789F8435" w14:textId="77777777" w:rsidTr="00B56909">
        <w:tc>
          <w:tcPr>
            <w:tcW w:w="714" w:type="dxa"/>
            <w:tcBorders>
              <w:top w:val="single" w:sz="6" w:space="0" w:color="auto"/>
              <w:left w:val="single" w:sz="6" w:space="0" w:color="auto"/>
              <w:bottom w:val="single" w:sz="6" w:space="0" w:color="auto"/>
              <w:right w:val="single" w:sz="6" w:space="0" w:color="auto"/>
            </w:tcBorders>
          </w:tcPr>
          <w:p w14:paraId="33D71F5C"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EDACE0F" w14:textId="77777777" w:rsidR="00DF5F58" w:rsidRPr="003777CA" w:rsidRDefault="00DF5F58" w:rsidP="001C575A">
            <w:pPr>
              <w:rPr>
                <w:color w:val="262626" w:themeColor="text1" w:themeTint="D9"/>
              </w:rPr>
            </w:pPr>
            <w:r w:rsidRPr="003777CA">
              <w:rPr>
                <w:color w:val="262626" w:themeColor="text1" w:themeTint="D9"/>
              </w:rPr>
              <w:t>no2540pfpd</w:t>
            </w:r>
          </w:p>
        </w:tc>
        <w:tc>
          <w:tcPr>
            <w:tcW w:w="2835" w:type="dxa"/>
            <w:tcBorders>
              <w:top w:val="single" w:sz="6" w:space="0" w:color="auto"/>
              <w:left w:val="single" w:sz="6" w:space="0" w:color="auto"/>
              <w:bottom w:val="single" w:sz="6" w:space="0" w:color="auto"/>
              <w:right w:val="single" w:sz="6" w:space="0" w:color="auto"/>
            </w:tcBorders>
          </w:tcPr>
          <w:p w14:paraId="0B1FF3CA"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63D833C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847E169" w14:textId="77777777" w:rsidR="00DF5F58" w:rsidRPr="003777CA" w:rsidRDefault="00DF5F58">
            <w:pPr>
              <w:rPr>
                <w:color w:val="262626" w:themeColor="text1" w:themeTint="D9"/>
              </w:rPr>
            </w:pPr>
            <w:r w:rsidRPr="003777CA">
              <w:rPr>
                <w:color w:val="262626" w:themeColor="text1" w:themeTint="D9"/>
              </w:rPr>
              <w:t>2540NO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3A9CDFB4" w14:textId="77777777" w:rsidTr="00B56909">
        <w:tc>
          <w:tcPr>
            <w:tcW w:w="714" w:type="dxa"/>
            <w:tcBorders>
              <w:top w:val="single" w:sz="6" w:space="0" w:color="auto"/>
              <w:left w:val="single" w:sz="6" w:space="0" w:color="auto"/>
              <w:bottom w:val="single" w:sz="6" w:space="0" w:color="auto"/>
              <w:right w:val="single" w:sz="6" w:space="0" w:color="auto"/>
            </w:tcBorders>
          </w:tcPr>
          <w:p w14:paraId="1A9FEA41"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3EA82FA" w14:textId="77777777" w:rsidR="00DF5F58" w:rsidRPr="003777CA" w:rsidRDefault="00DF5F58" w:rsidP="001C575A">
            <w:pPr>
              <w:rPr>
                <w:color w:val="262626" w:themeColor="text1" w:themeTint="D9"/>
              </w:rPr>
            </w:pPr>
            <w:proofErr w:type="spellStart"/>
            <w:r w:rsidRPr="003777CA">
              <w:rPr>
                <w:color w:val="262626" w:themeColor="text1" w:themeTint="D9"/>
              </w:rPr>
              <w:t>asmhjwd</w:t>
            </w:r>
            <w:proofErr w:type="spellEnd"/>
          </w:p>
        </w:tc>
        <w:tc>
          <w:tcPr>
            <w:tcW w:w="2835" w:type="dxa"/>
            <w:tcBorders>
              <w:top w:val="single" w:sz="6" w:space="0" w:color="auto"/>
              <w:left w:val="single" w:sz="6" w:space="0" w:color="auto"/>
              <w:bottom w:val="single" w:sz="6" w:space="0" w:color="auto"/>
              <w:right w:val="single" w:sz="6" w:space="0" w:color="auto"/>
            </w:tcBorders>
          </w:tcPr>
          <w:p w14:paraId="56AF6F9C" w14:textId="39A2DCE3"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35995C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ED2DE09"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环境温度</w:t>
            </w:r>
          </w:p>
        </w:tc>
      </w:tr>
      <w:tr w:rsidR="003777CA" w:rsidRPr="003777CA" w14:paraId="40390993" w14:textId="77777777" w:rsidTr="00B56909">
        <w:tc>
          <w:tcPr>
            <w:tcW w:w="714" w:type="dxa"/>
            <w:tcBorders>
              <w:top w:val="single" w:sz="6" w:space="0" w:color="auto"/>
              <w:left w:val="single" w:sz="6" w:space="0" w:color="auto"/>
              <w:bottom w:val="single" w:sz="6" w:space="0" w:color="auto"/>
              <w:right w:val="single" w:sz="6" w:space="0" w:color="auto"/>
            </w:tcBorders>
          </w:tcPr>
          <w:p w14:paraId="2F3ECD77"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75D163D" w14:textId="77777777" w:rsidR="00DF5F58" w:rsidRPr="003777CA" w:rsidRDefault="00DF5F58" w:rsidP="001C575A">
            <w:pPr>
              <w:rPr>
                <w:color w:val="262626" w:themeColor="text1" w:themeTint="D9"/>
              </w:rPr>
            </w:pPr>
            <w:proofErr w:type="spellStart"/>
            <w:r w:rsidRPr="003777CA">
              <w:rPr>
                <w:color w:val="262626" w:themeColor="text1" w:themeTint="D9"/>
              </w:rPr>
              <w:t>asmhjsd</w:t>
            </w:r>
            <w:proofErr w:type="spellEnd"/>
          </w:p>
        </w:tc>
        <w:tc>
          <w:tcPr>
            <w:tcW w:w="2835" w:type="dxa"/>
            <w:tcBorders>
              <w:top w:val="single" w:sz="6" w:space="0" w:color="auto"/>
              <w:left w:val="single" w:sz="6" w:space="0" w:color="auto"/>
              <w:bottom w:val="single" w:sz="6" w:space="0" w:color="auto"/>
              <w:right w:val="single" w:sz="6" w:space="0" w:color="auto"/>
            </w:tcBorders>
          </w:tcPr>
          <w:p w14:paraId="692AEAFD" w14:textId="0F80B97B"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E85DB0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03083B1"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环境湿度</w:t>
            </w:r>
          </w:p>
        </w:tc>
      </w:tr>
      <w:tr w:rsidR="003777CA" w:rsidRPr="003777CA" w14:paraId="15D510C3" w14:textId="77777777" w:rsidTr="00B56909">
        <w:tc>
          <w:tcPr>
            <w:tcW w:w="714" w:type="dxa"/>
            <w:tcBorders>
              <w:top w:val="single" w:sz="6" w:space="0" w:color="auto"/>
              <w:left w:val="single" w:sz="6" w:space="0" w:color="auto"/>
              <w:bottom w:val="single" w:sz="6" w:space="0" w:color="auto"/>
              <w:right w:val="single" w:sz="6" w:space="0" w:color="auto"/>
            </w:tcBorders>
          </w:tcPr>
          <w:p w14:paraId="673111EF"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089ED3E" w14:textId="77777777" w:rsidR="00DF5F58" w:rsidRPr="003777CA" w:rsidRDefault="00DF5F58" w:rsidP="001C575A">
            <w:pPr>
              <w:rPr>
                <w:color w:val="262626" w:themeColor="text1" w:themeTint="D9"/>
              </w:rPr>
            </w:pPr>
            <w:proofErr w:type="spellStart"/>
            <w:r w:rsidRPr="003777CA">
              <w:rPr>
                <w:color w:val="262626" w:themeColor="text1" w:themeTint="D9"/>
              </w:rPr>
              <w:t>asmhjdqy</w:t>
            </w:r>
            <w:proofErr w:type="spellEnd"/>
          </w:p>
        </w:tc>
        <w:tc>
          <w:tcPr>
            <w:tcW w:w="2835" w:type="dxa"/>
            <w:tcBorders>
              <w:top w:val="single" w:sz="6" w:space="0" w:color="auto"/>
              <w:left w:val="single" w:sz="6" w:space="0" w:color="auto"/>
              <w:bottom w:val="single" w:sz="6" w:space="0" w:color="auto"/>
              <w:right w:val="single" w:sz="6" w:space="0" w:color="auto"/>
            </w:tcBorders>
          </w:tcPr>
          <w:p w14:paraId="265F4130" w14:textId="4F0C1D77"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F5483DD"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8537C51"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环境大气压</w:t>
            </w:r>
          </w:p>
        </w:tc>
      </w:tr>
      <w:tr w:rsidR="003777CA" w:rsidRPr="003777CA" w14:paraId="79973F7B" w14:textId="77777777" w:rsidTr="00B56909">
        <w:tc>
          <w:tcPr>
            <w:tcW w:w="714" w:type="dxa"/>
            <w:tcBorders>
              <w:top w:val="single" w:sz="6" w:space="0" w:color="auto"/>
              <w:left w:val="single" w:sz="6" w:space="0" w:color="auto"/>
              <w:bottom w:val="single" w:sz="6" w:space="0" w:color="auto"/>
              <w:right w:val="single" w:sz="6" w:space="0" w:color="auto"/>
            </w:tcBorders>
          </w:tcPr>
          <w:p w14:paraId="29F0BA72" w14:textId="77777777" w:rsidR="00DF5F58" w:rsidRPr="003777CA" w:rsidRDefault="00DF5F58" w:rsidP="0095612E">
            <w:pPr>
              <w:pStyle w:val="14"/>
              <w:numPr>
                <w:ilvl w:val="0"/>
                <w:numId w:val="7"/>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32D6455" w14:textId="77777777" w:rsidR="00DF5F58" w:rsidRPr="003777CA" w:rsidRDefault="00DF5F58" w:rsidP="001C575A">
            <w:pPr>
              <w:rPr>
                <w:color w:val="262626" w:themeColor="text1" w:themeTint="D9"/>
              </w:rPr>
            </w:pPr>
            <w:proofErr w:type="spellStart"/>
            <w:r w:rsidRPr="003777CA">
              <w:rPr>
                <w:color w:val="262626" w:themeColor="text1" w:themeTint="D9"/>
              </w:rPr>
              <w:t>asmfdjyw</w:t>
            </w:r>
            <w:proofErr w:type="spellEnd"/>
          </w:p>
        </w:tc>
        <w:tc>
          <w:tcPr>
            <w:tcW w:w="2835" w:type="dxa"/>
            <w:tcBorders>
              <w:top w:val="single" w:sz="6" w:space="0" w:color="auto"/>
              <w:left w:val="single" w:sz="6" w:space="0" w:color="auto"/>
              <w:bottom w:val="single" w:sz="6" w:space="0" w:color="auto"/>
              <w:right w:val="single" w:sz="6" w:space="0" w:color="auto"/>
            </w:tcBorders>
          </w:tcPr>
          <w:p w14:paraId="4F6EDE34" w14:textId="275D24C0"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B4F5C1C"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E8D9B9A" w14:textId="77777777" w:rsidR="00DF5F58" w:rsidRPr="003777CA" w:rsidRDefault="00DF5F58" w:rsidP="001C575A">
            <w:pPr>
              <w:rPr>
                <w:color w:val="262626" w:themeColor="text1" w:themeTint="D9"/>
              </w:rPr>
            </w:pPr>
            <w:r w:rsidRPr="003777CA">
              <w:rPr>
                <w:color w:val="262626" w:themeColor="text1" w:themeTint="D9"/>
              </w:rPr>
              <w:t>ASM</w:t>
            </w:r>
            <w:r w:rsidRPr="003777CA">
              <w:rPr>
                <w:color w:val="262626" w:themeColor="text1" w:themeTint="D9"/>
              </w:rPr>
              <w:t>发动机油温</w:t>
            </w:r>
          </w:p>
        </w:tc>
      </w:tr>
      <w:tr w:rsidR="003777CA" w:rsidRPr="003777CA" w14:paraId="3E518FE8"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3A6B3809"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简易瞬态工况，检测方法</w:t>
            </w:r>
            <w:r w:rsidRPr="003777CA">
              <w:rPr>
                <w:color w:val="262626" w:themeColor="text1" w:themeTint="D9"/>
                <w:sz w:val="21"/>
                <w:szCs w:val="22"/>
              </w:rPr>
              <w:t>:</w:t>
            </w:r>
            <w:r w:rsidRPr="003777CA">
              <w:rPr>
                <w:color w:val="262626" w:themeColor="text1" w:themeTint="D9"/>
              </w:rPr>
              <w:t>3</w:t>
            </w:r>
          </w:p>
        </w:tc>
      </w:tr>
      <w:tr w:rsidR="003777CA" w:rsidRPr="003777CA" w14:paraId="5D8C67DD"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5A0A7A91"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5F0CEADC"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D9AE021"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0994FC2D"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339B07F1"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370B9D89" w14:textId="77777777" w:rsidTr="00B56909">
        <w:tc>
          <w:tcPr>
            <w:tcW w:w="714" w:type="dxa"/>
            <w:tcBorders>
              <w:top w:val="single" w:sz="6" w:space="0" w:color="auto"/>
              <w:left w:val="single" w:sz="6" w:space="0" w:color="auto"/>
              <w:bottom w:val="single" w:sz="6" w:space="0" w:color="auto"/>
              <w:right w:val="single" w:sz="6" w:space="0" w:color="auto"/>
            </w:tcBorders>
          </w:tcPr>
          <w:p w14:paraId="6E7975C7"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4A85418" w14:textId="77777777" w:rsidR="00DF5F58" w:rsidRPr="003777CA" w:rsidRDefault="00DF5F58" w:rsidP="001C575A">
            <w:pPr>
              <w:rPr>
                <w:color w:val="262626" w:themeColor="text1" w:themeTint="D9"/>
              </w:rPr>
            </w:pPr>
            <w:proofErr w:type="spellStart"/>
            <w:r w:rsidRPr="003777CA">
              <w:rPr>
                <w:color w:val="262626" w:themeColor="text1" w:themeTint="D9"/>
              </w:rPr>
              <w:t>hcpfxz</w:t>
            </w:r>
            <w:proofErr w:type="spellEnd"/>
          </w:p>
        </w:tc>
        <w:tc>
          <w:tcPr>
            <w:tcW w:w="2835" w:type="dxa"/>
            <w:tcBorders>
              <w:top w:val="single" w:sz="6" w:space="0" w:color="auto"/>
              <w:left w:val="single" w:sz="6" w:space="0" w:color="auto"/>
              <w:bottom w:val="single" w:sz="6" w:space="0" w:color="auto"/>
              <w:right w:val="single" w:sz="6" w:space="0" w:color="auto"/>
            </w:tcBorders>
          </w:tcPr>
          <w:p w14:paraId="08AEFFDA" w14:textId="2944B692"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C9A0D9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D080097" w14:textId="77777777" w:rsidR="00DF5F58" w:rsidRPr="003777CA" w:rsidRDefault="00DF5F58" w:rsidP="001C575A">
            <w:pPr>
              <w:rPr>
                <w:color w:val="262626" w:themeColor="text1" w:themeTint="D9"/>
              </w:rPr>
            </w:pPr>
            <w:r w:rsidRPr="003777CA">
              <w:rPr>
                <w:color w:val="262626" w:themeColor="text1" w:themeTint="D9"/>
              </w:rPr>
              <w:t>HC</w:t>
            </w:r>
            <w:r w:rsidRPr="003777CA">
              <w:rPr>
                <w:color w:val="262626" w:themeColor="text1" w:themeTint="D9"/>
              </w:rPr>
              <w:t>排放限值</w:t>
            </w:r>
          </w:p>
        </w:tc>
      </w:tr>
      <w:tr w:rsidR="003777CA" w:rsidRPr="003777CA" w14:paraId="06CDAB74" w14:textId="77777777" w:rsidTr="00B56909">
        <w:tc>
          <w:tcPr>
            <w:tcW w:w="714" w:type="dxa"/>
            <w:tcBorders>
              <w:top w:val="single" w:sz="6" w:space="0" w:color="auto"/>
              <w:left w:val="single" w:sz="6" w:space="0" w:color="auto"/>
              <w:bottom w:val="single" w:sz="6" w:space="0" w:color="auto"/>
              <w:right w:val="single" w:sz="6" w:space="0" w:color="auto"/>
            </w:tcBorders>
          </w:tcPr>
          <w:p w14:paraId="53A7743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A21A3CA" w14:textId="77777777" w:rsidR="00DF5F58" w:rsidRPr="003777CA" w:rsidRDefault="00DF5F58" w:rsidP="001C575A">
            <w:pPr>
              <w:rPr>
                <w:color w:val="262626" w:themeColor="text1" w:themeTint="D9"/>
              </w:rPr>
            </w:pPr>
            <w:proofErr w:type="spellStart"/>
            <w:r w:rsidRPr="003777CA">
              <w:rPr>
                <w:color w:val="262626" w:themeColor="text1" w:themeTint="D9"/>
              </w:rPr>
              <w:t>hcpfjg</w:t>
            </w:r>
            <w:proofErr w:type="spellEnd"/>
          </w:p>
        </w:tc>
        <w:tc>
          <w:tcPr>
            <w:tcW w:w="2835" w:type="dxa"/>
            <w:tcBorders>
              <w:top w:val="single" w:sz="6" w:space="0" w:color="auto"/>
              <w:left w:val="single" w:sz="6" w:space="0" w:color="auto"/>
              <w:bottom w:val="single" w:sz="6" w:space="0" w:color="auto"/>
              <w:right w:val="single" w:sz="6" w:space="0" w:color="auto"/>
            </w:tcBorders>
          </w:tcPr>
          <w:p w14:paraId="57955F5D" w14:textId="07F2D5D9"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8784A9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9D2CB4A" w14:textId="77777777" w:rsidR="00DF5F58" w:rsidRPr="003777CA" w:rsidRDefault="00DF5F58" w:rsidP="001C575A">
            <w:pPr>
              <w:rPr>
                <w:color w:val="262626" w:themeColor="text1" w:themeTint="D9"/>
              </w:rPr>
            </w:pPr>
            <w:r w:rsidRPr="003777CA">
              <w:rPr>
                <w:color w:val="262626" w:themeColor="text1" w:themeTint="D9"/>
              </w:rPr>
              <w:t>HC</w:t>
            </w:r>
            <w:r w:rsidRPr="003777CA">
              <w:rPr>
                <w:color w:val="262626" w:themeColor="text1" w:themeTint="D9"/>
              </w:rPr>
              <w:t>排放结果</w:t>
            </w:r>
          </w:p>
        </w:tc>
      </w:tr>
      <w:tr w:rsidR="003777CA" w:rsidRPr="003777CA" w14:paraId="44337840" w14:textId="77777777" w:rsidTr="00B56909">
        <w:tc>
          <w:tcPr>
            <w:tcW w:w="714" w:type="dxa"/>
            <w:tcBorders>
              <w:top w:val="single" w:sz="6" w:space="0" w:color="auto"/>
              <w:left w:val="single" w:sz="6" w:space="0" w:color="auto"/>
              <w:bottom w:val="single" w:sz="6" w:space="0" w:color="auto"/>
              <w:right w:val="single" w:sz="6" w:space="0" w:color="auto"/>
            </w:tcBorders>
          </w:tcPr>
          <w:p w14:paraId="1B374541"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268865C" w14:textId="77777777" w:rsidR="00DF5F58" w:rsidRPr="003777CA" w:rsidRDefault="00DF5F58" w:rsidP="001C575A">
            <w:pPr>
              <w:rPr>
                <w:color w:val="262626" w:themeColor="text1" w:themeTint="D9"/>
              </w:rPr>
            </w:pPr>
            <w:proofErr w:type="spellStart"/>
            <w:r w:rsidRPr="003777CA">
              <w:rPr>
                <w:color w:val="262626" w:themeColor="text1" w:themeTint="D9"/>
              </w:rPr>
              <w:t>hcpfpd</w:t>
            </w:r>
            <w:proofErr w:type="spellEnd"/>
          </w:p>
        </w:tc>
        <w:tc>
          <w:tcPr>
            <w:tcW w:w="2835" w:type="dxa"/>
            <w:tcBorders>
              <w:top w:val="single" w:sz="6" w:space="0" w:color="auto"/>
              <w:left w:val="single" w:sz="6" w:space="0" w:color="auto"/>
              <w:bottom w:val="single" w:sz="6" w:space="0" w:color="auto"/>
              <w:right w:val="single" w:sz="6" w:space="0" w:color="auto"/>
            </w:tcBorders>
          </w:tcPr>
          <w:p w14:paraId="6EF756A7"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21C43FB4"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0CC99C3" w14:textId="77777777" w:rsidR="00DF5F58" w:rsidRPr="003777CA" w:rsidRDefault="00DF5F58">
            <w:pPr>
              <w:rPr>
                <w:color w:val="262626" w:themeColor="text1" w:themeTint="D9"/>
              </w:rPr>
            </w:pPr>
            <w:r w:rsidRPr="003777CA">
              <w:rPr>
                <w:color w:val="262626" w:themeColor="text1" w:themeTint="D9"/>
              </w:rPr>
              <w:t>HC</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32535DED" w14:textId="77777777" w:rsidTr="00B56909">
        <w:tc>
          <w:tcPr>
            <w:tcW w:w="714" w:type="dxa"/>
            <w:tcBorders>
              <w:top w:val="single" w:sz="6" w:space="0" w:color="auto"/>
              <w:left w:val="single" w:sz="6" w:space="0" w:color="auto"/>
              <w:bottom w:val="single" w:sz="6" w:space="0" w:color="auto"/>
              <w:right w:val="single" w:sz="6" w:space="0" w:color="auto"/>
            </w:tcBorders>
          </w:tcPr>
          <w:p w14:paraId="059901C0"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E4E12A" w14:textId="77777777" w:rsidR="00DF5F58" w:rsidRPr="003777CA" w:rsidRDefault="00DF5F58" w:rsidP="001C575A">
            <w:pPr>
              <w:rPr>
                <w:color w:val="262626" w:themeColor="text1" w:themeTint="D9"/>
              </w:rPr>
            </w:pPr>
            <w:proofErr w:type="spellStart"/>
            <w:r w:rsidRPr="003777CA">
              <w:rPr>
                <w:color w:val="262626" w:themeColor="text1" w:themeTint="D9"/>
              </w:rPr>
              <w:t>copfxz</w:t>
            </w:r>
            <w:proofErr w:type="spellEnd"/>
          </w:p>
        </w:tc>
        <w:tc>
          <w:tcPr>
            <w:tcW w:w="2835" w:type="dxa"/>
            <w:tcBorders>
              <w:top w:val="single" w:sz="6" w:space="0" w:color="auto"/>
              <w:left w:val="single" w:sz="6" w:space="0" w:color="auto"/>
              <w:bottom w:val="single" w:sz="6" w:space="0" w:color="auto"/>
              <w:right w:val="single" w:sz="6" w:space="0" w:color="auto"/>
            </w:tcBorders>
          </w:tcPr>
          <w:p w14:paraId="3C9EEDDC" w14:textId="2086BFF6"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817F67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A567857" w14:textId="77777777" w:rsidR="00DF5F58" w:rsidRPr="003777CA" w:rsidRDefault="00DF5F58" w:rsidP="001C575A">
            <w:pPr>
              <w:rPr>
                <w:color w:val="262626" w:themeColor="text1" w:themeTint="D9"/>
              </w:rPr>
            </w:pPr>
            <w:r w:rsidRPr="003777CA">
              <w:rPr>
                <w:color w:val="262626" w:themeColor="text1" w:themeTint="D9"/>
              </w:rPr>
              <w:t>CO</w:t>
            </w:r>
            <w:r w:rsidRPr="003777CA">
              <w:rPr>
                <w:color w:val="262626" w:themeColor="text1" w:themeTint="D9"/>
              </w:rPr>
              <w:t>排放限值</w:t>
            </w:r>
          </w:p>
        </w:tc>
      </w:tr>
      <w:tr w:rsidR="003777CA" w:rsidRPr="003777CA" w14:paraId="7690F985" w14:textId="77777777" w:rsidTr="00B56909">
        <w:tc>
          <w:tcPr>
            <w:tcW w:w="714" w:type="dxa"/>
            <w:tcBorders>
              <w:top w:val="single" w:sz="6" w:space="0" w:color="auto"/>
              <w:left w:val="single" w:sz="6" w:space="0" w:color="auto"/>
              <w:bottom w:val="single" w:sz="6" w:space="0" w:color="auto"/>
              <w:right w:val="single" w:sz="6" w:space="0" w:color="auto"/>
            </w:tcBorders>
          </w:tcPr>
          <w:p w14:paraId="4347090A"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732AA77" w14:textId="77777777" w:rsidR="00DF5F58" w:rsidRPr="003777CA" w:rsidRDefault="00DF5F58" w:rsidP="001C575A">
            <w:pPr>
              <w:rPr>
                <w:color w:val="262626" w:themeColor="text1" w:themeTint="D9"/>
              </w:rPr>
            </w:pPr>
            <w:proofErr w:type="spellStart"/>
            <w:r w:rsidRPr="003777CA">
              <w:rPr>
                <w:color w:val="262626" w:themeColor="text1" w:themeTint="D9"/>
              </w:rPr>
              <w:t>copfjg</w:t>
            </w:r>
            <w:proofErr w:type="spellEnd"/>
          </w:p>
        </w:tc>
        <w:tc>
          <w:tcPr>
            <w:tcW w:w="2835" w:type="dxa"/>
            <w:tcBorders>
              <w:top w:val="single" w:sz="6" w:space="0" w:color="auto"/>
              <w:left w:val="single" w:sz="6" w:space="0" w:color="auto"/>
              <w:bottom w:val="single" w:sz="6" w:space="0" w:color="auto"/>
              <w:right w:val="single" w:sz="6" w:space="0" w:color="auto"/>
            </w:tcBorders>
          </w:tcPr>
          <w:p w14:paraId="0DC244F1" w14:textId="5E26AE16"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0DB7D6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F65FC68" w14:textId="77777777" w:rsidR="00DF5F58" w:rsidRPr="003777CA" w:rsidRDefault="00DF5F58" w:rsidP="001C575A">
            <w:pPr>
              <w:rPr>
                <w:color w:val="262626" w:themeColor="text1" w:themeTint="D9"/>
              </w:rPr>
            </w:pPr>
            <w:r w:rsidRPr="003777CA">
              <w:rPr>
                <w:color w:val="262626" w:themeColor="text1" w:themeTint="D9"/>
              </w:rPr>
              <w:t>CO</w:t>
            </w:r>
            <w:r w:rsidRPr="003777CA">
              <w:rPr>
                <w:color w:val="262626" w:themeColor="text1" w:themeTint="D9"/>
              </w:rPr>
              <w:t>排放结果</w:t>
            </w:r>
          </w:p>
        </w:tc>
      </w:tr>
      <w:tr w:rsidR="003777CA" w:rsidRPr="003777CA" w14:paraId="11047530" w14:textId="77777777" w:rsidTr="00B56909">
        <w:tc>
          <w:tcPr>
            <w:tcW w:w="714" w:type="dxa"/>
            <w:tcBorders>
              <w:top w:val="single" w:sz="6" w:space="0" w:color="auto"/>
              <w:left w:val="single" w:sz="6" w:space="0" w:color="auto"/>
              <w:bottom w:val="single" w:sz="6" w:space="0" w:color="auto"/>
              <w:right w:val="single" w:sz="6" w:space="0" w:color="auto"/>
            </w:tcBorders>
          </w:tcPr>
          <w:p w14:paraId="32C1580E"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E5BEAED" w14:textId="77777777" w:rsidR="00DF5F58" w:rsidRPr="003777CA" w:rsidRDefault="00DF5F58" w:rsidP="001C575A">
            <w:pPr>
              <w:rPr>
                <w:color w:val="262626" w:themeColor="text1" w:themeTint="D9"/>
              </w:rPr>
            </w:pPr>
            <w:proofErr w:type="spellStart"/>
            <w:r w:rsidRPr="003777CA">
              <w:rPr>
                <w:color w:val="262626" w:themeColor="text1" w:themeTint="D9"/>
              </w:rPr>
              <w:t>copfpd</w:t>
            </w:r>
            <w:proofErr w:type="spellEnd"/>
          </w:p>
        </w:tc>
        <w:tc>
          <w:tcPr>
            <w:tcW w:w="2835" w:type="dxa"/>
            <w:tcBorders>
              <w:top w:val="single" w:sz="6" w:space="0" w:color="auto"/>
              <w:left w:val="single" w:sz="6" w:space="0" w:color="auto"/>
              <w:bottom w:val="single" w:sz="6" w:space="0" w:color="auto"/>
              <w:right w:val="single" w:sz="6" w:space="0" w:color="auto"/>
            </w:tcBorders>
          </w:tcPr>
          <w:p w14:paraId="675057C4"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1043F9F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AD8FA3B" w14:textId="77777777" w:rsidR="00DF5F58" w:rsidRPr="003777CA" w:rsidRDefault="00DF5F58">
            <w:pPr>
              <w:rPr>
                <w:color w:val="262626" w:themeColor="text1" w:themeTint="D9"/>
              </w:rPr>
            </w:pPr>
            <w:r w:rsidRPr="003777CA">
              <w:rPr>
                <w:color w:val="262626" w:themeColor="text1" w:themeTint="D9"/>
              </w:rPr>
              <w:t>CO</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1B59ED40" w14:textId="77777777" w:rsidTr="00B56909">
        <w:tc>
          <w:tcPr>
            <w:tcW w:w="714" w:type="dxa"/>
            <w:tcBorders>
              <w:top w:val="single" w:sz="6" w:space="0" w:color="auto"/>
              <w:left w:val="single" w:sz="6" w:space="0" w:color="auto"/>
              <w:bottom w:val="single" w:sz="6" w:space="0" w:color="auto"/>
              <w:right w:val="single" w:sz="6" w:space="0" w:color="auto"/>
            </w:tcBorders>
          </w:tcPr>
          <w:p w14:paraId="73107E69"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ACE8964" w14:textId="77777777" w:rsidR="00DF5F58" w:rsidRPr="003777CA" w:rsidRDefault="00DF5F58" w:rsidP="001C575A">
            <w:pPr>
              <w:rPr>
                <w:color w:val="262626" w:themeColor="text1" w:themeTint="D9"/>
              </w:rPr>
            </w:pPr>
            <w:proofErr w:type="spellStart"/>
            <w:r w:rsidRPr="003777CA">
              <w:rPr>
                <w:color w:val="262626" w:themeColor="text1" w:themeTint="D9"/>
              </w:rPr>
              <w:t>noxpfxz</w:t>
            </w:r>
            <w:proofErr w:type="spellEnd"/>
          </w:p>
        </w:tc>
        <w:tc>
          <w:tcPr>
            <w:tcW w:w="2835" w:type="dxa"/>
            <w:tcBorders>
              <w:top w:val="single" w:sz="6" w:space="0" w:color="auto"/>
              <w:left w:val="single" w:sz="6" w:space="0" w:color="auto"/>
              <w:bottom w:val="single" w:sz="6" w:space="0" w:color="auto"/>
              <w:right w:val="single" w:sz="6" w:space="0" w:color="auto"/>
            </w:tcBorders>
          </w:tcPr>
          <w:p w14:paraId="407995EC" w14:textId="250EAD04"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3795B59"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1B22C4A" w14:textId="77777777" w:rsidR="00DF5F58" w:rsidRPr="003777CA" w:rsidRDefault="00DF5F58" w:rsidP="001C575A">
            <w:pPr>
              <w:rPr>
                <w:color w:val="262626" w:themeColor="text1" w:themeTint="D9"/>
              </w:rPr>
            </w:pPr>
            <w:r w:rsidRPr="003777CA">
              <w:rPr>
                <w:color w:val="262626" w:themeColor="text1" w:themeTint="D9"/>
              </w:rPr>
              <w:t>NOx</w:t>
            </w:r>
            <w:r w:rsidRPr="003777CA">
              <w:rPr>
                <w:color w:val="262626" w:themeColor="text1" w:themeTint="D9"/>
              </w:rPr>
              <w:t>排放限值</w:t>
            </w:r>
          </w:p>
        </w:tc>
      </w:tr>
      <w:tr w:rsidR="003777CA" w:rsidRPr="003777CA" w14:paraId="1BE90128" w14:textId="77777777" w:rsidTr="00B56909">
        <w:tc>
          <w:tcPr>
            <w:tcW w:w="714" w:type="dxa"/>
            <w:tcBorders>
              <w:top w:val="single" w:sz="6" w:space="0" w:color="auto"/>
              <w:left w:val="single" w:sz="6" w:space="0" w:color="auto"/>
              <w:bottom w:val="single" w:sz="6" w:space="0" w:color="auto"/>
              <w:right w:val="single" w:sz="6" w:space="0" w:color="auto"/>
            </w:tcBorders>
          </w:tcPr>
          <w:p w14:paraId="63EF65F9"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227E45C" w14:textId="77777777" w:rsidR="00DF5F58" w:rsidRPr="003777CA" w:rsidRDefault="00DF5F58" w:rsidP="001C575A">
            <w:pPr>
              <w:rPr>
                <w:color w:val="262626" w:themeColor="text1" w:themeTint="D9"/>
              </w:rPr>
            </w:pPr>
            <w:proofErr w:type="spellStart"/>
            <w:r w:rsidRPr="003777CA">
              <w:rPr>
                <w:color w:val="262626" w:themeColor="text1" w:themeTint="D9"/>
              </w:rPr>
              <w:t>noxpfjg</w:t>
            </w:r>
            <w:proofErr w:type="spellEnd"/>
          </w:p>
        </w:tc>
        <w:tc>
          <w:tcPr>
            <w:tcW w:w="2835" w:type="dxa"/>
            <w:tcBorders>
              <w:top w:val="single" w:sz="6" w:space="0" w:color="auto"/>
              <w:left w:val="single" w:sz="6" w:space="0" w:color="auto"/>
              <w:bottom w:val="single" w:sz="6" w:space="0" w:color="auto"/>
              <w:right w:val="single" w:sz="6" w:space="0" w:color="auto"/>
            </w:tcBorders>
          </w:tcPr>
          <w:p w14:paraId="7F7094A1" w14:textId="6ABC9F6C"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D02E46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300AC91" w14:textId="77777777" w:rsidR="00DF5F58" w:rsidRPr="003777CA" w:rsidRDefault="00DF5F58" w:rsidP="001C575A">
            <w:pPr>
              <w:rPr>
                <w:color w:val="262626" w:themeColor="text1" w:themeTint="D9"/>
              </w:rPr>
            </w:pPr>
            <w:r w:rsidRPr="003777CA">
              <w:rPr>
                <w:color w:val="262626" w:themeColor="text1" w:themeTint="D9"/>
              </w:rPr>
              <w:t>NOx</w:t>
            </w:r>
            <w:r w:rsidRPr="003777CA">
              <w:rPr>
                <w:color w:val="262626" w:themeColor="text1" w:themeTint="D9"/>
              </w:rPr>
              <w:t>排放结果</w:t>
            </w:r>
          </w:p>
        </w:tc>
      </w:tr>
      <w:tr w:rsidR="003777CA" w:rsidRPr="003777CA" w14:paraId="77F70578" w14:textId="77777777" w:rsidTr="00B56909">
        <w:tc>
          <w:tcPr>
            <w:tcW w:w="714" w:type="dxa"/>
            <w:tcBorders>
              <w:top w:val="single" w:sz="6" w:space="0" w:color="auto"/>
              <w:left w:val="single" w:sz="6" w:space="0" w:color="auto"/>
              <w:bottom w:val="single" w:sz="6" w:space="0" w:color="auto"/>
              <w:right w:val="single" w:sz="6" w:space="0" w:color="auto"/>
            </w:tcBorders>
          </w:tcPr>
          <w:p w14:paraId="54DE242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91D2CED" w14:textId="77777777" w:rsidR="00DF5F58" w:rsidRPr="003777CA" w:rsidRDefault="00DF5F58" w:rsidP="001C575A">
            <w:pPr>
              <w:rPr>
                <w:color w:val="262626" w:themeColor="text1" w:themeTint="D9"/>
              </w:rPr>
            </w:pPr>
            <w:proofErr w:type="spellStart"/>
            <w:r w:rsidRPr="003777CA">
              <w:rPr>
                <w:color w:val="262626" w:themeColor="text1" w:themeTint="D9"/>
              </w:rPr>
              <w:t>noxpfpd</w:t>
            </w:r>
            <w:proofErr w:type="spellEnd"/>
          </w:p>
        </w:tc>
        <w:tc>
          <w:tcPr>
            <w:tcW w:w="2835" w:type="dxa"/>
            <w:tcBorders>
              <w:top w:val="single" w:sz="6" w:space="0" w:color="auto"/>
              <w:left w:val="single" w:sz="6" w:space="0" w:color="auto"/>
              <w:bottom w:val="single" w:sz="6" w:space="0" w:color="auto"/>
              <w:right w:val="single" w:sz="6" w:space="0" w:color="auto"/>
            </w:tcBorders>
          </w:tcPr>
          <w:p w14:paraId="1F51749D" w14:textId="77777777" w:rsidR="00DF5F58" w:rsidRPr="003777CA" w:rsidRDefault="00DF5F58" w:rsidP="001C575A">
            <w:pPr>
              <w:rPr>
                <w:color w:val="262626" w:themeColor="text1" w:themeTint="D9"/>
              </w:rPr>
            </w:pPr>
            <w:r w:rsidRPr="003777CA">
              <w:rPr>
                <w:color w:val="262626" w:themeColor="text1" w:themeTint="D9"/>
              </w:rPr>
              <w:t>NUMBER(1)</w:t>
            </w:r>
          </w:p>
        </w:tc>
        <w:tc>
          <w:tcPr>
            <w:tcW w:w="1134" w:type="dxa"/>
            <w:tcBorders>
              <w:top w:val="single" w:sz="6" w:space="0" w:color="auto"/>
              <w:left w:val="single" w:sz="6" w:space="0" w:color="auto"/>
              <w:bottom w:val="single" w:sz="6" w:space="0" w:color="auto"/>
              <w:right w:val="single" w:sz="6" w:space="0" w:color="auto"/>
            </w:tcBorders>
          </w:tcPr>
          <w:p w14:paraId="12F36FD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0159B64" w14:textId="77777777" w:rsidR="00DF5F58" w:rsidRPr="003777CA" w:rsidRDefault="00DF5F58">
            <w:pPr>
              <w:rPr>
                <w:color w:val="262626" w:themeColor="text1" w:themeTint="D9"/>
              </w:rPr>
            </w:pPr>
            <w:r w:rsidRPr="003777CA">
              <w:rPr>
                <w:color w:val="262626" w:themeColor="text1" w:themeTint="D9"/>
              </w:rPr>
              <w:t>NOx</w:t>
            </w:r>
            <w:r w:rsidRPr="003777CA">
              <w:rPr>
                <w:color w:val="262626" w:themeColor="text1" w:themeTint="D9"/>
              </w:rPr>
              <w:t>排放判定</w:t>
            </w:r>
            <w:r w:rsidRPr="003777CA">
              <w:rPr>
                <w:color w:val="262626" w:themeColor="text1" w:themeTint="D9"/>
              </w:rPr>
              <w:t xml:space="preserve"> 1-</w:t>
            </w:r>
            <w:r w:rsidRPr="003777CA">
              <w:rPr>
                <w:color w:val="262626" w:themeColor="text1" w:themeTint="D9"/>
              </w:rPr>
              <w:t>合格</w:t>
            </w:r>
            <w:r w:rsidRPr="003777CA">
              <w:rPr>
                <w:color w:val="262626" w:themeColor="text1" w:themeTint="D9"/>
              </w:rPr>
              <w:t xml:space="preserve"> </w:t>
            </w:r>
            <w:r w:rsidR="00DF5D19" w:rsidRPr="003777CA">
              <w:rPr>
                <w:color w:val="262626" w:themeColor="text1" w:themeTint="D9"/>
              </w:rPr>
              <w:t>0</w:t>
            </w:r>
            <w:r w:rsidRPr="003777CA">
              <w:rPr>
                <w:color w:val="262626" w:themeColor="text1" w:themeTint="D9"/>
              </w:rPr>
              <w:t>-</w:t>
            </w:r>
            <w:r w:rsidRPr="003777CA">
              <w:rPr>
                <w:color w:val="262626" w:themeColor="text1" w:themeTint="D9"/>
              </w:rPr>
              <w:t>不合格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6BD9CF59" w14:textId="77777777" w:rsidTr="00B56909">
        <w:tc>
          <w:tcPr>
            <w:tcW w:w="714" w:type="dxa"/>
            <w:tcBorders>
              <w:top w:val="single" w:sz="6" w:space="0" w:color="auto"/>
              <w:left w:val="single" w:sz="6" w:space="0" w:color="auto"/>
              <w:bottom w:val="single" w:sz="6" w:space="0" w:color="auto"/>
              <w:right w:val="single" w:sz="6" w:space="0" w:color="auto"/>
            </w:tcBorders>
          </w:tcPr>
          <w:p w14:paraId="5A99CAFF"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0D82F5" w14:textId="77777777" w:rsidR="00DF5F58" w:rsidRPr="003777CA" w:rsidRDefault="00DF5F58" w:rsidP="001C575A">
            <w:pPr>
              <w:rPr>
                <w:color w:val="262626" w:themeColor="text1" w:themeTint="D9"/>
              </w:rPr>
            </w:pPr>
            <w:proofErr w:type="spellStart"/>
            <w:r w:rsidRPr="003777CA">
              <w:rPr>
                <w:color w:val="262626" w:themeColor="text1" w:themeTint="D9"/>
              </w:rPr>
              <w:t>hcnoxxz</w:t>
            </w:r>
            <w:proofErr w:type="spellEnd"/>
          </w:p>
        </w:tc>
        <w:tc>
          <w:tcPr>
            <w:tcW w:w="2835" w:type="dxa"/>
            <w:tcBorders>
              <w:top w:val="single" w:sz="6" w:space="0" w:color="auto"/>
              <w:left w:val="single" w:sz="6" w:space="0" w:color="auto"/>
              <w:bottom w:val="single" w:sz="6" w:space="0" w:color="auto"/>
              <w:right w:val="single" w:sz="6" w:space="0" w:color="auto"/>
            </w:tcBorders>
          </w:tcPr>
          <w:p w14:paraId="7665E78A" w14:textId="77E31EBD"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E70809C" w14:textId="77777777" w:rsidR="00DF5F58" w:rsidRPr="003777CA" w:rsidRDefault="00DF5F58" w:rsidP="001C575A">
            <w:pPr>
              <w:jc w:val="center"/>
              <w:rPr>
                <w:color w:val="262626" w:themeColor="text1" w:themeTint="D9"/>
              </w:rPr>
            </w:pPr>
            <w:r w:rsidRPr="003777CA">
              <w:rPr>
                <w:rFonts w:hint="eastAsia"/>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D02B4AA" w14:textId="77777777" w:rsidR="00DF5F58" w:rsidRPr="003777CA" w:rsidRDefault="00DF5F58" w:rsidP="001C575A">
            <w:pPr>
              <w:rPr>
                <w:color w:val="262626" w:themeColor="text1" w:themeTint="D9"/>
              </w:rPr>
            </w:pPr>
            <w:proofErr w:type="spellStart"/>
            <w:r w:rsidRPr="003777CA">
              <w:rPr>
                <w:rFonts w:hint="eastAsia"/>
                <w:color w:val="262626" w:themeColor="text1" w:themeTint="D9"/>
              </w:rPr>
              <w:t>HCNOx</w:t>
            </w:r>
            <w:proofErr w:type="spellEnd"/>
            <w:r w:rsidRPr="003777CA">
              <w:rPr>
                <w:rFonts w:hint="eastAsia"/>
                <w:color w:val="262626" w:themeColor="text1" w:themeTint="D9"/>
              </w:rPr>
              <w:t>限值</w:t>
            </w:r>
          </w:p>
        </w:tc>
      </w:tr>
      <w:tr w:rsidR="003777CA" w:rsidRPr="003777CA" w14:paraId="57120E85" w14:textId="77777777" w:rsidTr="00B56909">
        <w:tc>
          <w:tcPr>
            <w:tcW w:w="714" w:type="dxa"/>
            <w:tcBorders>
              <w:top w:val="single" w:sz="6" w:space="0" w:color="auto"/>
              <w:left w:val="single" w:sz="6" w:space="0" w:color="auto"/>
              <w:bottom w:val="single" w:sz="6" w:space="0" w:color="auto"/>
              <w:right w:val="single" w:sz="6" w:space="0" w:color="auto"/>
            </w:tcBorders>
          </w:tcPr>
          <w:p w14:paraId="1DF4714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A9C86B" w14:textId="77777777" w:rsidR="00DF5F58" w:rsidRPr="003777CA" w:rsidRDefault="00DF5F58" w:rsidP="001C575A">
            <w:pPr>
              <w:rPr>
                <w:color w:val="262626" w:themeColor="text1" w:themeTint="D9"/>
              </w:rPr>
            </w:pPr>
            <w:proofErr w:type="spellStart"/>
            <w:r w:rsidRPr="003777CA">
              <w:rPr>
                <w:color w:val="262626" w:themeColor="text1" w:themeTint="D9"/>
              </w:rPr>
              <w:t>hcnoxjg</w:t>
            </w:r>
            <w:proofErr w:type="spellEnd"/>
          </w:p>
        </w:tc>
        <w:tc>
          <w:tcPr>
            <w:tcW w:w="2835" w:type="dxa"/>
            <w:tcBorders>
              <w:top w:val="single" w:sz="6" w:space="0" w:color="auto"/>
              <w:left w:val="single" w:sz="6" w:space="0" w:color="auto"/>
              <w:bottom w:val="single" w:sz="6" w:space="0" w:color="auto"/>
              <w:right w:val="single" w:sz="6" w:space="0" w:color="auto"/>
            </w:tcBorders>
          </w:tcPr>
          <w:p w14:paraId="1D7A89BD" w14:textId="4B458E7F"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102DB79" w14:textId="77777777" w:rsidR="00DF5F58" w:rsidRPr="003777CA" w:rsidRDefault="00DF5F58" w:rsidP="001C575A">
            <w:pPr>
              <w:jc w:val="center"/>
              <w:rPr>
                <w:color w:val="262626" w:themeColor="text1" w:themeTint="D9"/>
              </w:rPr>
            </w:pPr>
            <w:r w:rsidRPr="003777CA">
              <w:rPr>
                <w:rFonts w:hint="eastAsia"/>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5AA7331" w14:textId="77777777" w:rsidR="00DF5F58" w:rsidRPr="003777CA" w:rsidRDefault="00DF5F58" w:rsidP="001C575A">
            <w:pPr>
              <w:rPr>
                <w:color w:val="262626" w:themeColor="text1" w:themeTint="D9"/>
              </w:rPr>
            </w:pPr>
            <w:proofErr w:type="spellStart"/>
            <w:r w:rsidRPr="003777CA">
              <w:rPr>
                <w:rFonts w:hint="eastAsia"/>
                <w:color w:val="262626" w:themeColor="text1" w:themeTint="D9"/>
              </w:rPr>
              <w:t>HCNOx</w:t>
            </w:r>
            <w:proofErr w:type="spellEnd"/>
            <w:r w:rsidRPr="003777CA">
              <w:rPr>
                <w:rFonts w:hint="eastAsia"/>
                <w:color w:val="262626" w:themeColor="text1" w:themeTint="D9"/>
              </w:rPr>
              <w:t>结果</w:t>
            </w:r>
          </w:p>
        </w:tc>
      </w:tr>
      <w:tr w:rsidR="003777CA" w:rsidRPr="003777CA" w14:paraId="3ADD23F0" w14:textId="77777777" w:rsidTr="00B56909">
        <w:tc>
          <w:tcPr>
            <w:tcW w:w="714" w:type="dxa"/>
            <w:tcBorders>
              <w:top w:val="single" w:sz="6" w:space="0" w:color="auto"/>
              <w:left w:val="single" w:sz="6" w:space="0" w:color="auto"/>
              <w:bottom w:val="single" w:sz="6" w:space="0" w:color="auto"/>
              <w:right w:val="single" w:sz="6" w:space="0" w:color="auto"/>
            </w:tcBorders>
          </w:tcPr>
          <w:p w14:paraId="6AC3E2F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7E66DEC" w14:textId="77777777" w:rsidR="00DF5F58" w:rsidRPr="003777CA" w:rsidRDefault="00DF5F58" w:rsidP="001C575A">
            <w:pPr>
              <w:rPr>
                <w:color w:val="262626" w:themeColor="text1" w:themeTint="D9"/>
              </w:rPr>
            </w:pPr>
            <w:proofErr w:type="spellStart"/>
            <w:r w:rsidRPr="003777CA">
              <w:rPr>
                <w:color w:val="262626" w:themeColor="text1" w:themeTint="D9"/>
              </w:rPr>
              <w:t>hcnoxpd</w:t>
            </w:r>
            <w:proofErr w:type="spellEnd"/>
          </w:p>
        </w:tc>
        <w:tc>
          <w:tcPr>
            <w:tcW w:w="2835" w:type="dxa"/>
            <w:tcBorders>
              <w:top w:val="single" w:sz="6" w:space="0" w:color="auto"/>
              <w:left w:val="single" w:sz="6" w:space="0" w:color="auto"/>
              <w:bottom w:val="single" w:sz="6" w:space="0" w:color="auto"/>
              <w:right w:val="single" w:sz="6" w:space="0" w:color="auto"/>
            </w:tcBorders>
          </w:tcPr>
          <w:p w14:paraId="5E13FB48" w14:textId="77777777" w:rsidR="00DF5F58" w:rsidRPr="003777CA" w:rsidRDefault="00DF5F58" w:rsidP="001C575A">
            <w:pPr>
              <w:rPr>
                <w:color w:val="262626" w:themeColor="text1" w:themeTint="D9"/>
              </w:rPr>
            </w:pPr>
            <w:r w:rsidRPr="003777CA">
              <w:rPr>
                <w:color w:val="262626" w:themeColor="text1" w:themeTint="D9"/>
              </w:rPr>
              <w:t>NUMBER(</w:t>
            </w:r>
            <w:r w:rsidRPr="003777CA">
              <w:rPr>
                <w:rFonts w:hint="eastAsia"/>
                <w:color w:val="262626" w:themeColor="text1" w:themeTint="D9"/>
              </w:rPr>
              <w:t>1</w:t>
            </w:r>
            <w:r w:rsidRPr="003777CA">
              <w:rPr>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F9BDF6F" w14:textId="77777777" w:rsidR="00DF5F58" w:rsidRPr="003777CA" w:rsidRDefault="00DF5F58" w:rsidP="001C575A">
            <w:pPr>
              <w:jc w:val="center"/>
              <w:rPr>
                <w:color w:val="262626" w:themeColor="text1" w:themeTint="D9"/>
              </w:rPr>
            </w:pPr>
            <w:r w:rsidRPr="003777CA">
              <w:rPr>
                <w:rFonts w:hint="eastAsia"/>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9D77CD7" w14:textId="77777777" w:rsidR="00DF5F58" w:rsidRPr="003777CA" w:rsidRDefault="00DF5F58" w:rsidP="001C575A">
            <w:pPr>
              <w:rPr>
                <w:color w:val="262626" w:themeColor="text1" w:themeTint="D9"/>
              </w:rPr>
            </w:pPr>
            <w:proofErr w:type="spellStart"/>
            <w:r w:rsidRPr="003777CA">
              <w:rPr>
                <w:rFonts w:hint="eastAsia"/>
                <w:color w:val="262626" w:themeColor="text1" w:themeTint="D9"/>
              </w:rPr>
              <w:t>HCNOx</w:t>
            </w:r>
            <w:proofErr w:type="spellEnd"/>
            <w:r w:rsidRPr="003777CA">
              <w:rPr>
                <w:rFonts w:hint="eastAsia"/>
                <w:color w:val="262626" w:themeColor="text1" w:themeTint="D9"/>
              </w:rPr>
              <w:t>判定</w:t>
            </w:r>
            <w:r w:rsidRPr="003777CA">
              <w:rPr>
                <w:rFonts w:hint="eastAsia"/>
                <w:color w:val="262626" w:themeColor="text1" w:themeTint="D9"/>
              </w:rPr>
              <w:t xml:space="preserve"> 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00DF5D19" w:rsidRPr="003777CA">
              <w:rPr>
                <w:rFonts w:hint="eastAsia"/>
                <w:color w:val="262626" w:themeColor="text1" w:themeTint="D9"/>
              </w:rPr>
              <w:t xml:space="preserve">  </w:t>
            </w:r>
            <w:r w:rsidR="00DF5D19" w:rsidRPr="003777CA">
              <w:rPr>
                <w:color w:val="262626" w:themeColor="text1" w:themeTint="D9"/>
              </w:rPr>
              <w:t>-1</w:t>
            </w:r>
            <w:r w:rsidR="00DF5D19" w:rsidRPr="003777CA">
              <w:rPr>
                <w:color w:val="262626" w:themeColor="text1" w:themeTint="D9"/>
              </w:rPr>
              <w:t>不判断</w:t>
            </w:r>
          </w:p>
        </w:tc>
      </w:tr>
      <w:tr w:rsidR="003777CA" w:rsidRPr="003777CA" w14:paraId="70F5A13B" w14:textId="77777777" w:rsidTr="00B56909">
        <w:tc>
          <w:tcPr>
            <w:tcW w:w="714" w:type="dxa"/>
            <w:tcBorders>
              <w:top w:val="single" w:sz="6" w:space="0" w:color="auto"/>
              <w:left w:val="single" w:sz="6" w:space="0" w:color="auto"/>
              <w:bottom w:val="single" w:sz="6" w:space="0" w:color="auto"/>
              <w:right w:val="single" w:sz="6" w:space="0" w:color="auto"/>
            </w:tcBorders>
          </w:tcPr>
          <w:p w14:paraId="50B8943D"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41BD122" w14:textId="77777777" w:rsidR="00DF5F58" w:rsidRPr="003777CA" w:rsidRDefault="00DF5F58" w:rsidP="001C575A">
            <w:pPr>
              <w:rPr>
                <w:color w:val="262626" w:themeColor="text1" w:themeTint="D9"/>
              </w:rPr>
            </w:pPr>
            <w:proofErr w:type="spellStart"/>
            <w:r w:rsidRPr="003777CA">
              <w:rPr>
                <w:color w:val="262626" w:themeColor="text1" w:themeTint="D9"/>
              </w:rPr>
              <w:t>csljcc</w:t>
            </w:r>
            <w:proofErr w:type="spellEnd"/>
          </w:p>
        </w:tc>
        <w:tc>
          <w:tcPr>
            <w:tcW w:w="2835" w:type="dxa"/>
            <w:tcBorders>
              <w:top w:val="single" w:sz="6" w:space="0" w:color="auto"/>
              <w:left w:val="single" w:sz="6" w:space="0" w:color="auto"/>
              <w:bottom w:val="single" w:sz="6" w:space="0" w:color="auto"/>
              <w:right w:val="single" w:sz="6" w:space="0" w:color="auto"/>
            </w:tcBorders>
          </w:tcPr>
          <w:p w14:paraId="4A32F18C" w14:textId="77777777" w:rsidR="00DF5F58" w:rsidRPr="003777CA" w:rsidRDefault="00DF5F58" w:rsidP="001C575A">
            <w:pPr>
              <w:rPr>
                <w:color w:val="262626" w:themeColor="text1" w:themeTint="D9"/>
              </w:rPr>
            </w:pPr>
            <w:r w:rsidRPr="003777CA">
              <w:rPr>
                <w:color w:val="262626" w:themeColor="text1" w:themeTint="D9"/>
              </w:rPr>
              <w:t>NUMBER(5,3)</w:t>
            </w:r>
          </w:p>
        </w:tc>
        <w:tc>
          <w:tcPr>
            <w:tcW w:w="1134" w:type="dxa"/>
            <w:tcBorders>
              <w:top w:val="single" w:sz="6" w:space="0" w:color="auto"/>
              <w:left w:val="single" w:sz="6" w:space="0" w:color="auto"/>
              <w:bottom w:val="single" w:sz="6" w:space="0" w:color="auto"/>
              <w:right w:val="single" w:sz="6" w:space="0" w:color="auto"/>
            </w:tcBorders>
          </w:tcPr>
          <w:p w14:paraId="1F696CCA"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A7F4E90" w14:textId="77777777" w:rsidR="00DF5F58" w:rsidRPr="003777CA" w:rsidRDefault="00DF5F58" w:rsidP="001C575A">
            <w:pPr>
              <w:rPr>
                <w:color w:val="262626" w:themeColor="text1" w:themeTint="D9"/>
              </w:rPr>
            </w:pPr>
            <w:r w:rsidRPr="003777CA">
              <w:rPr>
                <w:color w:val="262626" w:themeColor="text1" w:themeTint="D9"/>
              </w:rPr>
              <w:t>车速累计超差时间</w:t>
            </w:r>
          </w:p>
        </w:tc>
      </w:tr>
      <w:tr w:rsidR="003777CA" w:rsidRPr="003777CA" w14:paraId="53B01814" w14:textId="77777777" w:rsidTr="00B56909">
        <w:tc>
          <w:tcPr>
            <w:tcW w:w="714" w:type="dxa"/>
            <w:tcBorders>
              <w:top w:val="single" w:sz="6" w:space="0" w:color="auto"/>
              <w:left w:val="single" w:sz="6" w:space="0" w:color="auto"/>
              <w:bottom w:val="single" w:sz="6" w:space="0" w:color="auto"/>
              <w:right w:val="single" w:sz="6" w:space="0" w:color="auto"/>
            </w:tcBorders>
          </w:tcPr>
          <w:p w14:paraId="1A375A1C"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8889972" w14:textId="77777777" w:rsidR="00DF5F58" w:rsidRPr="003777CA" w:rsidRDefault="00DF5F58" w:rsidP="001C575A">
            <w:pPr>
              <w:rPr>
                <w:color w:val="262626" w:themeColor="text1" w:themeTint="D9"/>
              </w:rPr>
            </w:pPr>
            <w:proofErr w:type="spellStart"/>
            <w:r w:rsidRPr="003777CA">
              <w:rPr>
                <w:color w:val="262626" w:themeColor="text1" w:themeTint="D9"/>
              </w:rPr>
              <w:t>ighjwd</w:t>
            </w:r>
            <w:proofErr w:type="spellEnd"/>
          </w:p>
        </w:tc>
        <w:tc>
          <w:tcPr>
            <w:tcW w:w="2835" w:type="dxa"/>
            <w:tcBorders>
              <w:top w:val="single" w:sz="6" w:space="0" w:color="auto"/>
              <w:left w:val="single" w:sz="6" w:space="0" w:color="auto"/>
              <w:bottom w:val="single" w:sz="6" w:space="0" w:color="auto"/>
              <w:right w:val="single" w:sz="6" w:space="0" w:color="auto"/>
            </w:tcBorders>
          </w:tcPr>
          <w:p w14:paraId="0B7389E0" w14:textId="19BBBFAC"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A7D199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C4B66B5"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环境温度</w:t>
            </w:r>
          </w:p>
        </w:tc>
      </w:tr>
      <w:tr w:rsidR="003777CA" w:rsidRPr="003777CA" w14:paraId="35FC6838" w14:textId="77777777" w:rsidTr="00B56909">
        <w:tc>
          <w:tcPr>
            <w:tcW w:w="714" w:type="dxa"/>
            <w:tcBorders>
              <w:top w:val="single" w:sz="6" w:space="0" w:color="auto"/>
              <w:left w:val="single" w:sz="6" w:space="0" w:color="auto"/>
              <w:bottom w:val="single" w:sz="6" w:space="0" w:color="auto"/>
              <w:right w:val="single" w:sz="6" w:space="0" w:color="auto"/>
            </w:tcBorders>
          </w:tcPr>
          <w:p w14:paraId="25988771"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790BB29" w14:textId="77777777" w:rsidR="00DF5F58" w:rsidRPr="003777CA" w:rsidRDefault="00DF5F58" w:rsidP="001C575A">
            <w:pPr>
              <w:rPr>
                <w:color w:val="262626" w:themeColor="text1" w:themeTint="D9"/>
              </w:rPr>
            </w:pPr>
            <w:proofErr w:type="spellStart"/>
            <w:r w:rsidRPr="003777CA">
              <w:rPr>
                <w:color w:val="262626" w:themeColor="text1" w:themeTint="D9"/>
              </w:rPr>
              <w:t>ighjsd</w:t>
            </w:r>
            <w:proofErr w:type="spellEnd"/>
          </w:p>
        </w:tc>
        <w:tc>
          <w:tcPr>
            <w:tcW w:w="2835" w:type="dxa"/>
            <w:tcBorders>
              <w:top w:val="single" w:sz="6" w:space="0" w:color="auto"/>
              <w:left w:val="single" w:sz="6" w:space="0" w:color="auto"/>
              <w:bottom w:val="single" w:sz="6" w:space="0" w:color="auto"/>
              <w:right w:val="single" w:sz="6" w:space="0" w:color="auto"/>
            </w:tcBorders>
          </w:tcPr>
          <w:p w14:paraId="36690E2E" w14:textId="00E3ABA7"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751BEF8"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6181C25"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环境湿度</w:t>
            </w:r>
          </w:p>
        </w:tc>
      </w:tr>
      <w:tr w:rsidR="003777CA" w:rsidRPr="003777CA" w14:paraId="098463A3" w14:textId="77777777" w:rsidTr="00B56909">
        <w:tc>
          <w:tcPr>
            <w:tcW w:w="714" w:type="dxa"/>
            <w:tcBorders>
              <w:top w:val="single" w:sz="6" w:space="0" w:color="auto"/>
              <w:left w:val="single" w:sz="6" w:space="0" w:color="auto"/>
              <w:bottom w:val="single" w:sz="6" w:space="0" w:color="auto"/>
              <w:right w:val="single" w:sz="6" w:space="0" w:color="auto"/>
            </w:tcBorders>
          </w:tcPr>
          <w:p w14:paraId="2F370FB3"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E621A52" w14:textId="77777777" w:rsidR="00DF5F58" w:rsidRPr="003777CA" w:rsidRDefault="00DF5F58" w:rsidP="001C575A">
            <w:pPr>
              <w:rPr>
                <w:color w:val="262626" w:themeColor="text1" w:themeTint="D9"/>
              </w:rPr>
            </w:pPr>
            <w:proofErr w:type="spellStart"/>
            <w:r w:rsidRPr="003777CA">
              <w:rPr>
                <w:color w:val="262626" w:themeColor="text1" w:themeTint="D9"/>
              </w:rPr>
              <w:t>ighjdqy</w:t>
            </w:r>
            <w:proofErr w:type="spellEnd"/>
          </w:p>
        </w:tc>
        <w:tc>
          <w:tcPr>
            <w:tcW w:w="2835" w:type="dxa"/>
            <w:tcBorders>
              <w:top w:val="single" w:sz="6" w:space="0" w:color="auto"/>
              <w:left w:val="single" w:sz="6" w:space="0" w:color="auto"/>
              <w:bottom w:val="single" w:sz="6" w:space="0" w:color="auto"/>
              <w:right w:val="single" w:sz="6" w:space="0" w:color="auto"/>
            </w:tcBorders>
          </w:tcPr>
          <w:p w14:paraId="4498A2E4" w14:textId="6F910488"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EADDC4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EE81BEE"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环境大气压</w:t>
            </w:r>
          </w:p>
        </w:tc>
      </w:tr>
      <w:tr w:rsidR="003777CA" w:rsidRPr="003777CA" w14:paraId="101D3C50" w14:textId="77777777" w:rsidTr="00B56909">
        <w:tc>
          <w:tcPr>
            <w:tcW w:w="714" w:type="dxa"/>
            <w:tcBorders>
              <w:top w:val="single" w:sz="6" w:space="0" w:color="auto"/>
              <w:left w:val="single" w:sz="6" w:space="0" w:color="auto"/>
              <w:bottom w:val="single" w:sz="6" w:space="0" w:color="auto"/>
              <w:right w:val="single" w:sz="6" w:space="0" w:color="auto"/>
            </w:tcBorders>
          </w:tcPr>
          <w:p w14:paraId="36EF2674" w14:textId="77777777" w:rsidR="00DF5F58" w:rsidRPr="003777CA" w:rsidRDefault="00DF5F58" w:rsidP="0095612E">
            <w:pPr>
              <w:pStyle w:val="14"/>
              <w:numPr>
                <w:ilvl w:val="0"/>
                <w:numId w:val="8"/>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FA2F980" w14:textId="77777777" w:rsidR="00DF5F58" w:rsidRPr="003777CA" w:rsidRDefault="00DF5F58" w:rsidP="001C575A">
            <w:pPr>
              <w:rPr>
                <w:color w:val="262626" w:themeColor="text1" w:themeTint="D9"/>
              </w:rPr>
            </w:pPr>
            <w:proofErr w:type="spellStart"/>
            <w:r w:rsidRPr="003777CA">
              <w:rPr>
                <w:color w:val="262626" w:themeColor="text1" w:themeTint="D9"/>
              </w:rPr>
              <w:t>igfdjyw</w:t>
            </w:r>
            <w:proofErr w:type="spellEnd"/>
          </w:p>
        </w:tc>
        <w:tc>
          <w:tcPr>
            <w:tcW w:w="2835" w:type="dxa"/>
            <w:tcBorders>
              <w:top w:val="single" w:sz="6" w:space="0" w:color="auto"/>
              <w:left w:val="single" w:sz="6" w:space="0" w:color="auto"/>
              <w:bottom w:val="single" w:sz="6" w:space="0" w:color="auto"/>
              <w:right w:val="single" w:sz="6" w:space="0" w:color="auto"/>
            </w:tcBorders>
          </w:tcPr>
          <w:p w14:paraId="7A4A504E" w14:textId="0F8612E8"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FF7B201"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C7498F8" w14:textId="77777777" w:rsidR="00DF5F58" w:rsidRPr="003777CA" w:rsidRDefault="00DF5F58" w:rsidP="001C575A">
            <w:pPr>
              <w:rPr>
                <w:color w:val="262626" w:themeColor="text1" w:themeTint="D9"/>
              </w:rPr>
            </w:pPr>
            <w:r w:rsidRPr="003777CA">
              <w:rPr>
                <w:color w:val="262626" w:themeColor="text1" w:themeTint="D9"/>
              </w:rPr>
              <w:t>IG</w:t>
            </w:r>
            <w:r w:rsidRPr="003777CA">
              <w:rPr>
                <w:color w:val="262626" w:themeColor="text1" w:themeTint="D9"/>
              </w:rPr>
              <w:t>发动机油温</w:t>
            </w:r>
          </w:p>
        </w:tc>
      </w:tr>
      <w:tr w:rsidR="003777CA" w:rsidRPr="003777CA" w14:paraId="1BB91FFB"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4C9F70D9"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自由加速不透光烟度，检测方法</w:t>
            </w:r>
            <w:r w:rsidRPr="003777CA">
              <w:rPr>
                <w:color w:val="262626" w:themeColor="text1" w:themeTint="D9"/>
                <w:sz w:val="21"/>
                <w:szCs w:val="22"/>
              </w:rPr>
              <w:t>:</w:t>
            </w:r>
            <w:r w:rsidRPr="003777CA">
              <w:rPr>
                <w:color w:val="262626" w:themeColor="text1" w:themeTint="D9"/>
              </w:rPr>
              <w:t>4</w:t>
            </w:r>
          </w:p>
        </w:tc>
      </w:tr>
      <w:tr w:rsidR="003777CA" w:rsidRPr="003777CA" w14:paraId="7BE69ACB"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280CB049"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09D39AAB"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15E143CD"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7DF2D35B"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7A339A0"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7E3CBD20" w14:textId="77777777" w:rsidTr="00B56909">
        <w:tc>
          <w:tcPr>
            <w:tcW w:w="714" w:type="dxa"/>
            <w:tcBorders>
              <w:top w:val="single" w:sz="6" w:space="0" w:color="auto"/>
              <w:left w:val="single" w:sz="6" w:space="0" w:color="auto"/>
              <w:bottom w:val="single" w:sz="6" w:space="0" w:color="auto"/>
              <w:right w:val="single" w:sz="6" w:space="0" w:color="auto"/>
            </w:tcBorders>
          </w:tcPr>
          <w:p w14:paraId="58CD5E9F"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9B3E3C9" w14:textId="77777777" w:rsidR="00DF5F58" w:rsidRPr="003777CA" w:rsidRDefault="00DF5F58" w:rsidP="001C575A">
            <w:pPr>
              <w:rPr>
                <w:color w:val="262626" w:themeColor="text1" w:themeTint="D9"/>
              </w:rPr>
            </w:pPr>
            <w:proofErr w:type="spellStart"/>
            <w:r w:rsidRPr="003777CA">
              <w:rPr>
                <w:color w:val="262626" w:themeColor="text1" w:themeTint="D9"/>
              </w:rPr>
              <w:t>btgpfxz</w:t>
            </w:r>
            <w:proofErr w:type="spellEnd"/>
          </w:p>
        </w:tc>
        <w:tc>
          <w:tcPr>
            <w:tcW w:w="2835" w:type="dxa"/>
            <w:tcBorders>
              <w:top w:val="single" w:sz="6" w:space="0" w:color="auto"/>
              <w:left w:val="single" w:sz="6" w:space="0" w:color="auto"/>
              <w:bottom w:val="single" w:sz="6" w:space="0" w:color="auto"/>
              <w:right w:val="single" w:sz="6" w:space="0" w:color="auto"/>
            </w:tcBorders>
          </w:tcPr>
          <w:p w14:paraId="653670AE" w14:textId="1F21F25A"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48DBB2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C525967" w14:textId="77777777" w:rsidR="00DF5F58" w:rsidRPr="003777CA" w:rsidRDefault="00DF5F58" w:rsidP="001C575A">
            <w:pPr>
              <w:rPr>
                <w:color w:val="262626" w:themeColor="text1" w:themeTint="D9"/>
              </w:rPr>
            </w:pPr>
            <w:r w:rsidRPr="003777CA">
              <w:rPr>
                <w:color w:val="262626" w:themeColor="text1" w:themeTint="D9"/>
              </w:rPr>
              <w:t>不透光排放限值</w:t>
            </w:r>
          </w:p>
        </w:tc>
      </w:tr>
      <w:tr w:rsidR="003777CA" w:rsidRPr="003777CA" w14:paraId="785C868B" w14:textId="77777777" w:rsidTr="00B56909">
        <w:tc>
          <w:tcPr>
            <w:tcW w:w="714" w:type="dxa"/>
            <w:tcBorders>
              <w:top w:val="single" w:sz="6" w:space="0" w:color="auto"/>
              <w:left w:val="single" w:sz="6" w:space="0" w:color="auto"/>
              <w:bottom w:val="single" w:sz="6" w:space="0" w:color="auto"/>
              <w:right w:val="single" w:sz="6" w:space="0" w:color="auto"/>
            </w:tcBorders>
          </w:tcPr>
          <w:p w14:paraId="7B306670"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AD6D399" w14:textId="77777777" w:rsidR="00DF5F58" w:rsidRPr="003777CA" w:rsidRDefault="00DF5F58" w:rsidP="001C575A">
            <w:pPr>
              <w:rPr>
                <w:color w:val="262626" w:themeColor="text1" w:themeTint="D9"/>
              </w:rPr>
            </w:pPr>
            <w:r w:rsidRPr="003777CA">
              <w:rPr>
                <w:color w:val="262626" w:themeColor="text1" w:themeTint="D9"/>
              </w:rPr>
              <w:t>btgpfjg1</w:t>
            </w:r>
          </w:p>
        </w:tc>
        <w:tc>
          <w:tcPr>
            <w:tcW w:w="2835" w:type="dxa"/>
            <w:tcBorders>
              <w:top w:val="single" w:sz="6" w:space="0" w:color="auto"/>
              <w:left w:val="single" w:sz="6" w:space="0" w:color="auto"/>
              <w:bottom w:val="single" w:sz="6" w:space="0" w:color="auto"/>
              <w:right w:val="single" w:sz="6" w:space="0" w:color="auto"/>
            </w:tcBorders>
          </w:tcPr>
          <w:p w14:paraId="6E804043" w14:textId="679D296B"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492E469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F562F2D" w14:textId="77777777" w:rsidR="00DF5F58" w:rsidRPr="003777CA" w:rsidRDefault="00DF5F58" w:rsidP="001C575A">
            <w:pPr>
              <w:rPr>
                <w:color w:val="262626" w:themeColor="text1" w:themeTint="D9"/>
              </w:rPr>
            </w:pPr>
            <w:r w:rsidRPr="003777CA">
              <w:rPr>
                <w:color w:val="262626" w:themeColor="text1" w:themeTint="D9"/>
              </w:rPr>
              <w:t>不透光排放结果</w:t>
            </w:r>
            <w:r w:rsidRPr="003777CA">
              <w:rPr>
                <w:color w:val="262626" w:themeColor="text1" w:themeTint="D9"/>
              </w:rPr>
              <w:t>1</w:t>
            </w:r>
          </w:p>
        </w:tc>
      </w:tr>
      <w:tr w:rsidR="003777CA" w:rsidRPr="003777CA" w14:paraId="53E48BEC" w14:textId="77777777" w:rsidTr="00B56909">
        <w:tc>
          <w:tcPr>
            <w:tcW w:w="714" w:type="dxa"/>
            <w:tcBorders>
              <w:top w:val="single" w:sz="6" w:space="0" w:color="auto"/>
              <w:left w:val="single" w:sz="6" w:space="0" w:color="auto"/>
              <w:bottom w:val="single" w:sz="6" w:space="0" w:color="auto"/>
              <w:right w:val="single" w:sz="6" w:space="0" w:color="auto"/>
            </w:tcBorders>
          </w:tcPr>
          <w:p w14:paraId="10A2815A"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49211A" w14:textId="77777777" w:rsidR="00DF5F58" w:rsidRPr="003777CA" w:rsidRDefault="00DF5F58" w:rsidP="001C575A">
            <w:pPr>
              <w:rPr>
                <w:color w:val="262626" w:themeColor="text1" w:themeTint="D9"/>
              </w:rPr>
            </w:pPr>
            <w:r w:rsidRPr="003777CA">
              <w:rPr>
                <w:color w:val="262626" w:themeColor="text1" w:themeTint="D9"/>
              </w:rPr>
              <w:t>btgpfjg2</w:t>
            </w:r>
          </w:p>
        </w:tc>
        <w:tc>
          <w:tcPr>
            <w:tcW w:w="2835" w:type="dxa"/>
            <w:tcBorders>
              <w:top w:val="single" w:sz="6" w:space="0" w:color="auto"/>
              <w:left w:val="single" w:sz="6" w:space="0" w:color="auto"/>
              <w:bottom w:val="single" w:sz="6" w:space="0" w:color="auto"/>
              <w:right w:val="single" w:sz="6" w:space="0" w:color="auto"/>
            </w:tcBorders>
          </w:tcPr>
          <w:p w14:paraId="2187C042" w14:textId="3BB62AEC"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FE7675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B743366" w14:textId="77777777" w:rsidR="00DF5F58" w:rsidRPr="003777CA" w:rsidRDefault="00DF5F58" w:rsidP="001C575A">
            <w:pPr>
              <w:rPr>
                <w:color w:val="262626" w:themeColor="text1" w:themeTint="D9"/>
              </w:rPr>
            </w:pPr>
            <w:r w:rsidRPr="003777CA">
              <w:rPr>
                <w:color w:val="262626" w:themeColor="text1" w:themeTint="D9"/>
              </w:rPr>
              <w:t>不透光排放结果</w:t>
            </w:r>
            <w:r w:rsidRPr="003777CA">
              <w:rPr>
                <w:color w:val="262626" w:themeColor="text1" w:themeTint="D9"/>
              </w:rPr>
              <w:t>2</w:t>
            </w:r>
          </w:p>
        </w:tc>
      </w:tr>
      <w:tr w:rsidR="003777CA" w:rsidRPr="003777CA" w14:paraId="4375D826" w14:textId="77777777" w:rsidTr="00B56909">
        <w:tc>
          <w:tcPr>
            <w:tcW w:w="714" w:type="dxa"/>
            <w:tcBorders>
              <w:top w:val="single" w:sz="6" w:space="0" w:color="auto"/>
              <w:left w:val="single" w:sz="6" w:space="0" w:color="auto"/>
              <w:bottom w:val="single" w:sz="6" w:space="0" w:color="auto"/>
              <w:right w:val="single" w:sz="6" w:space="0" w:color="auto"/>
            </w:tcBorders>
          </w:tcPr>
          <w:p w14:paraId="01D8BB99"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2A18E68" w14:textId="77777777" w:rsidR="00DF5F58" w:rsidRPr="003777CA" w:rsidRDefault="00DF5F58" w:rsidP="001C575A">
            <w:pPr>
              <w:rPr>
                <w:color w:val="262626" w:themeColor="text1" w:themeTint="D9"/>
              </w:rPr>
            </w:pPr>
            <w:r w:rsidRPr="003777CA">
              <w:rPr>
                <w:color w:val="262626" w:themeColor="text1" w:themeTint="D9"/>
              </w:rPr>
              <w:t>btgpfjg3</w:t>
            </w:r>
          </w:p>
        </w:tc>
        <w:tc>
          <w:tcPr>
            <w:tcW w:w="2835" w:type="dxa"/>
            <w:tcBorders>
              <w:top w:val="single" w:sz="6" w:space="0" w:color="auto"/>
              <w:left w:val="single" w:sz="6" w:space="0" w:color="auto"/>
              <w:bottom w:val="single" w:sz="6" w:space="0" w:color="auto"/>
              <w:right w:val="single" w:sz="6" w:space="0" w:color="auto"/>
            </w:tcBorders>
          </w:tcPr>
          <w:p w14:paraId="3AE123F8" w14:textId="5672A9C0"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A2DB92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7243799" w14:textId="77777777" w:rsidR="00DF5F58" w:rsidRPr="003777CA" w:rsidRDefault="00DF5F58" w:rsidP="001C575A">
            <w:pPr>
              <w:rPr>
                <w:color w:val="262626" w:themeColor="text1" w:themeTint="D9"/>
              </w:rPr>
            </w:pPr>
            <w:r w:rsidRPr="003777CA">
              <w:rPr>
                <w:color w:val="262626" w:themeColor="text1" w:themeTint="D9"/>
              </w:rPr>
              <w:t>不透光排放结果</w:t>
            </w:r>
            <w:r w:rsidRPr="003777CA">
              <w:rPr>
                <w:color w:val="262626" w:themeColor="text1" w:themeTint="D9"/>
              </w:rPr>
              <w:t>3</w:t>
            </w:r>
          </w:p>
        </w:tc>
      </w:tr>
      <w:tr w:rsidR="003777CA" w:rsidRPr="003777CA" w14:paraId="384EB47E" w14:textId="77777777" w:rsidTr="00B56909">
        <w:tc>
          <w:tcPr>
            <w:tcW w:w="714" w:type="dxa"/>
            <w:tcBorders>
              <w:top w:val="single" w:sz="6" w:space="0" w:color="auto"/>
              <w:left w:val="single" w:sz="6" w:space="0" w:color="auto"/>
              <w:bottom w:val="single" w:sz="6" w:space="0" w:color="auto"/>
              <w:right w:val="single" w:sz="6" w:space="0" w:color="auto"/>
            </w:tcBorders>
          </w:tcPr>
          <w:p w14:paraId="1AF2157B"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42EC3D5" w14:textId="77777777" w:rsidR="00DF5F58" w:rsidRPr="003777CA" w:rsidRDefault="00DF5F58" w:rsidP="001C575A">
            <w:pPr>
              <w:rPr>
                <w:color w:val="262626" w:themeColor="text1" w:themeTint="D9"/>
              </w:rPr>
            </w:pPr>
            <w:proofErr w:type="spellStart"/>
            <w:r w:rsidRPr="003777CA">
              <w:rPr>
                <w:color w:val="262626" w:themeColor="text1" w:themeTint="D9"/>
              </w:rPr>
              <w:t>btgpfpjz</w:t>
            </w:r>
            <w:proofErr w:type="spellEnd"/>
          </w:p>
        </w:tc>
        <w:tc>
          <w:tcPr>
            <w:tcW w:w="2835" w:type="dxa"/>
            <w:tcBorders>
              <w:top w:val="single" w:sz="6" w:space="0" w:color="auto"/>
              <w:left w:val="single" w:sz="6" w:space="0" w:color="auto"/>
              <w:bottom w:val="single" w:sz="6" w:space="0" w:color="auto"/>
              <w:right w:val="single" w:sz="6" w:space="0" w:color="auto"/>
            </w:tcBorders>
          </w:tcPr>
          <w:p w14:paraId="211BAC68" w14:textId="44856814"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DB1C61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808E539" w14:textId="77777777" w:rsidR="00DF5F58" w:rsidRPr="003777CA" w:rsidRDefault="00C73FE4" w:rsidP="001C575A">
            <w:pPr>
              <w:rPr>
                <w:color w:val="262626" w:themeColor="text1" w:themeTint="D9"/>
              </w:rPr>
            </w:pPr>
            <w:r>
              <w:rPr>
                <w:color w:val="262626" w:themeColor="text1" w:themeTint="D9"/>
              </w:rPr>
              <w:t>不透光排放平均值</w:t>
            </w:r>
          </w:p>
        </w:tc>
      </w:tr>
      <w:tr w:rsidR="003777CA" w:rsidRPr="003777CA" w14:paraId="573762C8" w14:textId="77777777" w:rsidTr="00B56909">
        <w:tc>
          <w:tcPr>
            <w:tcW w:w="714" w:type="dxa"/>
            <w:tcBorders>
              <w:top w:val="single" w:sz="6" w:space="0" w:color="auto"/>
              <w:left w:val="single" w:sz="6" w:space="0" w:color="auto"/>
              <w:bottom w:val="single" w:sz="6" w:space="0" w:color="auto"/>
              <w:right w:val="single" w:sz="6" w:space="0" w:color="auto"/>
            </w:tcBorders>
          </w:tcPr>
          <w:p w14:paraId="3E6F181F" w14:textId="77777777" w:rsidR="00DF5F58" w:rsidRPr="003777CA" w:rsidRDefault="00DF5F58"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6FD28A4" w14:textId="77777777" w:rsidR="00DF5F58" w:rsidRPr="003777CA" w:rsidRDefault="007B6113" w:rsidP="001C575A">
            <w:pPr>
              <w:rPr>
                <w:color w:val="262626" w:themeColor="text1" w:themeTint="D9"/>
              </w:rPr>
            </w:pPr>
            <w:proofErr w:type="spellStart"/>
            <w:r w:rsidRPr="003777CA">
              <w:rPr>
                <w:color w:val="262626" w:themeColor="text1" w:themeTint="D9"/>
              </w:rPr>
              <w:t>btgdszs</w:t>
            </w:r>
            <w:proofErr w:type="spellEnd"/>
          </w:p>
        </w:tc>
        <w:tc>
          <w:tcPr>
            <w:tcW w:w="2835" w:type="dxa"/>
            <w:tcBorders>
              <w:top w:val="single" w:sz="6" w:space="0" w:color="auto"/>
              <w:left w:val="single" w:sz="6" w:space="0" w:color="auto"/>
              <w:bottom w:val="single" w:sz="6" w:space="0" w:color="auto"/>
              <w:right w:val="single" w:sz="6" w:space="0" w:color="auto"/>
            </w:tcBorders>
          </w:tcPr>
          <w:p w14:paraId="790CEB13"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7FA32D6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21127FA" w14:textId="77777777" w:rsidR="00DF5F58" w:rsidRPr="003777CA" w:rsidRDefault="00DF5F58" w:rsidP="001C575A">
            <w:pPr>
              <w:rPr>
                <w:color w:val="262626" w:themeColor="text1" w:themeTint="D9"/>
              </w:rPr>
            </w:pPr>
            <w:r w:rsidRPr="003777CA">
              <w:rPr>
                <w:color w:val="262626" w:themeColor="text1" w:themeTint="D9"/>
              </w:rPr>
              <w:t>不透光怠速转速</w:t>
            </w:r>
          </w:p>
        </w:tc>
      </w:tr>
      <w:tr w:rsidR="00C73FE4" w:rsidRPr="003777CA" w14:paraId="4F11F4A5" w14:textId="77777777" w:rsidTr="00B56909">
        <w:tc>
          <w:tcPr>
            <w:tcW w:w="714" w:type="dxa"/>
            <w:tcBorders>
              <w:top w:val="single" w:sz="6" w:space="0" w:color="auto"/>
              <w:left w:val="single" w:sz="6" w:space="0" w:color="auto"/>
              <w:bottom w:val="single" w:sz="6" w:space="0" w:color="auto"/>
              <w:right w:val="single" w:sz="6" w:space="0" w:color="auto"/>
            </w:tcBorders>
          </w:tcPr>
          <w:p w14:paraId="02D57F02" w14:textId="77777777" w:rsidR="00C73FE4" w:rsidRPr="003777CA" w:rsidRDefault="00C73FE4" w:rsidP="0095612E">
            <w:pPr>
              <w:pStyle w:val="14"/>
              <w:numPr>
                <w:ilvl w:val="0"/>
                <w:numId w:val="9"/>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37615DD" w14:textId="77777777" w:rsidR="00C73FE4" w:rsidRPr="003777CA" w:rsidRDefault="007B6113" w:rsidP="001C575A">
            <w:pPr>
              <w:rPr>
                <w:color w:val="262626" w:themeColor="text1" w:themeTint="D9"/>
              </w:rPr>
            </w:pPr>
            <w:proofErr w:type="spellStart"/>
            <w:r>
              <w:rPr>
                <w:color w:val="262626" w:themeColor="text1" w:themeTint="D9"/>
              </w:rPr>
              <w:t>btgsjzs</w:t>
            </w:r>
            <w:proofErr w:type="spellEnd"/>
          </w:p>
        </w:tc>
        <w:tc>
          <w:tcPr>
            <w:tcW w:w="2835" w:type="dxa"/>
            <w:tcBorders>
              <w:top w:val="single" w:sz="6" w:space="0" w:color="auto"/>
              <w:left w:val="single" w:sz="6" w:space="0" w:color="auto"/>
              <w:bottom w:val="single" w:sz="6" w:space="0" w:color="auto"/>
              <w:right w:val="single" w:sz="6" w:space="0" w:color="auto"/>
            </w:tcBorders>
          </w:tcPr>
          <w:p w14:paraId="7431AA95" w14:textId="77777777" w:rsidR="00C73FE4" w:rsidRPr="003777CA" w:rsidRDefault="00605DAF"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306A0B2B" w14:textId="77777777" w:rsidR="00C73FE4" w:rsidRPr="003777CA" w:rsidRDefault="00C73FE4" w:rsidP="001C575A">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F3B3FF8" w14:textId="77777777" w:rsidR="00C73FE4" w:rsidRPr="003777CA" w:rsidRDefault="00C73FE4" w:rsidP="001C575A">
            <w:pPr>
              <w:rPr>
                <w:color w:val="262626" w:themeColor="text1" w:themeTint="D9"/>
              </w:rPr>
            </w:pPr>
            <w:r w:rsidRPr="003777CA">
              <w:rPr>
                <w:color w:val="262626" w:themeColor="text1" w:themeTint="D9"/>
              </w:rPr>
              <w:t>不透光</w:t>
            </w:r>
            <w:r>
              <w:rPr>
                <w:color w:val="262626" w:themeColor="text1" w:themeTint="D9"/>
              </w:rPr>
              <w:t>实测转速</w:t>
            </w:r>
          </w:p>
        </w:tc>
      </w:tr>
      <w:tr w:rsidR="003777CA" w:rsidRPr="003777CA" w14:paraId="6E0DC342"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7EE338FA"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自由加速滤纸式烟度，检测方法</w:t>
            </w:r>
            <w:r w:rsidRPr="003777CA">
              <w:rPr>
                <w:color w:val="262626" w:themeColor="text1" w:themeTint="D9"/>
                <w:sz w:val="21"/>
                <w:szCs w:val="22"/>
              </w:rPr>
              <w:t>:</w:t>
            </w:r>
            <w:r w:rsidRPr="003777CA">
              <w:rPr>
                <w:rFonts w:hint="eastAsia"/>
                <w:color w:val="262626" w:themeColor="text1" w:themeTint="D9"/>
              </w:rPr>
              <w:t>5</w:t>
            </w:r>
          </w:p>
        </w:tc>
      </w:tr>
      <w:tr w:rsidR="003777CA" w:rsidRPr="003777CA" w14:paraId="1532A4C4"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21089F4F"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62D45591"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6E37A8A"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5FE0B1F5"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4A17FC30"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0F2799FC" w14:textId="77777777" w:rsidTr="00B56909">
        <w:tc>
          <w:tcPr>
            <w:tcW w:w="714" w:type="dxa"/>
            <w:tcBorders>
              <w:top w:val="single" w:sz="6" w:space="0" w:color="auto"/>
              <w:left w:val="single" w:sz="6" w:space="0" w:color="auto"/>
              <w:bottom w:val="single" w:sz="6" w:space="0" w:color="auto"/>
              <w:right w:val="single" w:sz="6" w:space="0" w:color="auto"/>
            </w:tcBorders>
          </w:tcPr>
          <w:p w14:paraId="52E7B92F"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EB832F1" w14:textId="77777777" w:rsidR="00DF5F58" w:rsidRPr="003777CA" w:rsidRDefault="00DF5F58" w:rsidP="001C575A">
            <w:pPr>
              <w:rPr>
                <w:color w:val="262626" w:themeColor="text1" w:themeTint="D9"/>
              </w:rPr>
            </w:pPr>
            <w:proofErr w:type="spellStart"/>
            <w:r w:rsidRPr="003777CA">
              <w:rPr>
                <w:color w:val="262626" w:themeColor="text1" w:themeTint="D9"/>
              </w:rPr>
              <w:t>lzspfxz</w:t>
            </w:r>
            <w:proofErr w:type="spellEnd"/>
          </w:p>
        </w:tc>
        <w:tc>
          <w:tcPr>
            <w:tcW w:w="2835" w:type="dxa"/>
            <w:tcBorders>
              <w:top w:val="single" w:sz="6" w:space="0" w:color="auto"/>
              <w:left w:val="single" w:sz="6" w:space="0" w:color="auto"/>
              <w:bottom w:val="single" w:sz="6" w:space="0" w:color="auto"/>
              <w:right w:val="single" w:sz="6" w:space="0" w:color="auto"/>
            </w:tcBorders>
          </w:tcPr>
          <w:p w14:paraId="1B870C7D" w14:textId="2E27881E"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26F6CF1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57330E4" w14:textId="77777777" w:rsidR="00DF5F58" w:rsidRPr="003777CA" w:rsidRDefault="00DF5F58" w:rsidP="001C575A">
            <w:pPr>
              <w:rPr>
                <w:color w:val="262626" w:themeColor="text1" w:themeTint="D9"/>
              </w:rPr>
            </w:pPr>
            <w:r w:rsidRPr="003777CA">
              <w:rPr>
                <w:color w:val="262626" w:themeColor="text1" w:themeTint="D9"/>
              </w:rPr>
              <w:t>滤纸式排放限值</w:t>
            </w:r>
          </w:p>
        </w:tc>
      </w:tr>
      <w:tr w:rsidR="003777CA" w:rsidRPr="003777CA" w14:paraId="07F97A12" w14:textId="77777777" w:rsidTr="00B56909">
        <w:tc>
          <w:tcPr>
            <w:tcW w:w="714" w:type="dxa"/>
            <w:tcBorders>
              <w:top w:val="single" w:sz="6" w:space="0" w:color="auto"/>
              <w:left w:val="single" w:sz="6" w:space="0" w:color="auto"/>
              <w:bottom w:val="single" w:sz="6" w:space="0" w:color="auto"/>
              <w:right w:val="single" w:sz="6" w:space="0" w:color="auto"/>
            </w:tcBorders>
          </w:tcPr>
          <w:p w14:paraId="7D4B1563"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48063B0" w14:textId="77777777" w:rsidR="00DF5F58" w:rsidRPr="003777CA" w:rsidRDefault="00DF5F58" w:rsidP="001C575A">
            <w:pPr>
              <w:rPr>
                <w:color w:val="262626" w:themeColor="text1" w:themeTint="D9"/>
              </w:rPr>
            </w:pPr>
            <w:r w:rsidRPr="003777CA">
              <w:rPr>
                <w:color w:val="262626" w:themeColor="text1" w:themeTint="D9"/>
              </w:rPr>
              <w:t>lzspfjg1</w:t>
            </w:r>
          </w:p>
        </w:tc>
        <w:tc>
          <w:tcPr>
            <w:tcW w:w="2835" w:type="dxa"/>
            <w:tcBorders>
              <w:top w:val="single" w:sz="6" w:space="0" w:color="auto"/>
              <w:left w:val="single" w:sz="6" w:space="0" w:color="auto"/>
              <w:bottom w:val="single" w:sz="6" w:space="0" w:color="auto"/>
              <w:right w:val="single" w:sz="6" w:space="0" w:color="auto"/>
            </w:tcBorders>
          </w:tcPr>
          <w:p w14:paraId="0C7D1FFF" w14:textId="6670F5EB"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74130EF"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AFF1C9C" w14:textId="77777777" w:rsidR="00DF5F58" w:rsidRPr="003777CA" w:rsidRDefault="00DF5F58" w:rsidP="001C575A">
            <w:pPr>
              <w:rPr>
                <w:color w:val="262626" w:themeColor="text1" w:themeTint="D9"/>
              </w:rPr>
            </w:pPr>
            <w:r w:rsidRPr="003777CA">
              <w:rPr>
                <w:color w:val="262626" w:themeColor="text1" w:themeTint="D9"/>
              </w:rPr>
              <w:t>滤纸式排放结果</w:t>
            </w:r>
            <w:r w:rsidRPr="003777CA">
              <w:rPr>
                <w:color w:val="262626" w:themeColor="text1" w:themeTint="D9"/>
              </w:rPr>
              <w:t>1</w:t>
            </w:r>
          </w:p>
        </w:tc>
      </w:tr>
      <w:tr w:rsidR="003777CA" w:rsidRPr="003777CA" w14:paraId="38AF635A" w14:textId="77777777" w:rsidTr="00B56909">
        <w:tc>
          <w:tcPr>
            <w:tcW w:w="714" w:type="dxa"/>
            <w:tcBorders>
              <w:top w:val="single" w:sz="6" w:space="0" w:color="auto"/>
              <w:left w:val="single" w:sz="6" w:space="0" w:color="auto"/>
              <w:bottom w:val="single" w:sz="6" w:space="0" w:color="auto"/>
              <w:right w:val="single" w:sz="6" w:space="0" w:color="auto"/>
            </w:tcBorders>
          </w:tcPr>
          <w:p w14:paraId="08CCBF83"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1DBB632" w14:textId="77777777" w:rsidR="00DF5F58" w:rsidRPr="003777CA" w:rsidRDefault="00DF5F58" w:rsidP="001C575A">
            <w:pPr>
              <w:rPr>
                <w:color w:val="262626" w:themeColor="text1" w:themeTint="D9"/>
              </w:rPr>
            </w:pPr>
            <w:r w:rsidRPr="003777CA">
              <w:rPr>
                <w:color w:val="262626" w:themeColor="text1" w:themeTint="D9"/>
              </w:rPr>
              <w:t>lzspfjg2</w:t>
            </w:r>
          </w:p>
        </w:tc>
        <w:tc>
          <w:tcPr>
            <w:tcW w:w="2835" w:type="dxa"/>
            <w:tcBorders>
              <w:top w:val="single" w:sz="6" w:space="0" w:color="auto"/>
              <w:left w:val="single" w:sz="6" w:space="0" w:color="auto"/>
              <w:bottom w:val="single" w:sz="6" w:space="0" w:color="auto"/>
              <w:right w:val="single" w:sz="6" w:space="0" w:color="auto"/>
            </w:tcBorders>
          </w:tcPr>
          <w:p w14:paraId="54E95914" w14:textId="40120BB7"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170B47F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6D446DD" w14:textId="77777777" w:rsidR="00DF5F58" w:rsidRPr="003777CA" w:rsidRDefault="00DF5F58" w:rsidP="001C575A">
            <w:pPr>
              <w:rPr>
                <w:color w:val="262626" w:themeColor="text1" w:themeTint="D9"/>
              </w:rPr>
            </w:pPr>
            <w:r w:rsidRPr="003777CA">
              <w:rPr>
                <w:color w:val="262626" w:themeColor="text1" w:themeTint="D9"/>
              </w:rPr>
              <w:t>滤纸式排放结果</w:t>
            </w:r>
            <w:r w:rsidRPr="003777CA">
              <w:rPr>
                <w:color w:val="262626" w:themeColor="text1" w:themeTint="D9"/>
              </w:rPr>
              <w:t>2</w:t>
            </w:r>
          </w:p>
        </w:tc>
      </w:tr>
      <w:tr w:rsidR="003777CA" w:rsidRPr="003777CA" w14:paraId="7C8E3BA7" w14:textId="77777777" w:rsidTr="00B56909">
        <w:tc>
          <w:tcPr>
            <w:tcW w:w="714" w:type="dxa"/>
            <w:tcBorders>
              <w:top w:val="single" w:sz="6" w:space="0" w:color="auto"/>
              <w:left w:val="single" w:sz="6" w:space="0" w:color="auto"/>
              <w:bottom w:val="single" w:sz="6" w:space="0" w:color="auto"/>
              <w:right w:val="single" w:sz="6" w:space="0" w:color="auto"/>
            </w:tcBorders>
          </w:tcPr>
          <w:p w14:paraId="3B835015"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7A40E0C" w14:textId="77777777" w:rsidR="00DF5F58" w:rsidRPr="003777CA" w:rsidRDefault="00DF5F58" w:rsidP="001C575A">
            <w:pPr>
              <w:rPr>
                <w:color w:val="262626" w:themeColor="text1" w:themeTint="D9"/>
              </w:rPr>
            </w:pPr>
            <w:r w:rsidRPr="003777CA">
              <w:rPr>
                <w:color w:val="262626" w:themeColor="text1" w:themeTint="D9"/>
              </w:rPr>
              <w:t>lzspfjg3</w:t>
            </w:r>
          </w:p>
        </w:tc>
        <w:tc>
          <w:tcPr>
            <w:tcW w:w="2835" w:type="dxa"/>
            <w:tcBorders>
              <w:top w:val="single" w:sz="6" w:space="0" w:color="auto"/>
              <w:left w:val="single" w:sz="6" w:space="0" w:color="auto"/>
              <w:bottom w:val="single" w:sz="6" w:space="0" w:color="auto"/>
              <w:right w:val="single" w:sz="6" w:space="0" w:color="auto"/>
            </w:tcBorders>
          </w:tcPr>
          <w:p w14:paraId="2BBBA2B9" w14:textId="4914A4B3"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585E6E2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9B55518" w14:textId="77777777" w:rsidR="00DF5F58" w:rsidRPr="003777CA" w:rsidRDefault="00DF5F58" w:rsidP="001C575A">
            <w:pPr>
              <w:rPr>
                <w:color w:val="262626" w:themeColor="text1" w:themeTint="D9"/>
              </w:rPr>
            </w:pPr>
            <w:r w:rsidRPr="003777CA">
              <w:rPr>
                <w:color w:val="262626" w:themeColor="text1" w:themeTint="D9"/>
              </w:rPr>
              <w:t>滤纸式排放结果</w:t>
            </w:r>
            <w:r w:rsidRPr="003777CA">
              <w:rPr>
                <w:color w:val="262626" w:themeColor="text1" w:themeTint="D9"/>
              </w:rPr>
              <w:t>3</w:t>
            </w:r>
          </w:p>
        </w:tc>
      </w:tr>
      <w:tr w:rsidR="003777CA" w:rsidRPr="003777CA" w14:paraId="70436145" w14:textId="77777777" w:rsidTr="00B56909">
        <w:tc>
          <w:tcPr>
            <w:tcW w:w="714" w:type="dxa"/>
            <w:tcBorders>
              <w:top w:val="single" w:sz="6" w:space="0" w:color="auto"/>
              <w:left w:val="single" w:sz="6" w:space="0" w:color="auto"/>
              <w:bottom w:val="single" w:sz="6" w:space="0" w:color="auto"/>
              <w:right w:val="single" w:sz="6" w:space="0" w:color="auto"/>
            </w:tcBorders>
          </w:tcPr>
          <w:p w14:paraId="77936FDF"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E37C81A" w14:textId="77777777" w:rsidR="00DF5F58" w:rsidRPr="003777CA" w:rsidRDefault="00DF5F58" w:rsidP="001C575A">
            <w:pPr>
              <w:rPr>
                <w:color w:val="262626" w:themeColor="text1" w:themeTint="D9"/>
              </w:rPr>
            </w:pPr>
            <w:proofErr w:type="spellStart"/>
            <w:r w:rsidRPr="003777CA">
              <w:rPr>
                <w:color w:val="262626" w:themeColor="text1" w:themeTint="D9"/>
              </w:rPr>
              <w:t>lzspfpjz</w:t>
            </w:r>
            <w:proofErr w:type="spellEnd"/>
          </w:p>
        </w:tc>
        <w:tc>
          <w:tcPr>
            <w:tcW w:w="2835" w:type="dxa"/>
            <w:tcBorders>
              <w:top w:val="single" w:sz="6" w:space="0" w:color="auto"/>
              <w:left w:val="single" w:sz="6" w:space="0" w:color="auto"/>
              <w:bottom w:val="single" w:sz="6" w:space="0" w:color="auto"/>
              <w:right w:val="single" w:sz="6" w:space="0" w:color="auto"/>
            </w:tcBorders>
          </w:tcPr>
          <w:p w14:paraId="6D0484A7" w14:textId="5987725E"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161FA92"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6D68F48" w14:textId="77777777" w:rsidR="00DF5F58" w:rsidRPr="003777CA" w:rsidRDefault="00DF5F58" w:rsidP="001C575A">
            <w:pPr>
              <w:rPr>
                <w:color w:val="262626" w:themeColor="text1" w:themeTint="D9"/>
              </w:rPr>
            </w:pPr>
            <w:r w:rsidRPr="003777CA">
              <w:rPr>
                <w:color w:val="262626" w:themeColor="text1" w:themeTint="D9"/>
              </w:rPr>
              <w:t>滤纸式排放平均值</w:t>
            </w:r>
          </w:p>
        </w:tc>
      </w:tr>
      <w:tr w:rsidR="003777CA" w:rsidRPr="003777CA" w14:paraId="0119AB47" w14:textId="77777777" w:rsidTr="00B56909">
        <w:tc>
          <w:tcPr>
            <w:tcW w:w="714" w:type="dxa"/>
            <w:tcBorders>
              <w:top w:val="single" w:sz="6" w:space="0" w:color="auto"/>
              <w:left w:val="single" w:sz="6" w:space="0" w:color="auto"/>
              <w:bottom w:val="single" w:sz="6" w:space="0" w:color="auto"/>
              <w:right w:val="single" w:sz="6" w:space="0" w:color="auto"/>
            </w:tcBorders>
          </w:tcPr>
          <w:p w14:paraId="63F78309" w14:textId="77777777" w:rsidR="00DF5F58" w:rsidRPr="003777CA" w:rsidRDefault="00DF5F58"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96ACA8F" w14:textId="77777777" w:rsidR="00DF5F58" w:rsidRPr="003777CA" w:rsidRDefault="00605DAF" w:rsidP="001C575A">
            <w:pPr>
              <w:rPr>
                <w:color w:val="262626" w:themeColor="text1" w:themeTint="D9"/>
              </w:rPr>
            </w:pPr>
            <w:proofErr w:type="spellStart"/>
            <w:r w:rsidRPr="003777CA">
              <w:rPr>
                <w:color w:val="262626" w:themeColor="text1" w:themeTint="D9"/>
              </w:rPr>
              <w:t>lzsdszs</w:t>
            </w:r>
            <w:proofErr w:type="spellEnd"/>
          </w:p>
        </w:tc>
        <w:tc>
          <w:tcPr>
            <w:tcW w:w="2835" w:type="dxa"/>
            <w:tcBorders>
              <w:top w:val="single" w:sz="6" w:space="0" w:color="auto"/>
              <w:left w:val="single" w:sz="6" w:space="0" w:color="auto"/>
              <w:bottom w:val="single" w:sz="6" w:space="0" w:color="auto"/>
              <w:right w:val="single" w:sz="6" w:space="0" w:color="auto"/>
            </w:tcBorders>
          </w:tcPr>
          <w:p w14:paraId="00E9A512" w14:textId="77777777" w:rsidR="00DF5F58" w:rsidRPr="003777CA" w:rsidRDefault="00DF5F58"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1E6E6434"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0C06EF5E" w14:textId="77777777" w:rsidR="00DF5F58" w:rsidRPr="003777CA" w:rsidRDefault="00DF5F58" w:rsidP="001C575A">
            <w:pPr>
              <w:rPr>
                <w:color w:val="262626" w:themeColor="text1" w:themeTint="D9"/>
              </w:rPr>
            </w:pPr>
            <w:r w:rsidRPr="003777CA">
              <w:rPr>
                <w:color w:val="262626" w:themeColor="text1" w:themeTint="D9"/>
              </w:rPr>
              <w:t>滤纸式怠速转速</w:t>
            </w:r>
          </w:p>
        </w:tc>
      </w:tr>
      <w:tr w:rsidR="00605DAF" w:rsidRPr="003777CA" w14:paraId="2E502931" w14:textId="77777777" w:rsidTr="00B56909">
        <w:tc>
          <w:tcPr>
            <w:tcW w:w="714" w:type="dxa"/>
            <w:tcBorders>
              <w:top w:val="single" w:sz="6" w:space="0" w:color="auto"/>
              <w:left w:val="single" w:sz="6" w:space="0" w:color="auto"/>
              <w:bottom w:val="single" w:sz="6" w:space="0" w:color="auto"/>
              <w:right w:val="single" w:sz="6" w:space="0" w:color="auto"/>
            </w:tcBorders>
          </w:tcPr>
          <w:p w14:paraId="50CC6E83" w14:textId="77777777" w:rsidR="00605DAF" w:rsidRPr="003777CA" w:rsidRDefault="00605DAF" w:rsidP="0095612E">
            <w:pPr>
              <w:pStyle w:val="14"/>
              <w:numPr>
                <w:ilvl w:val="0"/>
                <w:numId w:val="10"/>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DB88420" w14:textId="77777777" w:rsidR="00605DAF" w:rsidRPr="003777CA" w:rsidRDefault="00605DAF" w:rsidP="001C575A">
            <w:pPr>
              <w:rPr>
                <w:color w:val="262626" w:themeColor="text1" w:themeTint="D9"/>
              </w:rPr>
            </w:pPr>
            <w:proofErr w:type="spellStart"/>
            <w:r>
              <w:rPr>
                <w:color w:val="262626" w:themeColor="text1" w:themeTint="D9"/>
              </w:rPr>
              <w:t>lzsjzs</w:t>
            </w:r>
            <w:proofErr w:type="spellEnd"/>
          </w:p>
        </w:tc>
        <w:tc>
          <w:tcPr>
            <w:tcW w:w="2835" w:type="dxa"/>
            <w:tcBorders>
              <w:top w:val="single" w:sz="6" w:space="0" w:color="auto"/>
              <w:left w:val="single" w:sz="6" w:space="0" w:color="auto"/>
              <w:bottom w:val="single" w:sz="6" w:space="0" w:color="auto"/>
              <w:right w:val="single" w:sz="6" w:space="0" w:color="auto"/>
            </w:tcBorders>
          </w:tcPr>
          <w:p w14:paraId="3AB195DE" w14:textId="77777777" w:rsidR="00605DAF" w:rsidRPr="003777CA" w:rsidRDefault="00605DAF" w:rsidP="001C575A">
            <w:pPr>
              <w:rPr>
                <w:color w:val="262626" w:themeColor="text1" w:themeTint="D9"/>
              </w:rPr>
            </w:pPr>
            <w:r w:rsidRPr="003777CA">
              <w:rPr>
                <w:color w:val="262626" w:themeColor="text1" w:themeTint="D9"/>
              </w:rPr>
              <w:t>NUMBER(4)</w:t>
            </w:r>
          </w:p>
        </w:tc>
        <w:tc>
          <w:tcPr>
            <w:tcW w:w="1134" w:type="dxa"/>
            <w:tcBorders>
              <w:top w:val="single" w:sz="6" w:space="0" w:color="auto"/>
              <w:left w:val="single" w:sz="6" w:space="0" w:color="auto"/>
              <w:bottom w:val="single" w:sz="6" w:space="0" w:color="auto"/>
              <w:right w:val="single" w:sz="6" w:space="0" w:color="auto"/>
            </w:tcBorders>
          </w:tcPr>
          <w:p w14:paraId="49CF421C" w14:textId="77777777" w:rsidR="00605DAF" w:rsidRPr="003777CA" w:rsidRDefault="00605DAF"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F280B8F" w14:textId="77777777" w:rsidR="00605DAF" w:rsidRPr="003777CA" w:rsidRDefault="00605DAF" w:rsidP="001C575A">
            <w:pPr>
              <w:rPr>
                <w:color w:val="262626" w:themeColor="text1" w:themeTint="D9"/>
              </w:rPr>
            </w:pPr>
            <w:r w:rsidRPr="003777CA">
              <w:rPr>
                <w:color w:val="262626" w:themeColor="text1" w:themeTint="D9"/>
              </w:rPr>
              <w:t>滤纸式</w:t>
            </w:r>
            <w:r>
              <w:rPr>
                <w:color w:val="262626" w:themeColor="text1" w:themeTint="D9"/>
              </w:rPr>
              <w:t>实测转速</w:t>
            </w:r>
          </w:p>
        </w:tc>
      </w:tr>
      <w:tr w:rsidR="003777CA" w:rsidRPr="003777CA" w14:paraId="132FE0AB" w14:textId="77777777" w:rsidTr="00B56909">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54491823" w14:textId="77777777" w:rsidR="00DF5F58" w:rsidRPr="003777CA" w:rsidRDefault="00DF5F58" w:rsidP="001C575A">
            <w:pPr>
              <w:pStyle w:val="Default"/>
              <w:jc w:val="center"/>
              <w:rPr>
                <w:color w:val="262626" w:themeColor="text1" w:themeTint="D9"/>
              </w:rPr>
            </w:pPr>
            <w:r w:rsidRPr="003777CA">
              <w:rPr>
                <w:rFonts w:hint="eastAsia"/>
                <w:color w:val="262626" w:themeColor="text1" w:themeTint="D9"/>
                <w:sz w:val="21"/>
                <w:szCs w:val="22"/>
              </w:rPr>
              <w:t>加载减速工况法，检测方法</w:t>
            </w:r>
            <w:r w:rsidRPr="003777CA">
              <w:rPr>
                <w:color w:val="262626" w:themeColor="text1" w:themeTint="D9"/>
                <w:sz w:val="21"/>
                <w:szCs w:val="22"/>
              </w:rPr>
              <w:t>:</w:t>
            </w:r>
            <w:r w:rsidRPr="003777CA">
              <w:rPr>
                <w:rFonts w:hint="eastAsia"/>
                <w:color w:val="262626" w:themeColor="text1" w:themeTint="D9"/>
              </w:rPr>
              <w:t>6</w:t>
            </w:r>
          </w:p>
        </w:tc>
      </w:tr>
      <w:tr w:rsidR="003777CA" w:rsidRPr="003777CA" w14:paraId="45252752" w14:textId="77777777" w:rsidTr="00B56909">
        <w:tc>
          <w:tcPr>
            <w:tcW w:w="714" w:type="dxa"/>
            <w:tcBorders>
              <w:top w:val="single" w:sz="6" w:space="0" w:color="auto"/>
              <w:left w:val="single" w:sz="6" w:space="0" w:color="auto"/>
              <w:bottom w:val="single" w:sz="6" w:space="0" w:color="auto"/>
              <w:right w:val="single" w:sz="6" w:space="0" w:color="auto"/>
            </w:tcBorders>
            <w:shd w:val="clear" w:color="auto" w:fill="D9D9D9"/>
          </w:tcPr>
          <w:p w14:paraId="2ECAAD74" w14:textId="77777777" w:rsidR="00DF5F58" w:rsidRPr="003777CA" w:rsidRDefault="00DF5F58" w:rsidP="001C575A">
            <w:pPr>
              <w:jc w:val="center"/>
              <w:rPr>
                <w:color w:val="262626" w:themeColor="text1" w:themeTint="D9"/>
              </w:rPr>
            </w:pPr>
            <w:r w:rsidRPr="003777CA">
              <w:rPr>
                <w:rFonts w:hint="eastAsia"/>
                <w:color w:val="262626" w:themeColor="text1" w:themeTint="D9"/>
              </w:rPr>
              <w:t>序号</w:t>
            </w:r>
          </w:p>
        </w:tc>
        <w:tc>
          <w:tcPr>
            <w:tcW w:w="2234" w:type="dxa"/>
            <w:tcBorders>
              <w:top w:val="single" w:sz="6" w:space="0" w:color="auto"/>
              <w:left w:val="single" w:sz="6" w:space="0" w:color="auto"/>
              <w:bottom w:val="single" w:sz="6" w:space="0" w:color="auto"/>
              <w:right w:val="single" w:sz="6" w:space="0" w:color="auto"/>
            </w:tcBorders>
            <w:shd w:val="clear" w:color="auto" w:fill="D9D9D9"/>
          </w:tcPr>
          <w:p w14:paraId="306D10DC" w14:textId="77777777" w:rsidR="00DF5F58" w:rsidRPr="003777CA" w:rsidRDefault="00DF5F58" w:rsidP="001C575A">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32C99F7" w14:textId="77777777" w:rsidR="00DF5F58" w:rsidRPr="003777CA" w:rsidRDefault="00DF5F58" w:rsidP="001C575A">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411B94F6" w14:textId="77777777" w:rsidR="00DF5F58" w:rsidRPr="003777CA" w:rsidRDefault="00DF5F58" w:rsidP="001C575A">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5A2E8159" w14:textId="77777777" w:rsidR="00DF5F58" w:rsidRPr="003777CA" w:rsidRDefault="00DF5F58" w:rsidP="001C575A">
            <w:pPr>
              <w:jc w:val="center"/>
              <w:rPr>
                <w:color w:val="262626" w:themeColor="text1" w:themeTint="D9"/>
              </w:rPr>
            </w:pPr>
            <w:r w:rsidRPr="003777CA">
              <w:rPr>
                <w:color w:val="262626" w:themeColor="text1" w:themeTint="D9"/>
              </w:rPr>
              <w:t>注释</w:t>
            </w:r>
          </w:p>
        </w:tc>
      </w:tr>
      <w:tr w:rsidR="003777CA" w:rsidRPr="003777CA" w14:paraId="3C0443A2" w14:textId="77777777" w:rsidTr="00B56909">
        <w:tc>
          <w:tcPr>
            <w:tcW w:w="714" w:type="dxa"/>
            <w:tcBorders>
              <w:top w:val="single" w:sz="6" w:space="0" w:color="auto"/>
              <w:left w:val="single" w:sz="6" w:space="0" w:color="auto"/>
              <w:bottom w:val="single" w:sz="6" w:space="0" w:color="auto"/>
              <w:right w:val="single" w:sz="6" w:space="0" w:color="auto"/>
            </w:tcBorders>
          </w:tcPr>
          <w:p w14:paraId="3D625586"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077BC44" w14:textId="77777777" w:rsidR="00DF5F58" w:rsidRPr="003777CA" w:rsidRDefault="00DF5F58" w:rsidP="001C575A">
            <w:pPr>
              <w:rPr>
                <w:color w:val="262626" w:themeColor="text1" w:themeTint="D9"/>
              </w:rPr>
            </w:pPr>
            <w:proofErr w:type="spellStart"/>
            <w:r w:rsidRPr="003777CA">
              <w:rPr>
                <w:color w:val="262626" w:themeColor="text1" w:themeTint="D9"/>
              </w:rPr>
              <w:t>zdlbglxz</w:t>
            </w:r>
            <w:proofErr w:type="spellEnd"/>
          </w:p>
        </w:tc>
        <w:tc>
          <w:tcPr>
            <w:tcW w:w="2835" w:type="dxa"/>
            <w:tcBorders>
              <w:top w:val="single" w:sz="6" w:space="0" w:color="auto"/>
              <w:left w:val="single" w:sz="6" w:space="0" w:color="auto"/>
              <w:bottom w:val="single" w:sz="6" w:space="0" w:color="auto"/>
              <w:right w:val="single" w:sz="6" w:space="0" w:color="auto"/>
            </w:tcBorders>
          </w:tcPr>
          <w:p w14:paraId="0C7E343A" w14:textId="4CB0084E"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0A65F66"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9A6B896" w14:textId="77777777" w:rsidR="00DF5F58" w:rsidRPr="003777CA" w:rsidRDefault="00DF5F58" w:rsidP="001C575A">
            <w:pPr>
              <w:rPr>
                <w:color w:val="262626" w:themeColor="text1" w:themeTint="D9"/>
              </w:rPr>
            </w:pPr>
            <w:r w:rsidRPr="003777CA">
              <w:rPr>
                <w:color w:val="262626" w:themeColor="text1" w:themeTint="D9"/>
              </w:rPr>
              <w:t>最大轮边功率限值</w:t>
            </w:r>
          </w:p>
        </w:tc>
      </w:tr>
      <w:tr w:rsidR="003777CA" w:rsidRPr="003777CA" w14:paraId="369EDC95" w14:textId="77777777" w:rsidTr="00B56909">
        <w:tc>
          <w:tcPr>
            <w:tcW w:w="714" w:type="dxa"/>
            <w:tcBorders>
              <w:top w:val="single" w:sz="6" w:space="0" w:color="auto"/>
              <w:left w:val="single" w:sz="6" w:space="0" w:color="auto"/>
              <w:bottom w:val="single" w:sz="6" w:space="0" w:color="auto"/>
              <w:right w:val="single" w:sz="6" w:space="0" w:color="auto"/>
            </w:tcBorders>
          </w:tcPr>
          <w:p w14:paraId="0AA38255"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DCBC09C" w14:textId="77777777" w:rsidR="00DF5F58" w:rsidRPr="003777CA" w:rsidRDefault="00E960E2" w:rsidP="001C575A">
            <w:pPr>
              <w:rPr>
                <w:color w:val="262626" w:themeColor="text1" w:themeTint="D9"/>
              </w:rPr>
            </w:pPr>
            <w:proofErr w:type="spellStart"/>
            <w:r w:rsidRPr="003777CA">
              <w:rPr>
                <w:color w:val="262626" w:themeColor="text1" w:themeTint="D9"/>
              </w:rPr>
              <w:t>sczdlbgl</w:t>
            </w:r>
            <w:proofErr w:type="spellEnd"/>
          </w:p>
        </w:tc>
        <w:tc>
          <w:tcPr>
            <w:tcW w:w="2835" w:type="dxa"/>
            <w:tcBorders>
              <w:top w:val="single" w:sz="6" w:space="0" w:color="auto"/>
              <w:left w:val="single" w:sz="6" w:space="0" w:color="auto"/>
              <w:bottom w:val="single" w:sz="6" w:space="0" w:color="auto"/>
              <w:right w:val="single" w:sz="6" w:space="0" w:color="auto"/>
            </w:tcBorders>
          </w:tcPr>
          <w:p w14:paraId="4CA8F052" w14:textId="3C3EB285"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81856DB"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8C8B39A" w14:textId="77777777" w:rsidR="00DF5F58" w:rsidRPr="003777CA" w:rsidRDefault="00DF5F58" w:rsidP="001C575A">
            <w:pPr>
              <w:rPr>
                <w:color w:val="262626" w:themeColor="text1" w:themeTint="D9"/>
              </w:rPr>
            </w:pPr>
            <w:r w:rsidRPr="003777CA">
              <w:rPr>
                <w:color w:val="262626" w:themeColor="text1" w:themeTint="D9"/>
              </w:rPr>
              <w:t>实测最大轮边功率</w:t>
            </w:r>
          </w:p>
        </w:tc>
      </w:tr>
      <w:tr w:rsidR="00F31343" w:rsidRPr="003777CA" w14:paraId="23C137E1" w14:textId="77777777" w:rsidTr="00B56909">
        <w:tc>
          <w:tcPr>
            <w:tcW w:w="714" w:type="dxa"/>
            <w:tcBorders>
              <w:top w:val="single" w:sz="6" w:space="0" w:color="auto"/>
              <w:left w:val="single" w:sz="6" w:space="0" w:color="auto"/>
              <w:bottom w:val="single" w:sz="6" w:space="0" w:color="auto"/>
              <w:right w:val="single" w:sz="6" w:space="0" w:color="auto"/>
            </w:tcBorders>
          </w:tcPr>
          <w:p w14:paraId="07811E78" w14:textId="77777777" w:rsidR="00F31343" w:rsidRPr="003777CA" w:rsidRDefault="00F31343"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7F7A8901" w14:textId="77777777" w:rsidR="00F31343" w:rsidRPr="003777CA" w:rsidRDefault="00E960E2" w:rsidP="001C575A">
            <w:pPr>
              <w:rPr>
                <w:color w:val="262626" w:themeColor="text1" w:themeTint="D9"/>
              </w:rPr>
            </w:pPr>
            <w:proofErr w:type="spellStart"/>
            <w:r>
              <w:rPr>
                <w:color w:val="262626" w:themeColor="text1" w:themeTint="D9"/>
              </w:rPr>
              <w:t>lbglpd</w:t>
            </w:r>
            <w:proofErr w:type="spellEnd"/>
          </w:p>
        </w:tc>
        <w:tc>
          <w:tcPr>
            <w:tcW w:w="2835" w:type="dxa"/>
            <w:tcBorders>
              <w:top w:val="single" w:sz="6" w:space="0" w:color="auto"/>
              <w:left w:val="single" w:sz="6" w:space="0" w:color="auto"/>
              <w:bottom w:val="single" w:sz="6" w:space="0" w:color="auto"/>
              <w:right w:val="single" w:sz="6" w:space="0" w:color="auto"/>
            </w:tcBorders>
          </w:tcPr>
          <w:p w14:paraId="1AE6DA09" w14:textId="77777777" w:rsidR="00F31343" w:rsidRPr="003777CA" w:rsidRDefault="00F31343" w:rsidP="001C575A">
            <w:pPr>
              <w:rPr>
                <w:color w:val="262626" w:themeColor="text1" w:themeTint="D9"/>
              </w:rPr>
            </w:pPr>
            <w:r>
              <w:rPr>
                <w:color w:val="262626" w:themeColor="text1" w:themeTint="D9"/>
              </w:rPr>
              <w:t>Number</w:t>
            </w:r>
          </w:p>
        </w:tc>
        <w:tc>
          <w:tcPr>
            <w:tcW w:w="1134" w:type="dxa"/>
            <w:tcBorders>
              <w:top w:val="single" w:sz="6" w:space="0" w:color="auto"/>
              <w:left w:val="single" w:sz="6" w:space="0" w:color="auto"/>
              <w:bottom w:val="single" w:sz="6" w:space="0" w:color="auto"/>
              <w:right w:val="single" w:sz="6" w:space="0" w:color="auto"/>
            </w:tcBorders>
          </w:tcPr>
          <w:p w14:paraId="254749B0" w14:textId="77777777" w:rsidR="00F31343" w:rsidRPr="003777CA" w:rsidRDefault="00F31343" w:rsidP="001C575A">
            <w:pPr>
              <w:rPr>
                <w:color w:val="262626" w:themeColor="text1" w:themeTint="D9"/>
              </w:rPr>
            </w:pPr>
            <w:r>
              <w:rPr>
                <w:rFonts w:hint="eastAsia"/>
                <w:color w:val="262626" w:themeColor="text1" w:themeTint="D9"/>
              </w:rPr>
              <w:t>F</w:t>
            </w:r>
            <w:r>
              <w:rPr>
                <w:color w:val="262626" w:themeColor="text1" w:themeTint="D9"/>
              </w:rPr>
              <w:t>ALSE</w:t>
            </w:r>
          </w:p>
        </w:tc>
        <w:tc>
          <w:tcPr>
            <w:tcW w:w="2835" w:type="dxa"/>
            <w:tcBorders>
              <w:top w:val="single" w:sz="6" w:space="0" w:color="auto"/>
              <w:left w:val="single" w:sz="6" w:space="0" w:color="auto"/>
              <w:bottom w:val="single" w:sz="6" w:space="0" w:color="auto"/>
              <w:right w:val="single" w:sz="6" w:space="0" w:color="auto"/>
            </w:tcBorders>
          </w:tcPr>
          <w:p w14:paraId="3AE2A42D" w14:textId="77777777" w:rsidR="00F31343" w:rsidRPr="003777CA" w:rsidRDefault="00F31343" w:rsidP="001C575A">
            <w:pPr>
              <w:rPr>
                <w:color w:val="262626" w:themeColor="text1" w:themeTint="D9"/>
              </w:rPr>
            </w:pPr>
            <w:r>
              <w:rPr>
                <w:rFonts w:hint="eastAsia"/>
                <w:color w:val="262626" w:themeColor="text1" w:themeTint="D9"/>
              </w:rPr>
              <w:t>轮边功率判定</w:t>
            </w:r>
          </w:p>
        </w:tc>
      </w:tr>
      <w:tr w:rsidR="003777CA" w:rsidRPr="003777CA" w14:paraId="532C7107" w14:textId="77777777" w:rsidTr="00B56909">
        <w:tc>
          <w:tcPr>
            <w:tcW w:w="714" w:type="dxa"/>
            <w:tcBorders>
              <w:top w:val="single" w:sz="6" w:space="0" w:color="auto"/>
              <w:left w:val="single" w:sz="6" w:space="0" w:color="auto"/>
              <w:bottom w:val="single" w:sz="6" w:space="0" w:color="auto"/>
              <w:right w:val="single" w:sz="6" w:space="0" w:color="auto"/>
            </w:tcBorders>
          </w:tcPr>
          <w:p w14:paraId="46896AEF"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0D83582" w14:textId="77777777" w:rsidR="00DF5F58" w:rsidRPr="003777CA" w:rsidRDefault="00E960E2" w:rsidP="001C575A">
            <w:pPr>
              <w:rPr>
                <w:color w:val="262626" w:themeColor="text1" w:themeTint="D9"/>
              </w:rPr>
            </w:pPr>
            <w:proofErr w:type="spellStart"/>
            <w:r w:rsidRPr="003777CA">
              <w:rPr>
                <w:color w:val="262626" w:themeColor="text1" w:themeTint="D9"/>
              </w:rPr>
              <w:t>scfdjedzs</w:t>
            </w:r>
            <w:proofErr w:type="spellEnd"/>
          </w:p>
        </w:tc>
        <w:tc>
          <w:tcPr>
            <w:tcW w:w="2835" w:type="dxa"/>
            <w:tcBorders>
              <w:top w:val="single" w:sz="6" w:space="0" w:color="auto"/>
              <w:left w:val="single" w:sz="6" w:space="0" w:color="auto"/>
              <w:bottom w:val="single" w:sz="6" w:space="0" w:color="auto"/>
              <w:right w:val="single" w:sz="6" w:space="0" w:color="auto"/>
            </w:tcBorders>
          </w:tcPr>
          <w:p w14:paraId="2189782C" w14:textId="77777777" w:rsidR="00DF5F58" w:rsidRPr="003777CA" w:rsidRDefault="00751CE6" w:rsidP="001C575A">
            <w:pPr>
              <w:rPr>
                <w:color w:val="262626" w:themeColor="text1" w:themeTint="D9"/>
              </w:rPr>
            </w:pPr>
            <w:r>
              <w:rPr>
                <w:color w:val="262626" w:themeColor="text1" w:themeTint="D9"/>
              </w:rPr>
              <w:t>NUMBER(5</w:t>
            </w:r>
            <w:r w:rsidR="00DF5F58" w:rsidRPr="003777CA">
              <w:rPr>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1D3EF73"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A95E2D9" w14:textId="77777777" w:rsidR="00DF5F58" w:rsidRPr="003777CA" w:rsidRDefault="00DF5F58" w:rsidP="001C575A">
            <w:pPr>
              <w:rPr>
                <w:color w:val="262626" w:themeColor="text1" w:themeTint="D9"/>
              </w:rPr>
            </w:pPr>
            <w:r w:rsidRPr="003777CA">
              <w:rPr>
                <w:color w:val="262626" w:themeColor="text1" w:themeTint="D9"/>
              </w:rPr>
              <w:t>实测发动机额定转速</w:t>
            </w:r>
          </w:p>
        </w:tc>
      </w:tr>
      <w:tr w:rsidR="00751CE6" w:rsidRPr="003777CA" w14:paraId="15E0BB62" w14:textId="77777777" w:rsidTr="00B56909">
        <w:tc>
          <w:tcPr>
            <w:tcW w:w="714" w:type="dxa"/>
            <w:tcBorders>
              <w:top w:val="single" w:sz="6" w:space="0" w:color="auto"/>
              <w:left w:val="single" w:sz="6" w:space="0" w:color="auto"/>
              <w:bottom w:val="single" w:sz="6" w:space="0" w:color="auto"/>
              <w:right w:val="single" w:sz="6" w:space="0" w:color="auto"/>
            </w:tcBorders>
          </w:tcPr>
          <w:p w14:paraId="6AF8FD58" w14:textId="77777777" w:rsidR="00751CE6" w:rsidRPr="003777CA" w:rsidRDefault="00751CE6"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D1C1712" w14:textId="77777777" w:rsidR="00751CE6" w:rsidRPr="003777CA" w:rsidRDefault="00E960E2" w:rsidP="001C575A">
            <w:pPr>
              <w:rPr>
                <w:color w:val="262626" w:themeColor="text1" w:themeTint="D9"/>
              </w:rPr>
            </w:pPr>
            <w:proofErr w:type="spellStart"/>
            <w:r>
              <w:rPr>
                <w:color w:val="262626" w:themeColor="text1" w:themeTint="D9"/>
              </w:rPr>
              <w:t>velmaxhp</w:t>
            </w:r>
            <w:proofErr w:type="spellEnd"/>
          </w:p>
        </w:tc>
        <w:tc>
          <w:tcPr>
            <w:tcW w:w="2835" w:type="dxa"/>
            <w:tcBorders>
              <w:top w:val="single" w:sz="6" w:space="0" w:color="auto"/>
              <w:left w:val="single" w:sz="6" w:space="0" w:color="auto"/>
              <w:bottom w:val="single" w:sz="6" w:space="0" w:color="auto"/>
              <w:right w:val="single" w:sz="6" w:space="0" w:color="auto"/>
            </w:tcBorders>
          </w:tcPr>
          <w:p w14:paraId="69AE025A" w14:textId="77777777" w:rsidR="00751CE6" w:rsidRPr="003777CA" w:rsidRDefault="00751CE6" w:rsidP="001C575A">
            <w:pPr>
              <w:rPr>
                <w:color w:val="262626" w:themeColor="text1" w:themeTint="D9"/>
              </w:rPr>
            </w:pPr>
            <w:r>
              <w:rPr>
                <w:color w:val="262626" w:themeColor="text1" w:themeTint="D9"/>
              </w:rPr>
              <w:t>NUMBER(5</w:t>
            </w:r>
            <w:r w:rsidRPr="003777CA">
              <w:rPr>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39D176D" w14:textId="77777777" w:rsidR="00751CE6" w:rsidRPr="003777CA" w:rsidRDefault="00751CE6" w:rsidP="001C575A">
            <w:pPr>
              <w:rPr>
                <w:color w:val="262626" w:themeColor="text1" w:themeTint="D9"/>
              </w:rPr>
            </w:pPr>
            <w:r>
              <w:rPr>
                <w:rFonts w:hint="eastAsia"/>
                <w:color w:val="262626" w:themeColor="text1" w:themeTint="D9"/>
              </w:rPr>
              <w:t>F</w:t>
            </w:r>
            <w:r>
              <w:rPr>
                <w:color w:val="262626" w:themeColor="text1" w:themeTint="D9"/>
              </w:rPr>
              <w:t>ALSE</w:t>
            </w:r>
          </w:p>
        </w:tc>
        <w:tc>
          <w:tcPr>
            <w:tcW w:w="2835" w:type="dxa"/>
            <w:tcBorders>
              <w:top w:val="single" w:sz="6" w:space="0" w:color="auto"/>
              <w:left w:val="single" w:sz="6" w:space="0" w:color="auto"/>
              <w:bottom w:val="single" w:sz="6" w:space="0" w:color="auto"/>
              <w:right w:val="single" w:sz="6" w:space="0" w:color="auto"/>
            </w:tcBorders>
          </w:tcPr>
          <w:p w14:paraId="4C989D8B" w14:textId="77777777" w:rsidR="00751CE6" w:rsidRPr="003777CA" w:rsidRDefault="00751CE6" w:rsidP="001C575A">
            <w:pPr>
              <w:rPr>
                <w:color w:val="262626" w:themeColor="text1" w:themeTint="D9"/>
              </w:rPr>
            </w:pPr>
            <w:r>
              <w:rPr>
                <w:color w:val="262626" w:themeColor="text1" w:themeTint="D9"/>
              </w:rPr>
              <w:t>实测修正</w:t>
            </w:r>
            <w:proofErr w:type="spellStart"/>
            <w:r>
              <w:rPr>
                <w:color w:val="262626" w:themeColor="text1" w:themeTint="D9"/>
              </w:rPr>
              <w:t>velmaxhp</w:t>
            </w:r>
            <w:proofErr w:type="spellEnd"/>
          </w:p>
        </w:tc>
      </w:tr>
      <w:tr w:rsidR="003777CA" w:rsidRPr="003777CA" w14:paraId="21C957FD" w14:textId="77777777" w:rsidTr="00B56909">
        <w:tc>
          <w:tcPr>
            <w:tcW w:w="714" w:type="dxa"/>
            <w:tcBorders>
              <w:top w:val="single" w:sz="6" w:space="0" w:color="auto"/>
              <w:left w:val="single" w:sz="6" w:space="0" w:color="auto"/>
              <w:bottom w:val="single" w:sz="6" w:space="0" w:color="auto"/>
              <w:right w:val="single" w:sz="6" w:space="0" w:color="auto"/>
            </w:tcBorders>
          </w:tcPr>
          <w:p w14:paraId="698168EE"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24A3537F" w14:textId="77777777" w:rsidR="00DF5F58" w:rsidRPr="003777CA" w:rsidRDefault="00E960E2" w:rsidP="001C575A">
            <w:pPr>
              <w:rPr>
                <w:color w:val="262626" w:themeColor="text1" w:themeTint="D9"/>
              </w:rPr>
            </w:pPr>
            <w:r>
              <w:rPr>
                <w:color w:val="262626" w:themeColor="text1" w:themeTint="D9"/>
              </w:rPr>
              <w:t>pfxz</w:t>
            </w:r>
            <w:r w:rsidRPr="003777CA">
              <w:rPr>
                <w:color w:val="262626" w:themeColor="text1" w:themeTint="D9"/>
              </w:rPr>
              <w:t>100</w:t>
            </w:r>
          </w:p>
        </w:tc>
        <w:tc>
          <w:tcPr>
            <w:tcW w:w="2835" w:type="dxa"/>
            <w:tcBorders>
              <w:top w:val="single" w:sz="6" w:space="0" w:color="auto"/>
              <w:left w:val="single" w:sz="6" w:space="0" w:color="auto"/>
              <w:bottom w:val="single" w:sz="6" w:space="0" w:color="auto"/>
              <w:right w:val="single" w:sz="6" w:space="0" w:color="auto"/>
            </w:tcBorders>
          </w:tcPr>
          <w:p w14:paraId="28C6EB3B" w14:textId="36EACA3E" w:rsidR="00DF5F58" w:rsidRPr="003777CA" w:rsidRDefault="00DA09BE" w:rsidP="00D24A59">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23B03D5"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D0EF491" w14:textId="77777777" w:rsidR="00DF5F58" w:rsidRPr="003777CA" w:rsidRDefault="00DF5F58" w:rsidP="001C575A">
            <w:pPr>
              <w:rPr>
                <w:color w:val="262626" w:themeColor="text1" w:themeTint="D9"/>
              </w:rPr>
            </w:pPr>
            <w:r w:rsidRPr="003777CA">
              <w:rPr>
                <w:color w:val="262626" w:themeColor="text1" w:themeTint="D9"/>
              </w:rPr>
              <w:t>100%</w:t>
            </w:r>
            <w:r w:rsidR="005B5FB1">
              <w:rPr>
                <w:color w:val="262626" w:themeColor="text1" w:themeTint="D9"/>
              </w:rPr>
              <w:t>点排放</w:t>
            </w:r>
            <w:r w:rsidR="005B5FB1">
              <w:rPr>
                <w:rFonts w:hint="eastAsia"/>
                <w:color w:val="262626" w:themeColor="text1" w:themeTint="D9"/>
              </w:rPr>
              <w:t>限值</w:t>
            </w:r>
          </w:p>
        </w:tc>
      </w:tr>
      <w:tr w:rsidR="005B5FB1" w:rsidRPr="003777CA" w14:paraId="71040E01" w14:textId="77777777" w:rsidTr="00B56909">
        <w:tc>
          <w:tcPr>
            <w:tcW w:w="714" w:type="dxa"/>
            <w:tcBorders>
              <w:top w:val="single" w:sz="6" w:space="0" w:color="auto"/>
              <w:left w:val="single" w:sz="6" w:space="0" w:color="auto"/>
              <w:bottom w:val="single" w:sz="6" w:space="0" w:color="auto"/>
              <w:right w:val="single" w:sz="6" w:space="0" w:color="auto"/>
            </w:tcBorders>
          </w:tcPr>
          <w:p w14:paraId="44413B4F" w14:textId="77777777" w:rsidR="005B5FB1" w:rsidRPr="003777CA" w:rsidRDefault="005B5FB1"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58D1A99" w14:textId="77777777" w:rsidR="005B5FB1" w:rsidRPr="003777CA" w:rsidRDefault="00E960E2" w:rsidP="005B5FB1">
            <w:pPr>
              <w:rPr>
                <w:color w:val="262626" w:themeColor="text1" w:themeTint="D9"/>
              </w:rPr>
            </w:pPr>
            <w:r w:rsidRPr="003777CA">
              <w:rPr>
                <w:color w:val="262626" w:themeColor="text1" w:themeTint="D9"/>
              </w:rPr>
              <w:t>pfjg100</w:t>
            </w:r>
          </w:p>
        </w:tc>
        <w:tc>
          <w:tcPr>
            <w:tcW w:w="2835" w:type="dxa"/>
            <w:tcBorders>
              <w:top w:val="single" w:sz="6" w:space="0" w:color="auto"/>
              <w:left w:val="single" w:sz="6" w:space="0" w:color="auto"/>
              <w:bottom w:val="single" w:sz="6" w:space="0" w:color="auto"/>
              <w:right w:val="single" w:sz="6" w:space="0" w:color="auto"/>
            </w:tcBorders>
          </w:tcPr>
          <w:p w14:paraId="61420B57" w14:textId="62FEDD3D" w:rsidR="005B5FB1" w:rsidRPr="003777CA" w:rsidRDefault="00DA09BE" w:rsidP="005B5FB1">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DB9E571" w14:textId="77777777" w:rsidR="005B5FB1" w:rsidRPr="003777CA" w:rsidRDefault="005B5FB1" w:rsidP="005B5FB1">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FA3FBEA" w14:textId="77777777" w:rsidR="005B5FB1" w:rsidRPr="003777CA" w:rsidRDefault="005B5FB1" w:rsidP="005B5FB1">
            <w:pPr>
              <w:rPr>
                <w:color w:val="262626" w:themeColor="text1" w:themeTint="D9"/>
              </w:rPr>
            </w:pPr>
            <w:r w:rsidRPr="003777CA">
              <w:rPr>
                <w:color w:val="262626" w:themeColor="text1" w:themeTint="D9"/>
              </w:rPr>
              <w:t>100%</w:t>
            </w:r>
            <w:r w:rsidRPr="003777CA">
              <w:rPr>
                <w:color w:val="262626" w:themeColor="text1" w:themeTint="D9"/>
              </w:rPr>
              <w:t>点排放结果</w:t>
            </w:r>
          </w:p>
        </w:tc>
      </w:tr>
      <w:tr w:rsidR="00D24A59" w:rsidRPr="003777CA" w14:paraId="3D13896F" w14:textId="77777777" w:rsidTr="00B56909">
        <w:tc>
          <w:tcPr>
            <w:tcW w:w="714" w:type="dxa"/>
            <w:tcBorders>
              <w:top w:val="single" w:sz="6" w:space="0" w:color="auto"/>
              <w:left w:val="single" w:sz="6" w:space="0" w:color="auto"/>
              <w:bottom w:val="single" w:sz="6" w:space="0" w:color="auto"/>
              <w:right w:val="single" w:sz="6" w:space="0" w:color="auto"/>
            </w:tcBorders>
          </w:tcPr>
          <w:p w14:paraId="439A3FF0"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F93B288" w14:textId="77777777" w:rsidR="00D24A59" w:rsidRPr="003777CA" w:rsidRDefault="00E960E2" w:rsidP="00D24A59">
            <w:pPr>
              <w:rPr>
                <w:color w:val="262626" w:themeColor="text1" w:themeTint="D9"/>
              </w:rPr>
            </w:pPr>
            <w:r>
              <w:rPr>
                <w:color w:val="262626" w:themeColor="text1" w:themeTint="D9"/>
              </w:rPr>
              <w:t>pfpd</w:t>
            </w:r>
            <w:r w:rsidRPr="003777CA">
              <w:rPr>
                <w:color w:val="262626" w:themeColor="text1" w:themeTint="D9"/>
              </w:rPr>
              <w:t>100</w:t>
            </w:r>
          </w:p>
        </w:tc>
        <w:tc>
          <w:tcPr>
            <w:tcW w:w="2835" w:type="dxa"/>
            <w:tcBorders>
              <w:top w:val="single" w:sz="6" w:space="0" w:color="auto"/>
              <w:left w:val="single" w:sz="6" w:space="0" w:color="auto"/>
              <w:bottom w:val="single" w:sz="6" w:space="0" w:color="auto"/>
              <w:right w:val="single" w:sz="6" w:space="0" w:color="auto"/>
            </w:tcBorders>
          </w:tcPr>
          <w:p w14:paraId="3034C4CD" w14:textId="7C199BA2"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36ECB8E"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C83F3AE" w14:textId="77777777" w:rsidR="00D24A59" w:rsidRDefault="00D24A59" w:rsidP="00D24A59">
            <w:pPr>
              <w:rPr>
                <w:color w:val="262626" w:themeColor="text1" w:themeTint="D9"/>
              </w:rPr>
            </w:pPr>
            <w:r w:rsidRPr="003777CA">
              <w:rPr>
                <w:color w:val="262626" w:themeColor="text1" w:themeTint="D9"/>
              </w:rPr>
              <w:t>100%</w:t>
            </w:r>
            <w:r>
              <w:rPr>
                <w:color w:val="262626" w:themeColor="text1" w:themeTint="D9"/>
              </w:rPr>
              <w:t>点排放</w:t>
            </w:r>
            <w:r>
              <w:rPr>
                <w:rFonts w:hint="eastAsia"/>
                <w:color w:val="262626" w:themeColor="text1" w:themeTint="D9"/>
              </w:rPr>
              <w:t>断定</w:t>
            </w:r>
          </w:p>
          <w:p w14:paraId="6D284608" w14:textId="77777777" w:rsidR="0051131B" w:rsidRPr="003777CA" w:rsidRDefault="0051131B" w:rsidP="00D24A59">
            <w:pPr>
              <w:rPr>
                <w:color w:val="262626" w:themeColor="text1" w:themeTint="D9"/>
              </w:rPr>
            </w:pPr>
            <w:r w:rsidRPr="003777CA">
              <w:rPr>
                <w:rFonts w:hint="eastAsia"/>
                <w:color w:val="262626" w:themeColor="text1" w:themeTint="D9"/>
              </w:rPr>
              <w:t>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Pr="003777CA">
              <w:rPr>
                <w:rFonts w:hint="eastAsia"/>
                <w:color w:val="262626" w:themeColor="text1" w:themeTint="D9"/>
              </w:rPr>
              <w:t xml:space="preserve">  </w:t>
            </w:r>
            <w:r w:rsidRPr="003777CA">
              <w:rPr>
                <w:color w:val="262626" w:themeColor="text1" w:themeTint="D9"/>
              </w:rPr>
              <w:t>-1</w:t>
            </w:r>
            <w:r w:rsidRPr="003777CA">
              <w:rPr>
                <w:color w:val="262626" w:themeColor="text1" w:themeTint="D9"/>
              </w:rPr>
              <w:t>不判断</w:t>
            </w:r>
          </w:p>
        </w:tc>
      </w:tr>
      <w:tr w:rsidR="00D24A59" w:rsidRPr="003777CA" w14:paraId="73F99613" w14:textId="77777777" w:rsidTr="00B56909">
        <w:tc>
          <w:tcPr>
            <w:tcW w:w="714" w:type="dxa"/>
            <w:tcBorders>
              <w:top w:val="single" w:sz="6" w:space="0" w:color="auto"/>
              <w:left w:val="single" w:sz="6" w:space="0" w:color="auto"/>
              <w:bottom w:val="single" w:sz="6" w:space="0" w:color="auto"/>
              <w:right w:val="single" w:sz="6" w:space="0" w:color="auto"/>
            </w:tcBorders>
          </w:tcPr>
          <w:p w14:paraId="318C29C9"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92BE247" w14:textId="77777777" w:rsidR="00D24A59" w:rsidRPr="003777CA" w:rsidRDefault="00E960E2" w:rsidP="00D24A59">
            <w:pPr>
              <w:rPr>
                <w:color w:val="262626" w:themeColor="text1" w:themeTint="D9"/>
              </w:rPr>
            </w:pPr>
            <w:r>
              <w:rPr>
                <w:color w:val="262626" w:themeColor="text1" w:themeTint="D9"/>
              </w:rPr>
              <w:t>pfxz8</w:t>
            </w:r>
            <w:r w:rsidRPr="003777CA">
              <w:rPr>
                <w:color w:val="262626" w:themeColor="text1" w:themeTint="D9"/>
              </w:rPr>
              <w:t>0</w:t>
            </w:r>
          </w:p>
        </w:tc>
        <w:tc>
          <w:tcPr>
            <w:tcW w:w="2835" w:type="dxa"/>
            <w:tcBorders>
              <w:top w:val="single" w:sz="6" w:space="0" w:color="auto"/>
              <w:left w:val="single" w:sz="6" w:space="0" w:color="auto"/>
              <w:bottom w:val="single" w:sz="6" w:space="0" w:color="auto"/>
              <w:right w:val="single" w:sz="6" w:space="0" w:color="auto"/>
            </w:tcBorders>
          </w:tcPr>
          <w:p w14:paraId="5394AAF6" w14:textId="7D6B204B"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96F9229"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46ECDD" w14:textId="77777777" w:rsidR="00D24A59" w:rsidRPr="003777CA" w:rsidRDefault="00D24A59" w:rsidP="00D24A59">
            <w:pPr>
              <w:rPr>
                <w:color w:val="262626" w:themeColor="text1" w:themeTint="D9"/>
              </w:rPr>
            </w:pPr>
            <w:r>
              <w:rPr>
                <w:color w:val="262626" w:themeColor="text1" w:themeTint="D9"/>
              </w:rPr>
              <w:t>8</w:t>
            </w:r>
            <w:r w:rsidRPr="003777CA">
              <w:rPr>
                <w:color w:val="262626" w:themeColor="text1" w:themeTint="D9"/>
              </w:rPr>
              <w:t>0%</w:t>
            </w:r>
            <w:r>
              <w:rPr>
                <w:color w:val="262626" w:themeColor="text1" w:themeTint="D9"/>
              </w:rPr>
              <w:t>点排放限值</w:t>
            </w:r>
          </w:p>
        </w:tc>
      </w:tr>
      <w:tr w:rsidR="00D24A59" w:rsidRPr="003777CA" w14:paraId="315258AD" w14:textId="77777777" w:rsidTr="00B56909">
        <w:tc>
          <w:tcPr>
            <w:tcW w:w="714" w:type="dxa"/>
            <w:tcBorders>
              <w:top w:val="single" w:sz="6" w:space="0" w:color="auto"/>
              <w:left w:val="single" w:sz="6" w:space="0" w:color="auto"/>
              <w:bottom w:val="single" w:sz="6" w:space="0" w:color="auto"/>
              <w:right w:val="single" w:sz="6" w:space="0" w:color="auto"/>
            </w:tcBorders>
          </w:tcPr>
          <w:p w14:paraId="48FF5528"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0672BBEC" w14:textId="77777777" w:rsidR="00D24A59" w:rsidRPr="003777CA" w:rsidRDefault="00E960E2" w:rsidP="00D24A59">
            <w:pPr>
              <w:rPr>
                <w:color w:val="262626" w:themeColor="text1" w:themeTint="D9"/>
              </w:rPr>
            </w:pPr>
            <w:r w:rsidRPr="003777CA">
              <w:rPr>
                <w:color w:val="262626" w:themeColor="text1" w:themeTint="D9"/>
              </w:rPr>
              <w:t>pfjg80</w:t>
            </w:r>
          </w:p>
        </w:tc>
        <w:tc>
          <w:tcPr>
            <w:tcW w:w="2835" w:type="dxa"/>
            <w:tcBorders>
              <w:top w:val="single" w:sz="6" w:space="0" w:color="auto"/>
              <w:left w:val="single" w:sz="6" w:space="0" w:color="auto"/>
              <w:bottom w:val="single" w:sz="6" w:space="0" w:color="auto"/>
              <w:right w:val="single" w:sz="6" w:space="0" w:color="auto"/>
            </w:tcBorders>
          </w:tcPr>
          <w:p w14:paraId="7A9FFEC9" w14:textId="7C2F1117"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6FE4BBF"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44ACB96D" w14:textId="77777777" w:rsidR="00D24A59" w:rsidRPr="003777CA" w:rsidRDefault="00D24A59" w:rsidP="00D24A59">
            <w:pPr>
              <w:rPr>
                <w:color w:val="262626" w:themeColor="text1" w:themeTint="D9"/>
              </w:rPr>
            </w:pPr>
            <w:r w:rsidRPr="003777CA">
              <w:rPr>
                <w:color w:val="262626" w:themeColor="text1" w:themeTint="D9"/>
              </w:rPr>
              <w:t>80%</w:t>
            </w:r>
            <w:r w:rsidRPr="003777CA">
              <w:rPr>
                <w:color w:val="262626" w:themeColor="text1" w:themeTint="D9"/>
              </w:rPr>
              <w:t>点排放结果</w:t>
            </w:r>
          </w:p>
        </w:tc>
      </w:tr>
      <w:tr w:rsidR="00D24A59" w:rsidRPr="003777CA" w14:paraId="7213EDAA" w14:textId="77777777" w:rsidTr="00B56909">
        <w:tc>
          <w:tcPr>
            <w:tcW w:w="714" w:type="dxa"/>
            <w:tcBorders>
              <w:top w:val="single" w:sz="6" w:space="0" w:color="auto"/>
              <w:left w:val="single" w:sz="6" w:space="0" w:color="auto"/>
              <w:bottom w:val="single" w:sz="6" w:space="0" w:color="auto"/>
              <w:right w:val="single" w:sz="6" w:space="0" w:color="auto"/>
            </w:tcBorders>
          </w:tcPr>
          <w:p w14:paraId="3F20A2AA"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20D27FA" w14:textId="77777777" w:rsidR="00D24A59" w:rsidRPr="003777CA" w:rsidRDefault="00E960E2" w:rsidP="00D24A59">
            <w:pPr>
              <w:rPr>
                <w:color w:val="262626" w:themeColor="text1" w:themeTint="D9"/>
              </w:rPr>
            </w:pPr>
            <w:r>
              <w:rPr>
                <w:color w:val="262626" w:themeColor="text1" w:themeTint="D9"/>
              </w:rPr>
              <w:t>pfpd</w:t>
            </w:r>
            <w:r w:rsidRPr="003777CA">
              <w:rPr>
                <w:color w:val="262626" w:themeColor="text1" w:themeTint="D9"/>
              </w:rPr>
              <w:t>80</w:t>
            </w:r>
          </w:p>
        </w:tc>
        <w:tc>
          <w:tcPr>
            <w:tcW w:w="2835" w:type="dxa"/>
            <w:tcBorders>
              <w:top w:val="single" w:sz="6" w:space="0" w:color="auto"/>
              <w:left w:val="single" w:sz="6" w:space="0" w:color="auto"/>
              <w:bottom w:val="single" w:sz="6" w:space="0" w:color="auto"/>
              <w:right w:val="single" w:sz="6" w:space="0" w:color="auto"/>
            </w:tcBorders>
          </w:tcPr>
          <w:p w14:paraId="2DC381F4" w14:textId="4E91F941"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405D4934"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55CE2861" w14:textId="77777777" w:rsidR="00D24A59" w:rsidRDefault="00D24A59" w:rsidP="00D24A59">
            <w:pPr>
              <w:rPr>
                <w:color w:val="262626" w:themeColor="text1" w:themeTint="D9"/>
              </w:rPr>
            </w:pPr>
            <w:r w:rsidRPr="003777CA">
              <w:rPr>
                <w:color w:val="262626" w:themeColor="text1" w:themeTint="D9"/>
              </w:rPr>
              <w:t>80%</w:t>
            </w:r>
            <w:r>
              <w:rPr>
                <w:color w:val="262626" w:themeColor="text1" w:themeTint="D9"/>
              </w:rPr>
              <w:t>点排放</w:t>
            </w:r>
            <w:r>
              <w:rPr>
                <w:rFonts w:hint="eastAsia"/>
                <w:color w:val="262626" w:themeColor="text1" w:themeTint="D9"/>
              </w:rPr>
              <w:t>判定</w:t>
            </w:r>
          </w:p>
          <w:p w14:paraId="60EFFEEE" w14:textId="77777777" w:rsidR="0051131B" w:rsidRPr="003777CA" w:rsidRDefault="0051131B" w:rsidP="00D24A59">
            <w:pPr>
              <w:rPr>
                <w:color w:val="262626" w:themeColor="text1" w:themeTint="D9"/>
              </w:rPr>
            </w:pPr>
            <w:r w:rsidRPr="003777CA">
              <w:rPr>
                <w:rFonts w:hint="eastAsia"/>
                <w:color w:val="262626" w:themeColor="text1" w:themeTint="D9"/>
              </w:rPr>
              <w:t>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Pr="003777CA">
              <w:rPr>
                <w:rFonts w:hint="eastAsia"/>
                <w:color w:val="262626" w:themeColor="text1" w:themeTint="D9"/>
              </w:rPr>
              <w:t xml:space="preserve">  </w:t>
            </w:r>
            <w:r w:rsidRPr="003777CA">
              <w:rPr>
                <w:color w:val="262626" w:themeColor="text1" w:themeTint="D9"/>
              </w:rPr>
              <w:t>-1</w:t>
            </w:r>
            <w:r w:rsidRPr="003777CA">
              <w:rPr>
                <w:color w:val="262626" w:themeColor="text1" w:themeTint="D9"/>
              </w:rPr>
              <w:t>不判断</w:t>
            </w:r>
          </w:p>
        </w:tc>
      </w:tr>
      <w:tr w:rsidR="00D24A59" w:rsidRPr="003777CA" w14:paraId="3DC05A7F" w14:textId="77777777" w:rsidTr="00B56909">
        <w:tc>
          <w:tcPr>
            <w:tcW w:w="714" w:type="dxa"/>
            <w:tcBorders>
              <w:top w:val="single" w:sz="6" w:space="0" w:color="auto"/>
              <w:left w:val="single" w:sz="6" w:space="0" w:color="auto"/>
              <w:bottom w:val="single" w:sz="6" w:space="0" w:color="auto"/>
              <w:right w:val="single" w:sz="6" w:space="0" w:color="auto"/>
            </w:tcBorders>
          </w:tcPr>
          <w:p w14:paraId="0191809B"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45FF78E0" w14:textId="77777777" w:rsidR="00D24A59" w:rsidRDefault="00D24A59" w:rsidP="00D24A59">
            <w:pPr>
              <w:rPr>
                <w:color w:val="262626" w:themeColor="text1" w:themeTint="D9"/>
              </w:rPr>
            </w:pPr>
            <w:r>
              <w:rPr>
                <w:color w:val="262626" w:themeColor="text1" w:themeTint="D9"/>
              </w:rPr>
              <w:t>noxxz80</w:t>
            </w:r>
          </w:p>
        </w:tc>
        <w:tc>
          <w:tcPr>
            <w:tcW w:w="2835" w:type="dxa"/>
            <w:tcBorders>
              <w:top w:val="single" w:sz="6" w:space="0" w:color="auto"/>
              <w:left w:val="single" w:sz="6" w:space="0" w:color="auto"/>
              <w:bottom w:val="single" w:sz="6" w:space="0" w:color="auto"/>
              <w:right w:val="single" w:sz="6" w:space="0" w:color="auto"/>
            </w:tcBorders>
          </w:tcPr>
          <w:p w14:paraId="74CCF68D" w14:textId="07F53DEA"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61B67F8"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47092E7" w14:textId="77777777" w:rsidR="00D24A59" w:rsidRPr="003777CA" w:rsidRDefault="00D24A59" w:rsidP="00D24A59">
            <w:pPr>
              <w:rPr>
                <w:color w:val="262626" w:themeColor="text1" w:themeTint="D9"/>
              </w:rPr>
            </w:pPr>
            <w:r>
              <w:rPr>
                <w:color w:val="262626" w:themeColor="text1" w:themeTint="D9"/>
              </w:rPr>
              <w:t>氮氧化物</w:t>
            </w:r>
            <w:r>
              <w:rPr>
                <w:color w:val="262626" w:themeColor="text1" w:themeTint="D9"/>
              </w:rPr>
              <w:t>8</w:t>
            </w:r>
            <w:r w:rsidRPr="003777CA">
              <w:rPr>
                <w:color w:val="262626" w:themeColor="text1" w:themeTint="D9"/>
              </w:rPr>
              <w:t>0%</w:t>
            </w:r>
            <w:r w:rsidRPr="003777CA">
              <w:rPr>
                <w:color w:val="262626" w:themeColor="text1" w:themeTint="D9"/>
              </w:rPr>
              <w:t>点排放</w:t>
            </w:r>
            <w:r>
              <w:rPr>
                <w:rFonts w:hint="eastAsia"/>
                <w:color w:val="262626" w:themeColor="text1" w:themeTint="D9"/>
              </w:rPr>
              <w:t>限</w:t>
            </w:r>
            <w:r>
              <w:rPr>
                <w:color w:val="262626" w:themeColor="text1" w:themeTint="D9"/>
              </w:rPr>
              <w:t>值</w:t>
            </w:r>
          </w:p>
        </w:tc>
      </w:tr>
      <w:tr w:rsidR="00D24A59" w:rsidRPr="003777CA" w14:paraId="305E0342" w14:textId="77777777" w:rsidTr="00B56909">
        <w:tc>
          <w:tcPr>
            <w:tcW w:w="714" w:type="dxa"/>
            <w:tcBorders>
              <w:top w:val="single" w:sz="6" w:space="0" w:color="auto"/>
              <w:left w:val="single" w:sz="6" w:space="0" w:color="auto"/>
              <w:bottom w:val="single" w:sz="6" w:space="0" w:color="auto"/>
              <w:right w:val="single" w:sz="6" w:space="0" w:color="auto"/>
            </w:tcBorders>
          </w:tcPr>
          <w:p w14:paraId="175C84EB"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363E97C" w14:textId="77777777" w:rsidR="00D24A59" w:rsidRDefault="00D24A59" w:rsidP="00D24A59">
            <w:pPr>
              <w:rPr>
                <w:color w:val="262626" w:themeColor="text1" w:themeTint="D9"/>
              </w:rPr>
            </w:pPr>
            <w:r>
              <w:rPr>
                <w:color w:val="262626" w:themeColor="text1" w:themeTint="D9"/>
              </w:rPr>
              <w:t>noxjg80</w:t>
            </w:r>
          </w:p>
        </w:tc>
        <w:tc>
          <w:tcPr>
            <w:tcW w:w="2835" w:type="dxa"/>
            <w:tcBorders>
              <w:top w:val="single" w:sz="6" w:space="0" w:color="auto"/>
              <w:left w:val="single" w:sz="6" w:space="0" w:color="auto"/>
              <w:bottom w:val="single" w:sz="6" w:space="0" w:color="auto"/>
              <w:right w:val="single" w:sz="6" w:space="0" w:color="auto"/>
            </w:tcBorders>
          </w:tcPr>
          <w:p w14:paraId="3B012A24" w14:textId="6169F3C3" w:rsidR="00D24A59" w:rsidRPr="00A962E1" w:rsidRDefault="00DA09BE" w:rsidP="00D24A59">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6BA76BA"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A699AA2" w14:textId="77777777" w:rsidR="00D24A59" w:rsidRPr="003777CA" w:rsidRDefault="00D24A59" w:rsidP="00D24A59">
            <w:pPr>
              <w:rPr>
                <w:color w:val="262626" w:themeColor="text1" w:themeTint="D9"/>
              </w:rPr>
            </w:pPr>
            <w:r>
              <w:rPr>
                <w:color w:val="262626" w:themeColor="text1" w:themeTint="D9"/>
              </w:rPr>
              <w:t>氮氧化物</w:t>
            </w:r>
            <w:r w:rsidRPr="003777CA">
              <w:rPr>
                <w:color w:val="262626" w:themeColor="text1" w:themeTint="D9"/>
              </w:rPr>
              <w:t>80%</w:t>
            </w:r>
            <w:r w:rsidRPr="003777CA">
              <w:rPr>
                <w:color w:val="262626" w:themeColor="text1" w:themeTint="D9"/>
              </w:rPr>
              <w:t>点排放结果</w:t>
            </w:r>
          </w:p>
        </w:tc>
      </w:tr>
      <w:tr w:rsidR="00D24A59" w:rsidRPr="003777CA" w14:paraId="2AE7CF2C" w14:textId="77777777" w:rsidTr="00B56909">
        <w:tc>
          <w:tcPr>
            <w:tcW w:w="714" w:type="dxa"/>
            <w:tcBorders>
              <w:top w:val="single" w:sz="6" w:space="0" w:color="auto"/>
              <w:left w:val="single" w:sz="6" w:space="0" w:color="auto"/>
              <w:bottom w:val="single" w:sz="6" w:space="0" w:color="auto"/>
              <w:right w:val="single" w:sz="6" w:space="0" w:color="auto"/>
            </w:tcBorders>
          </w:tcPr>
          <w:p w14:paraId="21AFBC9E"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6DE3B15E" w14:textId="77777777" w:rsidR="00D24A59" w:rsidRDefault="00D24A59" w:rsidP="00D24A59">
            <w:pPr>
              <w:rPr>
                <w:color w:val="262626" w:themeColor="text1" w:themeTint="D9"/>
              </w:rPr>
            </w:pPr>
            <w:r>
              <w:rPr>
                <w:color w:val="262626" w:themeColor="text1" w:themeTint="D9"/>
              </w:rPr>
              <w:t>noxpd80</w:t>
            </w:r>
          </w:p>
        </w:tc>
        <w:tc>
          <w:tcPr>
            <w:tcW w:w="2835" w:type="dxa"/>
            <w:tcBorders>
              <w:top w:val="single" w:sz="6" w:space="0" w:color="auto"/>
              <w:left w:val="single" w:sz="6" w:space="0" w:color="auto"/>
              <w:bottom w:val="single" w:sz="6" w:space="0" w:color="auto"/>
              <w:right w:val="single" w:sz="6" w:space="0" w:color="auto"/>
            </w:tcBorders>
          </w:tcPr>
          <w:p w14:paraId="53185749" w14:textId="3D5E2F98" w:rsidR="00D24A59" w:rsidRPr="00A962E1" w:rsidRDefault="00DA09BE" w:rsidP="00D24A59">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7D97A56"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D3727E3" w14:textId="77777777" w:rsidR="003D7F5F" w:rsidRDefault="00D24A59" w:rsidP="00D24A59">
            <w:pPr>
              <w:rPr>
                <w:color w:val="262626" w:themeColor="text1" w:themeTint="D9"/>
              </w:rPr>
            </w:pPr>
            <w:r>
              <w:rPr>
                <w:color w:val="262626" w:themeColor="text1" w:themeTint="D9"/>
              </w:rPr>
              <w:t>氮氧化物</w:t>
            </w:r>
            <w:r w:rsidRPr="003777CA">
              <w:rPr>
                <w:color w:val="262626" w:themeColor="text1" w:themeTint="D9"/>
              </w:rPr>
              <w:t>80%</w:t>
            </w:r>
            <w:r>
              <w:rPr>
                <w:color w:val="262626" w:themeColor="text1" w:themeTint="D9"/>
              </w:rPr>
              <w:t>点排放</w:t>
            </w:r>
            <w:r>
              <w:rPr>
                <w:rFonts w:hint="eastAsia"/>
                <w:color w:val="262626" w:themeColor="text1" w:themeTint="D9"/>
              </w:rPr>
              <w:t>判定</w:t>
            </w:r>
            <w:r w:rsidR="00B03974" w:rsidRPr="003777CA">
              <w:rPr>
                <w:rFonts w:hint="eastAsia"/>
                <w:color w:val="262626" w:themeColor="text1" w:themeTint="D9"/>
              </w:rPr>
              <w:t xml:space="preserve"> </w:t>
            </w:r>
          </w:p>
          <w:p w14:paraId="6801DF7E" w14:textId="77777777" w:rsidR="00B03974" w:rsidRPr="003777CA" w:rsidRDefault="00B03974" w:rsidP="00D24A59">
            <w:pPr>
              <w:rPr>
                <w:color w:val="262626" w:themeColor="text1" w:themeTint="D9"/>
              </w:rPr>
            </w:pPr>
            <w:r w:rsidRPr="003777CA">
              <w:rPr>
                <w:rFonts w:hint="eastAsia"/>
                <w:color w:val="262626" w:themeColor="text1" w:themeTint="D9"/>
              </w:rPr>
              <w:t>0-</w:t>
            </w:r>
            <w:r w:rsidRPr="003777CA">
              <w:rPr>
                <w:rFonts w:hint="eastAsia"/>
                <w:color w:val="262626" w:themeColor="text1" w:themeTint="D9"/>
              </w:rPr>
              <w:t>不合格</w:t>
            </w:r>
            <w:r w:rsidRPr="003777CA">
              <w:rPr>
                <w:rFonts w:hint="eastAsia"/>
                <w:color w:val="262626" w:themeColor="text1" w:themeTint="D9"/>
              </w:rPr>
              <w:t xml:space="preserve"> 1-</w:t>
            </w:r>
            <w:r w:rsidRPr="003777CA">
              <w:rPr>
                <w:rFonts w:hint="eastAsia"/>
                <w:color w:val="262626" w:themeColor="text1" w:themeTint="D9"/>
              </w:rPr>
              <w:t>合格</w:t>
            </w:r>
            <w:r w:rsidRPr="003777CA">
              <w:rPr>
                <w:rFonts w:hint="eastAsia"/>
                <w:color w:val="262626" w:themeColor="text1" w:themeTint="D9"/>
              </w:rPr>
              <w:t xml:space="preserve">  </w:t>
            </w:r>
            <w:r w:rsidRPr="003777CA">
              <w:rPr>
                <w:color w:val="262626" w:themeColor="text1" w:themeTint="D9"/>
              </w:rPr>
              <w:t>-1</w:t>
            </w:r>
            <w:r w:rsidRPr="003777CA">
              <w:rPr>
                <w:color w:val="262626" w:themeColor="text1" w:themeTint="D9"/>
              </w:rPr>
              <w:t>不判断</w:t>
            </w:r>
          </w:p>
        </w:tc>
      </w:tr>
      <w:tr w:rsidR="00D24A59" w:rsidRPr="003777CA" w14:paraId="0BCF17CB" w14:textId="77777777" w:rsidTr="00B56909">
        <w:tc>
          <w:tcPr>
            <w:tcW w:w="714" w:type="dxa"/>
            <w:tcBorders>
              <w:top w:val="single" w:sz="6" w:space="0" w:color="auto"/>
              <w:left w:val="single" w:sz="6" w:space="0" w:color="auto"/>
              <w:bottom w:val="single" w:sz="6" w:space="0" w:color="auto"/>
              <w:right w:val="single" w:sz="6" w:space="0" w:color="auto"/>
            </w:tcBorders>
          </w:tcPr>
          <w:p w14:paraId="1A03A221"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186F88FC" w14:textId="77777777" w:rsidR="00D24A59" w:rsidRPr="003777CA" w:rsidRDefault="00D24A59" w:rsidP="00D24A59">
            <w:pPr>
              <w:rPr>
                <w:color w:val="262626" w:themeColor="text1" w:themeTint="D9"/>
              </w:rPr>
            </w:pPr>
            <w:proofErr w:type="spellStart"/>
            <w:r w:rsidRPr="003777CA">
              <w:rPr>
                <w:color w:val="262626" w:themeColor="text1" w:themeTint="D9"/>
              </w:rPr>
              <w:t>ldhjwd</w:t>
            </w:r>
            <w:proofErr w:type="spellEnd"/>
          </w:p>
        </w:tc>
        <w:tc>
          <w:tcPr>
            <w:tcW w:w="2835" w:type="dxa"/>
            <w:tcBorders>
              <w:top w:val="single" w:sz="6" w:space="0" w:color="auto"/>
              <w:left w:val="single" w:sz="6" w:space="0" w:color="auto"/>
              <w:bottom w:val="single" w:sz="6" w:space="0" w:color="auto"/>
              <w:right w:val="single" w:sz="6" w:space="0" w:color="auto"/>
            </w:tcBorders>
          </w:tcPr>
          <w:p w14:paraId="09E6D97B" w14:textId="08C05E4F"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7832046B" w14:textId="77777777" w:rsidR="00D24A59" w:rsidRDefault="00D24A59" w:rsidP="00D24A59">
            <w:r w:rsidRPr="002F35C6">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1E07AAD" w14:textId="77777777" w:rsidR="00D24A59" w:rsidRPr="003777CA" w:rsidRDefault="00D24A59" w:rsidP="00D24A59">
            <w:pPr>
              <w:rPr>
                <w:color w:val="262626" w:themeColor="text1" w:themeTint="D9"/>
              </w:rPr>
            </w:pPr>
            <w:r w:rsidRPr="003777CA">
              <w:rPr>
                <w:color w:val="262626" w:themeColor="text1" w:themeTint="D9"/>
              </w:rPr>
              <w:t>LD</w:t>
            </w:r>
            <w:r w:rsidRPr="003777CA">
              <w:rPr>
                <w:color w:val="262626" w:themeColor="text1" w:themeTint="D9"/>
              </w:rPr>
              <w:t>环境温度</w:t>
            </w:r>
          </w:p>
        </w:tc>
      </w:tr>
      <w:tr w:rsidR="00D24A59" w:rsidRPr="003777CA" w14:paraId="65926F94" w14:textId="77777777" w:rsidTr="00B56909">
        <w:tc>
          <w:tcPr>
            <w:tcW w:w="714" w:type="dxa"/>
            <w:tcBorders>
              <w:top w:val="single" w:sz="6" w:space="0" w:color="auto"/>
              <w:left w:val="single" w:sz="6" w:space="0" w:color="auto"/>
              <w:bottom w:val="single" w:sz="6" w:space="0" w:color="auto"/>
              <w:right w:val="single" w:sz="6" w:space="0" w:color="auto"/>
            </w:tcBorders>
          </w:tcPr>
          <w:p w14:paraId="22D06B2A" w14:textId="77777777" w:rsidR="00D24A59" w:rsidRPr="003777CA" w:rsidRDefault="00D24A59"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0ABE860" w14:textId="77777777" w:rsidR="00D24A59" w:rsidRPr="003777CA" w:rsidRDefault="00D24A59" w:rsidP="00D24A59">
            <w:pPr>
              <w:rPr>
                <w:color w:val="262626" w:themeColor="text1" w:themeTint="D9"/>
              </w:rPr>
            </w:pPr>
            <w:proofErr w:type="spellStart"/>
            <w:r w:rsidRPr="003777CA">
              <w:rPr>
                <w:color w:val="262626" w:themeColor="text1" w:themeTint="D9"/>
              </w:rPr>
              <w:t>ldhjsd</w:t>
            </w:r>
            <w:proofErr w:type="spellEnd"/>
          </w:p>
        </w:tc>
        <w:tc>
          <w:tcPr>
            <w:tcW w:w="2835" w:type="dxa"/>
            <w:tcBorders>
              <w:top w:val="single" w:sz="6" w:space="0" w:color="auto"/>
              <w:left w:val="single" w:sz="6" w:space="0" w:color="auto"/>
              <w:bottom w:val="single" w:sz="6" w:space="0" w:color="auto"/>
              <w:right w:val="single" w:sz="6" w:space="0" w:color="auto"/>
            </w:tcBorders>
          </w:tcPr>
          <w:p w14:paraId="4DFE749B" w14:textId="1BB33980" w:rsidR="00D24A59" w:rsidRDefault="00DA09BE" w:rsidP="00D24A59">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35CC2DF5" w14:textId="77777777" w:rsidR="00D24A59" w:rsidRPr="003777CA" w:rsidRDefault="00D24A59" w:rsidP="00D24A59">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50BED10" w14:textId="77777777" w:rsidR="00D24A59" w:rsidRPr="003777CA" w:rsidRDefault="00D24A59" w:rsidP="00D24A59">
            <w:pPr>
              <w:rPr>
                <w:color w:val="262626" w:themeColor="text1" w:themeTint="D9"/>
              </w:rPr>
            </w:pPr>
            <w:r w:rsidRPr="003777CA">
              <w:rPr>
                <w:color w:val="262626" w:themeColor="text1" w:themeTint="D9"/>
              </w:rPr>
              <w:t>LD</w:t>
            </w:r>
            <w:r w:rsidRPr="003777CA">
              <w:rPr>
                <w:color w:val="262626" w:themeColor="text1" w:themeTint="D9"/>
              </w:rPr>
              <w:t>环境湿度</w:t>
            </w:r>
          </w:p>
        </w:tc>
      </w:tr>
      <w:tr w:rsidR="003777CA" w:rsidRPr="003777CA" w14:paraId="0922128B" w14:textId="77777777" w:rsidTr="00B56909">
        <w:tc>
          <w:tcPr>
            <w:tcW w:w="714" w:type="dxa"/>
            <w:tcBorders>
              <w:top w:val="single" w:sz="6" w:space="0" w:color="auto"/>
              <w:left w:val="single" w:sz="6" w:space="0" w:color="auto"/>
              <w:bottom w:val="single" w:sz="6" w:space="0" w:color="auto"/>
              <w:right w:val="single" w:sz="6" w:space="0" w:color="auto"/>
            </w:tcBorders>
          </w:tcPr>
          <w:p w14:paraId="3DCF68D7"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58F5E568" w14:textId="77777777" w:rsidR="00DF5F58" w:rsidRPr="003777CA" w:rsidRDefault="00DF5F58" w:rsidP="001C575A">
            <w:pPr>
              <w:rPr>
                <w:color w:val="262626" w:themeColor="text1" w:themeTint="D9"/>
              </w:rPr>
            </w:pPr>
            <w:proofErr w:type="spellStart"/>
            <w:r w:rsidRPr="003777CA">
              <w:rPr>
                <w:color w:val="262626" w:themeColor="text1" w:themeTint="D9"/>
              </w:rPr>
              <w:t>ldhjdqy</w:t>
            </w:r>
            <w:proofErr w:type="spellEnd"/>
          </w:p>
        </w:tc>
        <w:tc>
          <w:tcPr>
            <w:tcW w:w="2835" w:type="dxa"/>
            <w:tcBorders>
              <w:top w:val="single" w:sz="6" w:space="0" w:color="auto"/>
              <w:left w:val="single" w:sz="6" w:space="0" w:color="auto"/>
              <w:bottom w:val="single" w:sz="6" w:space="0" w:color="auto"/>
              <w:right w:val="single" w:sz="6" w:space="0" w:color="auto"/>
            </w:tcBorders>
          </w:tcPr>
          <w:p w14:paraId="6C6EB6CC" w14:textId="49D71C89"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6E679F27"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18517C81"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环境大气压</w:t>
            </w:r>
          </w:p>
        </w:tc>
      </w:tr>
      <w:tr w:rsidR="003777CA" w:rsidRPr="003777CA" w14:paraId="1F3B013D" w14:textId="77777777" w:rsidTr="00B56909">
        <w:tc>
          <w:tcPr>
            <w:tcW w:w="714" w:type="dxa"/>
            <w:tcBorders>
              <w:top w:val="single" w:sz="6" w:space="0" w:color="auto"/>
              <w:left w:val="single" w:sz="6" w:space="0" w:color="auto"/>
              <w:bottom w:val="single" w:sz="6" w:space="0" w:color="auto"/>
              <w:right w:val="single" w:sz="6" w:space="0" w:color="auto"/>
            </w:tcBorders>
          </w:tcPr>
          <w:p w14:paraId="7B2E2261" w14:textId="77777777" w:rsidR="00DF5F58" w:rsidRPr="003777CA" w:rsidRDefault="00DF5F58" w:rsidP="0095612E">
            <w:pPr>
              <w:pStyle w:val="14"/>
              <w:numPr>
                <w:ilvl w:val="0"/>
                <w:numId w:val="13"/>
              </w:numPr>
              <w:ind w:firstLineChars="0"/>
              <w:rPr>
                <w:color w:val="262626" w:themeColor="text1" w:themeTint="D9"/>
              </w:rPr>
            </w:pPr>
          </w:p>
        </w:tc>
        <w:tc>
          <w:tcPr>
            <w:tcW w:w="2234" w:type="dxa"/>
            <w:tcBorders>
              <w:top w:val="single" w:sz="6" w:space="0" w:color="auto"/>
              <w:left w:val="single" w:sz="6" w:space="0" w:color="auto"/>
              <w:bottom w:val="single" w:sz="6" w:space="0" w:color="auto"/>
              <w:right w:val="single" w:sz="6" w:space="0" w:color="auto"/>
            </w:tcBorders>
          </w:tcPr>
          <w:p w14:paraId="33E9D2CF" w14:textId="77777777" w:rsidR="00DF5F58" w:rsidRPr="003777CA" w:rsidRDefault="00DF5F58" w:rsidP="001C575A">
            <w:pPr>
              <w:rPr>
                <w:color w:val="262626" w:themeColor="text1" w:themeTint="D9"/>
              </w:rPr>
            </w:pPr>
            <w:proofErr w:type="spellStart"/>
            <w:r w:rsidRPr="003777CA">
              <w:rPr>
                <w:color w:val="262626" w:themeColor="text1" w:themeTint="D9"/>
              </w:rPr>
              <w:t>ldfdjyw</w:t>
            </w:r>
            <w:proofErr w:type="spellEnd"/>
          </w:p>
        </w:tc>
        <w:tc>
          <w:tcPr>
            <w:tcW w:w="2835" w:type="dxa"/>
            <w:tcBorders>
              <w:top w:val="single" w:sz="6" w:space="0" w:color="auto"/>
              <w:left w:val="single" w:sz="6" w:space="0" w:color="auto"/>
              <w:bottom w:val="single" w:sz="6" w:space="0" w:color="auto"/>
              <w:right w:val="single" w:sz="6" w:space="0" w:color="auto"/>
            </w:tcBorders>
          </w:tcPr>
          <w:p w14:paraId="2C491482" w14:textId="169A9E19" w:rsidR="00DF5F58" w:rsidRPr="003777CA" w:rsidRDefault="00DA09BE" w:rsidP="001C575A">
            <w:pPr>
              <w:rPr>
                <w:color w:val="262626" w:themeColor="text1" w:themeTint="D9"/>
              </w:rPr>
            </w:pPr>
            <w:r w:rsidRPr="003777CA">
              <w:rPr>
                <w:color w:val="262626" w:themeColor="text1" w:themeTint="D9"/>
              </w:rPr>
              <w:t>NUMBER(</w:t>
            </w:r>
            <w:r>
              <w:rPr>
                <w:rFonts w:hint="eastAsia"/>
                <w:color w:val="262626" w:themeColor="text1" w:themeTint="D9"/>
              </w:rPr>
              <w:t>6</w:t>
            </w:r>
            <w:r w:rsidRPr="003777CA">
              <w:rPr>
                <w:color w:val="262626" w:themeColor="text1" w:themeTint="D9"/>
              </w:rPr>
              <w:t>,2)</w:t>
            </w:r>
          </w:p>
        </w:tc>
        <w:tc>
          <w:tcPr>
            <w:tcW w:w="1134" w:type="dxa"/>
            <w:tcBorders>
              <w:top w:val="single" w:sz="6" w:space="0" w:color="auto"/>
              <w:left w:val="single" w:sz="6" w:space="0" w:color="auto"/>
              <w:bottom w:val="single" w:sz="6" w:space="0" w:color="auto"/>
              <w:right w:val="single" w:sz="6" w:space="0" w:color="auto"/>
            </w:tcBorders>
          </w:tcPr>
          <w:p w14:paraId="0AA499BE" w14:textId="77777777" w:rsidR="00DF5F58" w:rsidRPr="003777CA" w:rsidRDefault="00DF5F58" w:rsidP="001C575A">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7AAD1AE" w14:textId="77777777" w:rsidR="00DF5F58" w:rsidRPr="003777CA" w:rsidRDefault="00DF5F58" w:rsidP="001C575A">
            <w:pPr>
              <w:rPr>
                <w:color w:val="262626" w:themeColor="text1" w:themeTint="D9"/>
              </w:rPr>
            </w:pPr>
            <w:r w:rsidRPr="003777CA">
              <w:rPr>
                <w:color w:val="262626" w:themeColor="text1" w:themeTint="D9"/>
              </w:rPr>
              <w:t>LD</w:t>
            </w:r>
            <w:r w:rsidRPr="003777CA">
              <w:rPr>
                <w:color w:val="262626" w:themeColor="text1" w:themeTint="D9"/>
              </w:rPr>
              <w:t>发动机油温</w:t>
            </w:r>
          </w:p>
        </w:tc>
      </w:tr>
    </w:tbl>
    <w:p w14:paraId="35AB52C2" w14:textId="77777777" w:rsidR="00DF5F58" w:rsidRPr="003777CA" w:rsidRDefault="00DF5F58" w:rsidP="00DF5F58">
      <w:pPr>
        <w:pStyle w:val="14"/>
        <w:ind w:left="1620" w:firstLineChars="0" w:firstLine="0"/>
        <w:rPr>
          <w:color w:val="262626" w:themeColor="text1" w:themeTint="D9"/>
        </w:rPr>
      </w:pPr>
    </w:p>
    <w:p w14:paraId="0892AEE7" w14:textId="77777777" w:rsidR="00DF5F58" w:rsidRPr="003777CA" w:rsidRDefault="00DF5F58" w:rsidP="00DF5F58">
      <w:pPr>
        <w:jc w:val="left"/>
        <w:rPr>
          <w:rFonts w:ascii="宋体" w:hAnsi="宋体"/>
          <w:color w:val="262626" w:themeColor="text1" w:themeTint="D9"/>
          <w:kern w:val="0"/>
          <w:sz w:val="18"/>
          <w:szCs w:val="18"/>
        </w:rPr>
      </w:pPr>
    </w:p>
    <w:p w14:paraId="3E0A7A55" w14:textId="1886E4E6" w:rsidR="002B0690" w:rsidRPr="003777CA" w:rsidRDefault="002B0690" w:rsidP="00AF60CB">
      <w:pPr>
        <w:pStyle w:val="22"/>
        <w:numPr>
          <w:ilvl w:val="1"/>
          <w:numId w:val="46"/>
        </w:numPr>
        <w:rPr>
          <w:color w:val="262626" w:themeColor="text1" w:themeTint="D9"/>
        </w:rPr>
      </w:pPr>
      <w:r w:rsidRPr="003777CA">
        <w:rPr>
          <w:rFonts w:hint="eastAsia"/>
          <w:color w:val="262626" w:themeColor="text1" w:themeTint="D9"/>
        </w:rPr>
        <w:t>上传机动车检测过程数据</w:t>
      </w:r>
      <w:bookmarkStart w:id="3" w:name="_Hlk17725178"/>
      <w:r w:rsidRPr="00C531A6">
        <w:rPr>
          <w:rFonts w:hint="eastAsia"/>
          <w:color w:val="262626" w:themeColor="text1" w:themeTint="D9"/>
        </w:rPr>
        <w:t>11C25</w:t>
      </w:r>
      <w:bookmarkEnd w:id="3"/>
    </w:p>
    <w:p w14:paraId="3303D2EA" w14:textId="77777777" w:rsidR="002B0690" w:rsidRPr="003777CA" w:rsidRDefault="002B0690" w:rsidP="002B0690">
      <w:pPr>
        <w:pStyle w:val="41"/>
        <w:ind w:firstLineChars="250" w:firstLine="703"/>
        <w:rPr>
          <w:color w:val="262626" w:themeColor="text1" w:themeTint="D9"/>
        </w:rPr>
      </w:pPr>
      <w:r w:rsidRPr="003777CA">
        <w:rPr>
          <w:rFonts w:hint="eastAsia"/>
          <w:color w:val="262626" w:themeColor="text1" w:themeTint="D9"/>
        </w:rPr>
        <w:t>命令标识</w:t>
      </w:r>
    </w:p>
    <w:p w14:paraId="34BF3227" w14:textId="77777777" w:rsidR="002B0690" w:rsidRPr="003777CA" w:rsidRDefault="002B0690" w:rsidP="002B0690">
      <w:pPr>
        <w:rPr>
          <w:color w:val="262626" w:themeColor="text1" w:themeTint="D9"/>
        </w:rPr>
      </w:pPr>
      <w:r w:rsidRPr="003777CA">
        <w:rPr>
          <w:rFonts w:hint="eastAsia"/>
          <w:color w:val="262626" w:themeColor="text1" w:themeTint="D9"/>
        </w:rPr>
        <w:t>命令标识：</w:t>
      </w:r>
      <w:r w:rsidRPr="00CE73AB">
        <w:rPr>
          <w:color w:val="262626" w:themeColor="text1" w:themeTint="D9"/>
        </w:rPr>
        <w:t>11C25</w:t>
      </w:r>
    </w:p>
    <w:p w14:paraId="25F3BF29" w14:textId="77777777" w:rsidR="002B0690" w:rsidRPr="003777CA" w:rsidRDefault="002B0690" w:rsidP="002B0690">
      <w:pPr>
        <w:pStyle w:val="41"/>
        <w:ind w:firstLineChars="250" w:firstLine="703"/>
        <w:rPr>
          <w:color w:val="262626" w:themeColor="text1" w:themeTint="D9"/>
        </w:rPr>
      </w:pPr>
      <w:r w:rsidRPr="003777CA">
        <w:rPr>
          <w:rFonts w:hint="eastAsia"/>
          <w:color w:val="262626" w:themeColor="text1" w:themeTint="D9"/>
        </w:rPr>
        <w:t>功能</w:t>
      </w:r>
    </w:p>
    <w:p w14:paraId="12F95C31" w14:textId="77777777" w:rsidR="002B0690" w:rsidRPr="003777CA" w:rsidRDefault="002B0690" w:rsidP="002B0690">
      <w:pPr>
        <w:ind w:firstLineChars="550" w:firstLine="1155"/>
        <w:rPr>
          <w:color w:val="262626" w:themeColor="text1" w:themeTint="D9"/>
        </w:rPr>
      </w:pPr>
      <w:r w:rsidRPr="003777CA">
        <w:rPr>
          <w:rFonts w:hint="eastAsia"/>
          <w:color w:val="262626" w:themeColor="text1" w:themeTint="D9"/>
        </w:rPr>
        <w:t>报告机动车检测过程数据。</w:t>
      </w:r>
    </w:p>
    <w:p w14:paraId="0352848B" w14:textId="77777777" w:rsidR="002B0690" w:rsidRPr="003777CA" w:rsidRDefault="002B0690" w:rsidP="002B0690">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FB37994" w14:textId="77777777" w:rsidR="002B0690" w:rsidRPr="003777CA" w:rsidRDefault="002B0690" w:rsidP="002B0690">
      <w:pPr>
        <w:ind w:leftChars="200" w:left="420"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2B0690" w:rsidRPr="003777CA" w14:paraId="0A03B772" w14:textId="77777777" w:rsidTr="003B7C35">
        <w:tc>
          <w:tcPr>
            <w:tcW w:w="8080" w:type="dxa"/>
            <w:shd w:val="clear" w:color="auto" w:fill="F2F2F2"/>
          </w:tcPr>
          <w:p w14:paraId="734BD544" w14:textId="77777777" w:rsidR="002B0690" w:rsidRPr="003777CA" w:rsidRDefault="002B0690" w:rsidP="003B7C35">
            <w:pPr>
              <w:spacing w:line="200" w:lineRule="exact"/>
              <w:rPr>
                <w:rFonts w:ascii="Courier New" w:hAnsi="Courier New" w:cs="Courier New"/>
                <w:color w:val="262626" w:themeColor="text1" w:themeTint="D9"/>
                <w:szCs w:val="21"/>
              </w:rPr>
            </w:pPr>
          </w:p>
          <w:p w14:paraId="3F4192E1"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1ACA145"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6B3C49B" w14:textId="77777777" w:rsidR="002B0690" w:rsidRPr="003777CA" w:rsidRDefault="002B0690" w:rsidP="003B7C35">
            <w:pPr>
              <w:spacing w:line="200" w:lineRule="exact"/>
              <w:ind w:firstLine="345"/>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jdcjcgcsj</w:t>
            </w:r>
            <w:proofErr w:type="spellEnd"/>
            <w:r w:rsidRPr="003777CA">
              <w:rPr>
                <w:rFonts w:ascii="Courier New" w:hAnsi="Courier New" w:cs="Courier New" w:hint="eastAsia"/>
                <w:color w:val="262626" w:themeColor="text1" w:themeTint="D9"/>
                <w:sz w:val="18"/>
                <w:szCs w:val="18"/>
              </w:rPr>
              <w:t>&gt;&lt;!</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机动车检测过程数据</w:t>
            </w:r>
            <w:r w:rsidRPr="003777CA">
              <w:rPr>
                <w:rFonts w:ascii="Courier New" w:hAnsi="Courier New" w:cs="Courier New" w:hint="eastAsia"/>
                <w:color w:val="262626" w:themeColor="text1" w:themeTint="D9"/>
                <w:sz w:val="18"/>
                <w:szCs w:val="18"/>
              </w:rPr>
              <w:t>--&gt;</w:t>
            </w:r>
          </w:p>
          <w:p w14:paraId="198A67C5" w14:textId="4122BC19" w:rsidR="002B0690"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color w:val="262626" w:themeColor="text1" w:themeTint="D9"/>
                <w:sz w:val="18"/>
                <w:szCs w:val="18"/>
              </w:rPr>
              <w:t>&gt;-&lt;/</w:t>
            </w:r>
            <w:proofErr w:type="spellStart"/>
            <w:r w:rsidRPr="003777CA">
              <w:rPr>
                <w:rFonts w:ascii="Courier New" w:hAnsi="Courier New" w:cs="Courier New"/>
                <w:color w:val="262626" w:themeColor="text1" w:themeTint="D9"/>
                <w:sz w:val="18"/>
                <w:szCs w:val="18"/>
              </w:rPr>
              <w:t>jclsh</w:t>
            </w:r>
            <w:proofErr w:type="spellEnd"/>
            <w:r w:rsidRPr="003777CA">
              <w:rPr>
                <w:rFonts w:ascii="Courier New" w:hAnsi="Courier New" w:cs="Courier New" w:hint="eastAsia"/>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检测流水号</w:t>
            </w:r>
            <w:r w:rsidRPr="003777CA">
              <w:rPr>
                <w:rFonts w:ascii="Courier New" w:hAnsi="Courier New" w:cs="Courier New"/>
                <w:color w:val="262626" w:themeColor="text1" w:themeTint="D9"/>
                <w:sz w:val="18"/>
                <w:szCs w:val="18"/>
              </w:rPr>
              <w:t>--&gt;</w:t>
            </w:r>
          </w:p>
          <w:p w14:paraId="6C96EF1C" w14:textId="5A5E40BF" w:rsidR="008B117E" w:rsidRPr="003777CA" w:rsidRDefault="008B117E" w:rsidP="003B7C35">
            <w:pPr>
              <w:spacing w:line="200" w:lineRule="exact"/>
              <w:ind w:firstLineChars="400" w:firstLine="720"/>
              <w:rPr>
                <w:rFonts w:ascii="Courier New" w:hAnsi="Courier New" w:cs="Courier New"/>
                <w:color w:val="262626" w:themeColor="text1" w:themeTint="D9"/>
                <w:sz w:val="18"/>
                <w:szCs w:val="18"/>
              </w:rPr>
            </w:pPr>
            <w:r>
              <w:rPr>
                <w:rFonts w:ascii="Courier New" w:hAnsi="Courier New" w:cs="Courier New" w:hint="eastAsia"/>
                <w:color w:val="262626" w:themeColor="text1" w:themeTint="D9"/>
                <w:sz w:val="18"/>
                <w:szCs w:val="18"/>
              </w:rPr>
              <w:t>&lt;</w:t>
            </w:r>
            <w:proofErr w:type="spellStart"/>
            <w:r>
              <w:rPr>
                <w:rFonts w:ascii="Courier New" w:hAnsi="Courier New" w:cs="Courier New"/>
                <w:color w:val="262626" w:themeColor="text1" w:themeTint="D9"/>
                <w:sz w:val="18"/>
                <w:szCs w:val="18"/>
              </w:rPr>
              <w:t>jcffid</w:t>
            </w:r>
            <w:proofErr w:type="spellEnd"/>
            <w:r>
              <w:rPr>
                <w:rFonts w:ascii="Courier New" w:hAnsi="Courier New" w:cs="Courier New"/>
                <w:color w:val="262626" w:themeColor="text1" w:themeTint="D9"/>
                <w:sz w:val="18"/>
                <w:szCs w:val="18"/>
              </w:rPr>
              <w:t>&gt;-&lt;/</w:t>
            </w:r>
            <w:proofErr w:type="spellStart"/>
            <w:r>
              <w:rPr>
                <w:rFonts w:ascii="Courier New" w:hAnsi="Courier New" w:cs="Courier New"/>
                <w:color w:val="262626" w:themeColor="text1" w:themeTint="D9"/>
                <w:sz w:val="18"/>
                <w:szCs w:val="18"/>
              </w:rPr>
              <w:t>jcffid</w:t>
            </w:r>
            <w:proofErr w:type="spellEnd"/>
            <w:r>
              <w:rPr>
                <w:rFonts w:ascii="Courier New" w:hAnsi="Courier New" w:cs="Courier New"/>
                <w:color w:val="262626" w:themeColor="text1" w:themeTint="D9"/>
                <w:sz w:val="18"/>
                <w:szCs w:val="18"/>
              </w:rPr>
              <w:t>&gt;</w:t>
            </w:r>
            <w:r w:rsidRPr="003777CA">
              <w:rPr>
                <w:rFonts w:ascii="Courier New" w:hAnsi="Courier New" w:cs="Courier New"/>
                <w:color w:val="262626" w:themeColor="text1" w:themeTint="D9"/>
                <w:sz w:val="18"/>
                <w:szCs w:val="18"/>
              </w:rPr>
              <w:t xml:space="preserve">&lt;!-- </w:t>
            </w:r>
            <w:r w:rsidRPr="003777CA">
              <w:rPr>
                <w:rFonts w:ascii="Courier New" w:hAnsi="Courier New" w:cs="Courier New" w:hint="eastAsia"/>
                <w:color w:val="262626" w:themeColor="text1" w:themeTint="D9"/>
                <w:sz w:val="18"/>
                <w:szCs w:val="18"/>
              </w:rPr>
              <w:t>检测</w:t>
            </w:r>
            <w:r>
              <w:rPr>
                <w:rFonts w:ascii="Courier New" w:hAnsi="Courier New" w:cs="Courier New" w:hint="eastAsia"/>
                <w:color w:val="262626" w:themeColor="text1" w:themeTint="D9"/>
                <w:sz w:val="18"/>
                <w:szCs w:val="18"/>
              </w:rPr>
              <w:t>方法</w:t>
            </w:r>
            <w:r>
              <w:rPr>
                <w:rFonts w:ascii="Courier New" w:hAnsi="Courier New" w:cs="Courier New" w:hint="eastAsia"/>
                <w:color w:val="262626" w:themeColor="text1" w:themeTint="D9"/>
                <w:sz w:val="18"/>
                <w:szCs w:val="18"/>
              </w:rPr>
              <w:t>I</w:t>
            </w:r>
            <w:r>
              <w:rPr>
                <w:rFonts w:ascii="Courier New" w:hAnsi="Courier New" w:cs="Courier New"/>
                <w:color w:val="262626" w:themeColor="text1" w:themeTint="D9"/>
                <w:sz w:val="18"/>
                <w:szCs w:val="18"/>
              </w:rPr>
              <w:t>D</w:t>
            </w:r>
            <w:r w:rsidRPr="003777CA">
              <w:rPr>
                <w:rFonts w:ascii="Courier New" w:hAnsi="Courier New" w:cs="Courier New"/>
                <w:color w:val="262626" w:themeColor="text1" w:themeTint="D9"/>
                <w:sz w:val="18"/>
                <w:szCs w:val="18"/>
              </w:rPr>
              <w:t>--&gt;</w:t>
            </w:r>
          </w:p>
          <w:p w14:paraId="6DBBB4E6"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5517CE92" w14:textId="77777777" w:rsidR="002B0690" w:rsidRPr="003777CA" w:rsidRDefault="002B0690" w:rsidP="003B7C35">
            <w:pPr>
              <w:spacing w:line="200" w:lineRule="exact"/>
              <w:ind w:firstLineChars="500" w:firstLine="90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 &lt;!—</w:t>
            </w:r>
            <w:r w:rsidRPr="003777CA">
              <w:rPr>
                <w:rFonts w:ascii="Courier New" w:hAnsi="Courier New" w:cs="Courier New" w:hint="eastAsia"/>
                <w:color w:val="262626" w:themeColor="text1" w:themeTint="D9"/>
                <w:sz w:val="18"/>
                <w:szCs w:val="18"/>
              </w:rPr>
              <w:t>检测过程数据</w:t>
            </w:r>
            <w:r w:rsidRPr="003777CA">
              <w:rPr>
                <w:rFonts w:ascii="Courier New" w:hAnsi="Courier New" w:cs="Courier New"/>
                <w:color w:val="262626" w:themeColor="text1" w:themeTint="D9"/>
                <w:sz w:val="18"/>
                <w:szCs w:val="18"/>
              </w:rPr>
              <w:t>--&gt;</w:t>
            </w:r>
          </w:p>
          <w:p w14:paraId="0D5C89FD"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&lt;/data&gt;</w:t>
            </w:r>
          </w:p>
          <w:p w14:paraId="3226654F" w14:textId="77777777" w:rsidR="002B0690" w:rsidRPr="003777CA" w:rsidRDefault="002B0690" w:rsidP="003B7C35">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jdcjcgcsj</w:t>
            </w:r>
            <w:proofErr w:type="spellEnd"/>
            <w:r w:rsidRPr="003777CA">
              <w:rPr>
                <w:rFonts w:ascii="Courier New" w:hAnsi="Courier New" w:cs="Courier New" w:hint="eastAsia"/>
                <w:color w:val="262626" w:themeColor="text1" w:themeTint="D9"/>
                <w:sz w:val="18"/>
                <w:szCs w:val="18"/>
              </w:rPr>
              <w:t>&gt;</w:t>
            </w:r>
          </w:p>
          <w:p w14:paraId="06095C99"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0320557" w14:textId="77777777" w:rsidR="002B0690" w:rsidRPr="003777CA" w:rsidRDefault="002B0690" w:rsidP="003B7C35">
            <w:pPr>
              <w:spacing w:line="200" w:lineRule="exact"/>
              <w:rPr>
                <w:rFonts w:ascii="宋体" w:hAnsi="宋体"/>
                <w:color w:val="262626" w:themeColor="text1" w:themeTint="D9"/>
                <w:kern w:val="0"/>
                <w:szCs w:val="21"/>
              </w:rPr>
            </w:pPr>
          </w:p>
        </w:tc>
      </w:tr>
    </w:tbl>
    <w:p w14:paraId="4BA145EA" w14:textId="77777777" w:rsidR="002B0690" w:rsidRPr="003777CA" w:rsidRDefault="002B0690" w:rsidP="002B0690">
      <w:pPr>
        <w:ind w:leftChars="200" w:left="420"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2B0690" w:rsidRPr="003777CA" w14:paraId="38F83EBD" w14:textId="77777777" w:rsidTr="003B7C35">
        <w:tc>
          <w:tcPr>
            <w:tcW w:w="8080" w:type="dxa"/>
            <w:shd w:val="clear" w:color="auto" w:fill="F2F2F2"/>
          </w:tcPr>
          <w:p w14:paraId="0503F003" w14:textId="77777777" w:rsidR="002B0690" w:rsidRPr="003777CA" w:rsidRDefault="002B0690" w:rsidP="003B7C35">
            <w:pPr>
              <w:spacing w:line="200" w:lineRule="exact"/>
              <w:rPr>
                <w:rFonts w:ascii="Courier New" w:hAnsi="Courier New" w:cs="Courier New"/>
                <w:color w:val="262626" w:themeColor="text1" w:themeTint="D9"/>
                <w:szCs w:val="21"/>
              </w:rPr>
            </w:pPr>
          </w:p>
          <w:p w14:paraId="031B59F1"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B562487"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2C42ECE" w14:textId="77777777" w:rsidR="002B0690" w:rsidRPr="003777CA" w:rsidRDefault="002B0690" w:rsidP="003B7C35">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B44648E"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9D2A5FB" w14:textId="77777777" w:rsidR="002B0690" w:rsidRPr="003777CA" w:rsidRDefault="002B0690" w:rsidP="003B7C35">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136548A" w14:textId="77777777" w:rsidR="002B0690" w:rsidRPr="003777CA" w:rsidRDefault="002B0690" w:rsidP="003B7C35">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C56217A" w14:textId="77777777" w:rsidR="002B0690" w:rsidRPr="003777CA" w:rsidRDefault="002B0690" w:rsidP="003B7C35">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F4F1C2A" w14:textId="77777777" w:rsidR="002B0690" w:rsidRPr="003777CA" w:rsidRDefault="002B0690" w:rsidP="003B7C35">
            <w:pPr>
              <w:spacing w:line="200" w:lineRule="exact"/>
              <w:rPr>
                <w:rFonts w:ascii="宋体" w:hAnsi="宋体"/>
                <w:color w:val="262626" w:themeColor="text1" w:themeTint="D9"/>
                <w:kern w:val="0"/>
                <w:szCs w:val="21"/>
              </w:rPr>
            </w:pPr>
          </w:p>
        </w:tc>
      </w:tr>
    </w:tbl>
    <w:p w14:paraId="268BBD71" w14:textId="77777777" w:rsidR="002B0690" w:rsidRPr="003777CA" w:rsidRDefault="002B0690" w:rsidP="002B0690">
      <w:pPr>
        <w:pStyle w:val="41"/>
        <w:ind w:firstLineChars="200" w:firstLine="562"/>
        <w:rPr>
          <w:color w:val="262626" w:themeColor="text1" w:themeTint="D9"/>
        </w:rPr>
      </w:pPr>
      <w:r>
        <w:rPr>
          <w:rFonts w:hint="eastAsia"/>
          <w:color w:val="262626" w:themeColor="text1" w:themeTint="D9"/>
        </w:rPr>
        <w:lastRenderedPageBreak/>
        <w:t>检测过程数据</w:t>
      </w:r>
    </w:p>
    <w:tbl>
      <w:tblPr>
        <w:tblW w:w="9752" w:type="dxa"/>
        <w:tblInd w:w="-1021" w:type="dxa"/>
        <w:tblLayout w:type="fixed"/>
        <w:tblCellMar>
          <w:left w:w="113" w:type="dxa"/>
          <w:right w:w="113" w:type="dxa"/>
        </w:tblCellMar>
        <w:tblLook w:val="0000" w:firstRow="0" w:lastRow="0" w:firstColumn="0" w:lastColumn="0" w:noHBand="0" w:noVBand="0"/>
      </w:tblPr>
      <w:tblGrid>
        <w:gridCol w:w="729"/>
        <w:gridCol w:w="2219"/>
        <w:gridCol w:w="2835"/>
        <w:gridCol w:w="1134"/>
        <w:gridCol w:w="2835"/>
      </w:tblGrid>
      <w:tr w:rsidR="002B0690" w:rsidRPr="003777CA" w14:paraId="4DF49769"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59EF574A" w14:textId="77777777" w:rsidR="002B0690" w:rsidRPr="003777CA" w:rsidRDefault="002B0690" w:rsidP="003B7C35">
            <w:pPr>
              <w:jc w:val="center"/>
              <w:rPr>
                <w:color w:val="262626" w:themeColor="text1" w:themeTint="D9"/>
              </w:rPr>
            </w:pPr>
            <w:r w:rsidRPr="003777CA">
              <w:rPr>
                <w:rFonts w:hint="eastAsia"/>
                <w:color w:val="262626" w:themeColor="text1" w:themeTint="D9"/>
              </w:rPr>
              <w:t>双怠速，检测方法</w:t>
            </w:r>
            <w:r w:rsidRPr="003777CA">
              <w:rPr>
                <w:rFonts w:hint="eastAsia"/>
                <w:color w:val="262626" w:themeColor="text1" w:themeTint="D9"/>
              </w:rPr>
              <w:t>:1</w:t>
            </w:r>
          </w:p>
        </w:tc>
      </w:tr>
      <w:tr w:rsidR="002B0690" w:rsidRPr="003777CA" w14:paraId="7DFD1567"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3B6175B4"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24ED5D13" w14:textId="77777777" w:rsidR="002B0690" w:rsidRPr="003777CA" w:rsidRDefault="002B0690" w:rsidP="003B7C35">
            <w:pPr>
              <w:jc w:val="center"/>
              <w:rPr>
                <w:color w:val="262626" w:themeColor="text1" w:themeTint="D9"/>
              </w:rPr>
            </w:pPr>
            <w:r w:rsidRPr="003777CA">
              <w:rPr>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41185DD8"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5ED50D4B"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2E6BF0AE"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0DEE2EF7" w14:textId="77777777" w:rsidTr="00FC2914">
        <w:tc>
          <w:tcPr>
            <w:tcW w:w="729" w:type="dxa"/>
            <w:tcBorders>
              <w:top w:val="single" w:sz="6" w:space="0" w:color="auto"/>
              <w:left w:val="single" w:sz="6" w:space="0" w:color="auto"/>
              <w:bottom w:val="single" w:sz="6" w:space="0" w:color="auto"/>
              <w:right w:val="single" w:sz="6" w:space="0" w:color="auto"/>
            </w:tcBorders>
          </w:tcPr>
          <w:p w14:paraId="712B1A95"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DA7C43C"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4820003F"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EB6518C"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363277A"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15B2CCE6" w14:textId="77777777" w:rsidTr="00FC2914">
        <w:tc>
          <w:tcPr>
            <w:tcW w:w="729" w:type="dxa"/>
            <w:tcBorders>
              <w:top w:val="single" w:sz="6" w:space="0" w:color="auto"/>
              <w:left w:val="single" w:sz="6" w:space="0" w:color="auto"/>
              <w:bottom w:val="single" w:sz="6" w:space="0" w:color="auto"/>
              <w:right w:val="single" w:sz="6" w:space="0" w:color="auto"/>
            </w:tcBorders>
          </w:tcPr>
          <w:p w14:paraId="058C83B0"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AA4B520"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1BC583B0"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359C28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890C8A"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6AEB6BFD" w14:textId="77777777" w:rsidTr="00FC2914">
        <w:tc>
          <w:tcPr>
            <w:tcW w:w="729" w:type="dxa"/>
            <w:tcBorders>
              <w:top w:val="single" w:sz="6" w:space="0" w:color="auto"/>
              <w:left w:val="single" w:sz="6" w:space="0" w:color="auto"/>
              <w:bottom w:val="single" w:sz="6" w:space="0" w:color="auto"/>
              <w:right w:val="single" w:sz="6" w:space="0" w:color="auto"/>
            </w:tcBorders>
          </w:tcPr>
          <w:p w14:paraId="076B40F7"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8A7FA0E"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1F30B904"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B367E5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4995F57"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054634D0" w14:textId="77777777" w:rsidTr="00FC2914">
        <w:tc>
          <w:tcPr>
            <w:tcW w:w="729" w:type="dxa"/>
            <w:tcBorders>
              <w:top w:val="single" w:sz="6" w:space="0" w:color="auto"/>
              <w:left w:val="single" w:sz="6" w:space="0" w:color="auto"/>
              <w:bottom w:val="single" w:sz="6" w:space="0" w:color="auto"/>
              <w:right w:val="single" w:sz="6" w:space="0" w:color="auto"/>
            </w:tcBorders>
          </w:tcPr>
          <w:p w14:paraId="649AAB84"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CB2C24B"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10D47AD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2791113"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990DB9F"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77CC536C" w14:textId="77777777" w:rsidTr="00FC2914">
        <w:tc>
          <w:tcPr>
            <w:tcW w:w="729" w:type="dxa"/>
            <w:tcBorders>
              <w:top w:val="single" w:sz="6" w:space="0" w:color="auto"/>
              <w:left w:val="single" w:sz="6" w:space="0" w:color="auto"/>
              <w:bottom w:val="single" w:sz="6" w:space="0" w:color="auto"/>
              <w:right w:val="single" w:sz="6" w:space="0" w:color="auto"/>
            </w:tcBorders>
          </w:tcPr>
          <w:p w14:paraId="7164BF10"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102CF29"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23D22599"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FF91FE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34A6333"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1E320008" w14:textId="77777777" w:rsidTr="00FC2914">
        <w:tc>
          <w:tcPr>
            <w:tcW w:w="729" w:type="dxa"/>
            <w:tcBorders>
              <w:top w:val="single" w:sz="6" w:space="0" w:color="auto"/>
              <w:left w:val="single" w:sz="6" w:space="0" w:color="auto"/>
              <w:bottom w:val="single" w:sz="6" w:space="0" w:color="auto"/>
              <w:right w:val="single" w:sz="6" w:space="0" w:color="auto"/>
            </w:tcBorders>
          </w:tcPr>
          <w:p w14:paraId="74A94367"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C8BB949"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374FEA8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FE5220D"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457FA81"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39109882" w14:textId="77777777" w:rsidTr="00FC2914">
        <w:tc>
          <w:tcPr>
            <w:tcW w:w="729" w:type="dxa"/>
            <w:tcBorders>
              <w:top w:val="single" w:sz="6" w:space="0" w:color="auto"/>
              <w:left w:val="single" w:sz="6" w:space="0" w:color="auto"/>
              <w:bottom w:val="single" w:sz="6" w:space="0" w:color="auto"/>
              <w:right w:val="single" w:sz="6" w:space="0" w:color="auto"/>
            </w:tcBorders>
          </w:tcPr>
          <w:p w14:paraId="7F37EC39"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F6E4530" w14:textId="77777777" w:rsidR="002B0690" w:rsidRPr="003777CA" w:rsidRDefault="002B0690" w:rsidP="003B7C35">
            <w:pPr>
              <w:rPr>
                <w:color w:val="262626" w:themeColor="text1" w:themeTint="D9"/>
              </w:rPr>
            </w:pPr>
            <w:proofErr w:type="spellStart"/>
            <w:r w:rsidRPr="0029609B">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64610D4A"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A47BB54" w14:textId="77777777" w:rsidR="002B0690" w:rsidRPr="003777CA" w:rsidRDefault="002B0690" w:rsidP="003B7C35">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CEA717D" w14:textId="77777777" w:rsidR="002B0690" w:rsidRPr="003777CA" w:rsidRDefault="002B0690" w:rsidP="003B7C35">
            <w:pPr>
              <w:rPr>
                <w:color w:val="262626" w:themeColor="text1" w:themeTint="D9"/>
              </w:rPr>
            </w:pPr>
            <w:r w:rsidRPr="0029609B">
              <w:rPr>
                <w:rFonts w:hint="eastAsia"/>
                <w:color w:val="262626" w:themeColor="text1" w:themeTint="D9"/>
              </w:rPr>
              <w:t>工况时间</w:t>
            </w:r>
          </w:p>
        </w:tc>
      </w:tr>
      <w:tr w:rsidR="002B0690" w:rsidRPr="003777CA" w14:paraId="0CFD5ACE" w14:textId="77777777" w:rsidTr="00FC2914">
        <w:tc>
          <w:tcPr>
            <w:tcW w:w="729" w:type="dxa"/>
            <w:tcBorders>
              <w:top w:val="single" w:sz="6" w:space="0" w:color="auto"/>
              <w:left w:val="single" w:sz="6" w:space="0" w:color="auto"/>
              <w:bottom w:val="single" w:sz="6" w:space="0" w:color="auto"/>
              <w:right w:val="single" w:sz="6" w:space="0" w:color="auto"/>
            </w:tcBorders>
          </w:tcPr>
          <w:p w14:paraId="4CB793BC"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9AB6B57" w14:textId="77777777" w:rsidR="002B0690" w:rsidRPr="003777CA" w:rsidRDefault="002B0690" w:rsidP="003B7C35">
            <w:pPr>
              <w:rPr>
                <w:color w:val="262626" w:themeColor="text1" w:themeTint="D9"/>
              </w:rPr>
            </w:pPr>
            <w:proofErr w:type="spellStart"/>
            <w:r w:rsidRPr="0029609B">
              <w:rPr>
                <w:color w:val="262626" w:themeColor="text1" w:themeTint="D9"/>
              </w:rPr>
              <w:t>hc</w:t>
            </w:r>
            <w:proofErr w:type="spellEnd"/>
          </w:p>
        </w:tc>
        <w:tc>
          <w:tcPr>
            <w:tcW w:w="2835" w:type="dxa"/>
            <w:tcBorders>
              <w:top w:val="single" w:sz="6" w:space="0" w:color="auto"/>
              <w:left w:val="single" w:sz="6" w:space="0" w:color="auto"/>
              <w:bottom w:val="single" w:sz="6" w:space="0" w:color="auto"/>
              <w:right w:val="single" w:sz="6" w:space="0" w:color="auto"/>
            </w:tcBorders>
          </w:tcPr>
          <w:p w14:paraId="0041AC7F"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28326FA"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C7B306C" w14:textId="77777777" w:rsidR="002B0690" w:rsidRPr="003777CA" w:rsidRDefault="002B0690" w:rsidP="003B7C35">
            <w:pPr>
              <w:rPr>
                <w:color w:val="262626" w:themeColor="text1" w:themeTint="D9"/>
              </w:rPr>
            </w:pPr>
            <w:r w:rsidRPr="0029609B">
              <w:rPr>
                <w:color w:val="262626" w:themeColor="text1" w:themeTint="D9"/>
              </w:rPr>
              <w:t xml:space="preserve">HC </w:t>
            </w:r>
            <w:r w:rsidRPr="0029609B">
              <w:rPr>
                <w:rFonts w:hint="eastAsia"/>
                <w:color w:val="262626" w:themeColor="text1" w:themeTint="D9"/>
              </w:rPr>
              <w:t>测量值</w:t>
            </w:r>
          </w:p>
        </w:tc>
      </w:tr>
      <w:tr w:rsidR="002B0690" w:rsidRPr="003777CA" w14:paraId="345F5CE7" w14:textId="77777777" w:rsidTr="00FC2914">
        <w:tc>
          <w:tcPr>
            <w:tcW w:w="729" w:type="dxa"/>
            <w:tcBorders>
              <w:top w:val="single" w:sz="6" w:space="0" w:color="auto"/>
              <w:left w:val="single" w:sz="6" w:space="0" w:color="auto"/>
              <w:bottom w:val="single" w:sz="6" w:space="0" w:color="auto"/>
              <w:right w:val="single" w:sz="6" w:space="0" w:color="auto"/>
            </w:tcBorders>
          </w:tcPr>
          <w:p w14:paraId="6E9153D2"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4987F6" w14:textId="77777777" w:rsidR="002B0690" w:rsidRPr="003777CA" w:rsidRDefault="002B0690" w:rsidP="003B7C35">
            <w:pPr>
              <w:rPr>
                <w:color w:val="262626" w:themeColor="text1" w:themeTint="D9"/>
              </w:rPr>
            </w:pPr>
            <w:r>
              <w:rPr>
                <w:color w:val="262626" w:themeColor="text1" w:themeTint="D9"/>
              </w:rPr>
              <w:t>co</w:t>
            </w:r>
          </w:p>
        </w:tc>
        <w:tc>
          <w:tcPr>
            <w:tcW w:w="2835" w:type="dxa"/>
            <w:tcBorders>
              <w:top w:val="single" w:sz="6" w:space="0" w:color="auto"/>
              <w:left w:val="single" w:sz="6" w:space="0" w:color="auto"/>
              <w:bottom w:val="single" w:sz="6" w:space="0" w:color="auto"/>
              <w:right w:val="single" w:sz="6" w:space="0" w:color="auto"/>
            </w:tcBorders>
          </w:tcPr>
          <w:p w14:paraId="17F1DF22"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509CB02"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3BDD348" w14:textId="77777777" w:rsidR="002B0690" w:rsidRPr="003777CA" w:rsidRDefault="002B0690" w:rsidP="003B7C35">
            <w:pPr>
              <w:rPr>
                <w:color w:val="262626" w:themeColor="text1" w:themeTint="D9"/>
              </w:rPr>
            </w:pPr>
            <w:r w:rsidRPr="0029609B">
              <w:rPr>
                <w:color w:val="262626" w:themeColor="text1" w:themeTint="D9"/>
              </w:rPr>
              <w:t>CO</w:t>
            </w:r>
            <w:r w:rsidRPr="0029609B">
              <w:rPr>
                <w:rFonts w:hint="eastAsia"/>
                <w:color w:val="262626" w:themeColor="text1" w:themeTint="D9"/>
              </w:rPr>
              <w:t>测量值</w:t>
            </w:r>
          </w:p>
        </w:tc>
      </w:tr>
      <w:tr w:rsidR="002B0690" w:rsidRPr="003777CA" w14:paraId="48EAF010" w14:textId="77777777" w:rsidTr="00FC2914">
        <w:tc>
          <w:tcPr>
            <w:tcW w:w="729" w:type="dxa"/>
            <w:tcBorders>
              <w:top w:val="single" w:sz="6" w:space="0" w:color="auto"/>
              <w:left w:val="single" w:sz="6" w:space="0" w:color="auto"/>
              <w:bottom w:val="single" w:sz="6" w:space="0" w:color="auto"/>
              <w:right w:val="single" w:sz="6" w:space="0" w:color="auto"/>
            </w:tcBorders>
          </w:tcPr>
          <w:p w14:paraId="497BEB66"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2028DF5" w14:textId="77777777" w:rsidR="002B0690" w:rsidRPr="003777CA" w:rsidRDefault="002B0690" w:rsidP="003B7C35">
            <w:pPr>
              <w:rPr>
                <w:color w:val="262626" w:themeColor="text1" w:themeTint="D9"/>
              </w:rPr>
            </w:pPr>
            <w:r w:rsidRPr="009E21A5">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270CCB0B"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0D63313"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4721DB8" w14:textId="77777777" w:rsidR="002B0690" w:rsidRPr="003777CA" w:rsidRDefault="002B0690" w:rsidP="003B7C35">
            <w:pPr>
              <w:rPr>
                <w:color w:val="262626" w:themeColor="text1" w:themeTint="D9"/>
              </w:rPr>
            </w:pPr>
            <w:r w:rsidRPr="0029609B">
              <w:rPr>
                <w:color w:val="262626" w:themeColor="text1" w:themeTint="D9"/>
              </w:rPr>
              <w:t>CO2</w:t>
            </w:r>
            <w:r w:rsidRPr="0029609B">
              <w:rPr>
                <w:rFonts w:hint="eastAsia"/>
                <w:color w:val="262626" w:themeColor="text1" w:themeTint="D9"/>
              </w:rPr>
              <w:t>测量值</w:t>
            </w:r>
          </w:p>
        </w:tc>
      </w:tr>
      <w:tr w:rsidR="002B0690" w:rsidRPr="003777CA" w14:paraId="3018F50C" w14:textId="77777777" w:rsidTr="00FC2914">
        <w:tc>
          <w:tcPr>
            <w:tcW w:w="729" w:type="dxa"/>
            <w:tcBorders>
              <w:top w:val="single" w:sz="6" w:space="0" w:color="auto"/>
              <w:left w:val="single" w:sz="6" w:space="0" w:color="auto"/>
              <w:bottom w:val="single" w:sz="6" w:space="0" w:color="auto"/>
              <w:right w:val="single" w:sz="6" w:space="0" w:color="auto"/>
            </w:tcBorders>
          </w:tcPr>
          <w:p w14:paraId="780875F1"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7A1A079" w14:textId="77777777" w:rsidR="002B0690" w:rsidRPr="003777CA" w:rsidRDefault="002B0690" w:rsidP="003B7C35">
            <w:pPr>
              <w:rPr>
                <w:color w:val="262626" w:themeColor="text1" w:themeTint="D9"/>
              </w:rPr>
            </w:pPr>
            <w:r w:rsidRPr="009E21A5">
              <w:rPr>
                <w:color w:val="262626" w:themeColor="text1" w:themeTint="D9"/>
              </w:rPr>
              <w:t>o2</w:t>
            </w:r>
          </w:p>
        </w:tc>
        <w:tc>
          <w:tcPr>
            <w:tcW w:w="2835" w:type="dxa"/>
            <w:tcBorders>
              <w:top w:val="single" w:sz="6" w:space="0" w:color="auto"/>
              <w:left w:val="single" w:sz="6" w:space="0" w:color="auto"/>
              <w:bottom w:val="single" w:sz="6" w:space="0" w:color="auto"/>
              <w:right w:val="single" w:sz="6" w:space="0" w:color="auto"/>
            </w:tcBorders>
          </w:tcPr>
          <w:p w14:paraId="0E9640F7"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546F2B6"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DDA05AF" w14:textId="77777777" w:rsidR="002B0690" w:rsidRPr="003777CA" w:rsidRDefault="002B0690" w:rsidP="003B7C35">
            <w:pPr>
              <w:rPr>
                <w:color w:val="262626" w:themeColor="text1" w:themeTint="D9"/>
              </w:rPr>
            </w:pPr>
            <w:r w:rsidRPr="0029609B">
              <w:rPr>
                <w:color w:val="262626" w:themeColor="text1" w:themeTint="D9"/>
              </w:rPr>
              <w:t>O2</w:t>
            </w:r>
            <w:r w:rsidRPr="0029609B">
              <w:rPr>
                <w:rFonts w:hint="eastAsia"/>
                <w:color w:val="262626" w:themeColor="text1" w:themeTint="D9"/>
              </w:rPr>
              <w:t>测量值</w:t>
            </w:r>
          </w:p>
        </w:tc>
      </w:tr>
      <w:tr w:rsidR="002B0690" w:rsidRPr="003777CA" w14:paraId="3F4E5BCB" w14:textId="77777777" w:rsidTr="00FC2914">
        <w:tc>
          <w:tcPr>
            <w:tcW w:w="729" w:type="dxa"/>
            <w:tcBorders>
              <w:top w:val="single" w:sz="6" w:space="0" w:color="auto"/>
              <w:left w:val="single" w:sz="6" w:space="0" w:color="auto"/>
              <w:bottom w:val="single" w:sz="6" w:space="0" w:color="auto"/>
              <w:right w:val="single" w:sz="6" w:space="0" w:color="auto"/>
            </w:tcBorders>
          </w:tcPr>
          <w:p w14:paraId="487DAB8B"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82AD9B3" w14:textId="77777777" w:rsidR="002B0690" w:rsidRPr="003777CA" w:rsidRDefault="002B0690" w:rsidP="003B7C35">
            <w:pPr>
              <w:rPr>
                <w:color w:val="262626" w:themeColor="text1" w:themeTint="D9"/>
              </w:rPr>
            </w:pPr>
            <w:proofErr w:type="spellStart"/>
            <w:r w:rsidRPr="009E21A5">
              <w:rPr>
                <w:color w:val="262626" w:themeColor="text1" w:themeTint="D9"/>
              </w:rPr>
              <w:t>glkqxs</w:t>
            </w:r>
            <w:proofErr w:type="spellEnd"/>
          </w:p>
        </w:tc>
        <w:tc>
          <w:tcPr>
            <w:tcW w:w="2835" w:type="dxa"/>
            <w:tcBorders>
              <w:top w:val="single" w:sz="6" w:space="0" w:color="auto"/>
              <w:left w:val="single" w:sz="6" w:space="0" w:color="auto"/>
              <w:bottom w:val="single" w:sz="6" w:space="0" w:color="auto"/>
              <w:right w:val="single" w:sz="6" w:space="0" w:color="auto"/>
            </w:tcBorders>
          </w:tcPr>
          <w:p w14:paraId="3EEE789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D94835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801FBD" w14:textId="77777777" w:rsidR="002B0690" w:rsidRPr="003777CA" w:rsidRDefault="002B0690" w:rsidP="003B7C35">
            <w:pPr>
              <w:rPr>
                <w:color w:val="262626" w:themeColor="text1" w:themeTint="D9"/>
              </w:rPr>
            </w:pPr>
            <w:r w:rsidRPr="0029609B">
              <w:rPr>
                <w:rFonts w:hint="eastAsia"/>
                <w:color w:val="262626" w:themeColor="text1" w:themeTint="D9"/>
              </w:rPr>
              <w:t>过量空气系数</w:t>
            </w:r>
            <w:r w:rsidRPr="0029609B">
              <w:rPr>
                <w:color w:val="262626" w:themeColor="text1" w:themeTint="D9"/>
              </w:rPr>
              <w:t>(</w:t>
            </w:r>
            <w:r w:rsidRPr="0029609B">
              <w:rPr>
                <w:rFonts w:hint="eastAsia"/>
                <w:color w:val="262626" w:themeColor="text1" w:themeTint="D9"/>
              </w:rPr>
              <w:t>λ</w:t>
            </w:r>
            <w:r w:rsidRPr="0029609B">
              <w:rPr>
                <w:color w:val="262626" w:themeColor="text1" w:themeTint="D9"/>
              </w:rPr>
              <w:t>)</w:t>
            </w:r>
          </w:p>
        </w:tc>
      </w:tr>
      <w:tr w:rsidR="002B0690" w:rsidRPr="003777CA" w14:paraId="10428320" w14:textId="77777777" w:rsidTr="00FC2914">
        <w:tc>
          <w:tcPr>
            <w:tcW w:w="729" w:type="dxa"/>
            <w:tcBorders>
              <w:top w:val="single" w:sz="6" w:space="0" w:color="auto"/>
              <w:left w:val="single" w:sz="6" w:space="0" w:color="auto"/>
              <w:bottom w:val="single" w:sz="6" w:space="0" w:color="auto"/>
              <w:right w:val="single" w:sz="6" w:space="0" w:color="auto"/>
            </w:tcBorders>
          </w:tcPr>
          <w:p w14:paraId="3C24552F"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E4CF21" w14:textId="77777777" w:rsidR="002B0690" w:rsidRPr="003777CA" w:rsidRDefault="002B0690" w:rsidP="003B7C35">
            <w:pPr>
              <w:rPr>
                <w:color w:val="262626" w:themeColor="text1" w:themeTint="D9"/>
              </w:rPr>
            </w:pPr>
            <w:proofErr w:type="spellStart"/>
            <w:r w:rsidRPr="009E21A5">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5CEB03C5"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EFC942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ACC721C" w14:textId="77777777" w:rsidR="002B0690" w:rsidRPr="003777CA" w:rsidRDefault="002B0690" w:rsidP="003B7C35">
            <w:pPr>
              <w:rPr>
                <w:color w:val="262626" w:themeColor="text1" w:themeTint="D9"/>
              </w:rPr>
            </w:pPr>
            <w:r w:rsidRPr="0029609B">
              <w:rPr>
                <w:rFonts w:hint="eastAsia"/>
                <w:color w:val="262626" w:themeColor="text1" w:themeTint="D9"/>
              </w:rPr>
              <w:t>转速</w:t>
            </w:r>
          </w:p>
        </w:tc>
      </w:tr>
      <w:tr w:rsidR="002B0690" w:rsidRPr="003777CA" w14:paraId="29BDDF62" w14:textId="77777777" w:rsidTr="00FC2914">
        <w:tc>
          <w:tcPr>
            <w:tcW w:w="729" w:type="dxa"/>
            <w:tcBorders>
              <w:top w:val="single" w:sz="6" w:space="0" w:color="auto"/>
              <w:left w:val="single" w:sz="6" w:space="0" w:color="auto"/>
              <w:bottom w:val="single" w:sz="6" w:space="0" w:color="auto"/>
              <w:right w:val="single" w:sz="6" w:space="0" w:color="auto"/>
            </w:tcBorders>
          </w:tcPr>
          <w:p w14:paraId="62AD2C47"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8888ED7" w14:textId="77777777" w:rsidR="002B0690" w:rsidRPr="003777CA" w:rsidRDefault="002B0690" w:rsidP="003B7C35">
            <w:pPr>
              <w:rPr>
                <w:color w:val="262626" w:themeColor="text1" w:themeTint="D9"/>
              </w:rPr>
            </w:pPr>
            <w:proofErr w:type="spellStart"/>
            <w:r w:rsidRPr="009E21A5">
              <w:rPr>
                <w:color w:val="262626" w:themeColor="text1" w:themeTint="D9"/>
              </w:rPr>
              <w:t>yw</w:t>
            </w:r>
            <w:proofErr w:type="spellEnd"/>
          </w:p>
        </w:tc>
        <w:tc>
          <w:tcPr>
            <w:tcW w:w="2835" w:type="dxa"/>
            <w:tcBorders>
              <w:top w:val="single" w:sz="6" w:space="0" w:color="auto"/>
              <w:left w:val="single" w:sz="6" w:space="0" w:color="auto"/>
              <w:bottom w:val="single" w:sz="6" w:space="0" w:color="auto"/>
              <w:right w:val="single" w:sz="6" w:space="0" w:color="auto"/>
            </w:tcBorders>
          </w:tcPr>
          <w:p w14:paraId="19DC88ED"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C7DB621"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DC0D526" w14:textId="77777777" w:rsidR="002B0690" w:rsidRPr="003777CA" w:rsidRDefault="002B0690" w:rsidP="003B7C35">
            <w:pPr>
              <w:rPr>
                <w:color w:val="262626" w:themeColor="text1" w:themeTint="D9"/>
              </w:rPr>
            </w:pPr>
            <w:r w:rsidRPr="0029609B">
              <w:rPr>
                <w:rFonts w:hint="eastAsia"/>
                <w:color w:val="262626" w:themeColor="text1" w:themeTint="D9"/>
              </w:rPr>
              <w:t>油温</w:t>
            </w:r>
          </w:p>
        </w:tc>
      </w:tr>
      <w:tr w:rsidR="002B0690" w:rsidRPr="003777CA" w14:paraId="64055905" w14:textId="77777777" w:rsidTr="00FC2914">
        <w:tc>
          <w:tcPr>
            <w:tcW w:w="729" w:type="dxa"/>
            <w:tcBorders>
              <w:top w:val="single" w:sz="6" w:space="0" w:color="auto"/>
              <w:left w:val="single" w:sz="6" w:space="0" w:color="auto"/>
              <w:bottom w:val="single" w:sz="6" w:space="0" w:color="auto"/>
              <w:right w:val="single" w:sz="6" w:space="0" w:color="auto"/>
            </w:tcBorders>
          </w:tcPr>
          <w:p w14:paraId="742F7E80" w14:textId="77777777" w:rsidR="002B0690" w:rsidRPr="003777CA" w:rsidRDefault="002B0690" w:rsidP="0095612E">
            <w:pPr>
              <w:pStyle w:val="14"/>
              <w:numPr>
                <w:ilvl w:val="0"/>
                <w:numId w:val="25"/>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D14F4C7" w14:textId="77777777" w:rsidR="002B0690" w:rsidRPr="003777CA" w:rsidRDefault="002B0690" w:rsidP="003B7C35">
            <w:pPr>
              <w:rPr>
                <w:color w:val="262626" w:themeColor="text1" w:themeTint="D9"/>
              </w:rPr>
            </w:pPr>
            <w:proofErr w:type="spellStart"/>
            <w:r w:rsidRPr="009E21A5">
              <w:rPr>
                <w:color w:val="262626" w:themeColor="text1" w:themeTint="D9"/>
              </w:rPr>
              <w:t>jcsj</w:t>
            </w:r>
            <w:proofErr w:type="spellEnd"/>
          </w:p>
        </w:tc>
        <w:tc>
          <w:tcPr>
            <w:tcW w:w="2835" w:type="dxa"/>
            <w:tcBorders>
              <w:top w:val="single" w:sz="6" w:space="0" w:color="auto"/>
              <w:left w:val="single" w:sz="6" w:space="0" w:color="auto"/>
              <w:bottom w:val="single" w:sz="6" w:space="0" w:color="auto"/>
              <w:right w:val="single" w:sz="6" w:space="0" w:color="auto"/>
            </w:tcBorders>
          </w:tcPr>
          <w:p w14:paraId="07FF4EF0" w14:textId="65796E22" w:rsidR="002B0690" w:rsidRPr="003777CA" w:rsidRDefault="007033C8" w:rsidP="003B7C35">
            <w:pPr>
              <w:rPr>
                <w:color w:val="262626" w:themeColor="text1" w:themeTint="D9"/>
              </w:rPr>
            </w:pPr>
            <w:r>
              <w:rPr>
                <w:color w:val="262626" w:themeColor="text1" w:themeTint="D9"/>
              </w:rPr>
              <w:t>number</w:t>
            </w:r>
          </w:p>
        </w:tc>
        <w:tc>
          <w:tcPr>
            <w:tcW w:w="1134" w:type="dxa"/>
            <w:tcBorders>
              <w:top w:val="single" w:sz="6" w:space="0" w:color="auto"/>
              <w:left w:val="single" w:sz="6" w:space="0" w:color="auto"/>
              <w:bottom w:val="single" w:sz="6" w:space="0" w:color="auto"/>
              <w:right w:val="single" w:sz="6" w:space="0" w:color="auto"/>
            </w:tcBorders>
          </w:tcPr>
          <w:p w14:paraId="6883FC1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A6AF352" w14:textId="4467EBCB" w:rsidR="002B0690" w:rsidRPr="003777CA" w:rsidRDefault="002B0690" w:rsidP="003B7C35">
            <w:pPr>
              <w:rPr>
                <w:color w:val="262626" w:themeColor="text1" w:themeTint="D9"/>
              </w:rPr>
            </w:pPr>
            <w:r w:rsidRPr="0029609B">
              <w:rPr>
                <w:rFonts w:hint="eastAsia"/>
                <w:color w:val="262626" w:themeColor="text1" w:themeTint="D9"/>
              </w:rPr>
              <w:t>检测时间</w:t>
            </w:r>
            <w:r w:rsidR="007033C8">
              <w:rPr>
                <w:rFonts w:hint="eastAsia"/>
                <w:color w:val="262626" w:themeColor="text1" w:themeTint="D9"/>
              </w:rPr>
              <w:t>(</w:t>
            </w:r>
            <w:r w:rsidR="0084523C">
              <w:rPr>
                <w:rFonts w:hint="eastAsia"/>
                <w:color w:val="262626" w:themeColor="text1" w:themeTint="D9"/>
              </w:rPr>
              <w:t>秒</w:t>
            </w:r>
            <w:r w:rsidR="007033C8">
              <w:rPr>
                <w:color w:val="262626" w:themeColor="text1" w:themeTint="D9"/>
              </w:rPr>
              <w:t>)</w:t>
            </w:r>
          </w:p>
        </w:tc>
      </w:tr>
      <w:tr w:rsidR="00FC2914" w:rsidRPr="003777CA" w14:paraId="4474A0EB" w14:textId="77777777" w:rsidTr="00FC2914">
        <w:tc>
          <w:tcPr>
            <w:tcW w:w="9752" w:type="dxa"/>
            <w:gridSpan w:val="5"/>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25A7CDA" w14:textId="76096F35" w:rsidR="00FC2914" w:rsidRPr="0029609B" w:rsidRDefault="00FC2914" w:rsidP="00FC2914">
            <w:pPr>
              <w:jc w:val="center"/>
              <w:rPr>
                <w:color w:val="262626" w:themeColor="text1" w:themeTint="D9"/>
              </w:rPr>
            </w:pPr>
            <w:r>
              <w:rPr>
                <w:rFonts w:hint="eastAsia"/>
                <w:color w:val="262626" w:themeColor="text1" w:themeTint="D9"/>
              </w:rPr>
              <w:t>稳态</w:t>
            </w:r>
            <w:r w:rsidRPr="003777CA">
              <w:rPr>
                <w:rFonts w:hint="eastAsia"/>
                <w:color w:val="262626" w:themeColor="text1" w:themeTint="D9"/>
              </w:rPr>
              <w:t>工况法，检测方法</w:t>
            </w:r>
            <w:r w:rsidRPr="003777CA">
              <w:rPr>
                <w:color w:val="262626" w:themeColor="text1" w:themeTint="D9"/>
              </w:rPr>
              <w:t>:</w:t>
            </w:r>
            <w:r>
              <w:rPr>
                <w:color w:val="262626" w:themeColor="text1" w:themeTint="D9"/>
              </w:rPr>
              <w:t>2</w:t>
            </w:r>
          </w:p>
        </w:tc>
      </w:tr>
      <w:tr w:rsidR="00FC2914" w:rsidRPr="003777CA" w14:paraId="66EEBB0B"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8433CF" w14:textId="2B90886C" w:rsidR="00FC2914" w:rsidRPr="003777CA" w:rsidRDefault="00FC2914" w:rsidP="00FC2914">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C46238" w14:textId="62CE5187" w:rsidR="00FC2914" w:rsidRPr="009E21A5" w:rsidRDefault="00FC2914" w:rsidP="00FC2914">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1F8C5E6" w14:textId="201A8E06" w:rsidR="00FC2914" w:rsidRPr="004C7E26" w:rsidRDefault="00FC2914" w:rsidP="00FC2914">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CCF44E" w14:textId="35C737D3" w:rsidR="00FC2914" w:rsidRDefault="00FC2914" w:rsidP="00FC2914">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50F75" w14:textId="36B5639C" w:rsidR="00FC2914" w:rsidRPr="0029609B" w:rsidRDefault="00FC2914" w:rsidP="00FC2914">
            <w:pPr>
              <w:jc w:val="center"/>
              <w:rPr>
                <w:color w:val="262626" w:themeColor="text1" w:themeTint="D9"/>
              </w:rPr>
            </w:pPr>
            <w:r w:rsidRPr="003777CA">
              <w:rPr>
                <w:color w:val="262626" w:themeColor="text1" w:themeTint="D9"/>
              </w:rPr>
              <w:t>注释</w:t>
            </w:r>
          </w:p>
        </w:tc>
      </w:tr>
      <w:tr w:rsidR="00FC2914" w:rsidRPr="003777CA" w14:paraId="462CA789" w14:textId="77777777" w:rsidTr="00FC2914">
        <w:tc>
          <w:tcPr>
            <w:tcW w:w="729" w:type="dxa"/>
            <w:tcBorders>
              <w:top w:val="single" w:sz="6" w:space="0" w:color="auto"/>
              <w:left w:val="single" w:sz="6" w:space="0" w:color="auto"/>
              <w:bottom w:val="single" w:sz="6" w:space="0" w:color="auto"/>
              <w:right w:val="single" w:sz="6" w:space="0" w:color="auto"/>
            </w:tcBorders>
          </w:tcPr>
          <w:p w14:paraId="4E02A0A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5DB12F8" w14:textId="20092019" w:rsidR="00FC2914" w:rsidRPr="009E21A5" w:rsidRDefault="00FC2914" w:rsidP="00FC2914">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5073932D" w14:textId="192111BC"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CE21271" w14:textId="24B22B0C"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7EA64E0" w14:textId="622A255A" w:rsidR="00FC2914" w:rsidRPr="0029609B" w:rsidRDefault="00FC2914" w:rsidP="00FC2914">
            <w:pPr>
              <w:rPr>
                <w:color w:val="262626" w:themeColor="text1" w:themeTint="D9"/>
              </w:rPr>
            </w:pPr>
            <w:r w:rsidRPr="004C7E26">
              <w:rPr>
                <w:rFonts w:hint="eastAsia"/>
                <w:color w:val="262626" w:themeColor="text1" w:themeTint="D9"/>
              </w:rPr>
              <w:t>采样时序</w:t>
            </w:r>
          </w:p>
        </w:tc>
      </w:tr>
      <w:tr w:rsidR="00FC2914" w:rsidRPr="003777CA" w14:paraId="0BC740E9" w14:textId="77777777" w:rsidTr="00FC2914">
        <w:tc>
          <w:tcPr>
            <w:tcW w:w="729" w:type="dxa"/>
            <w:tcBorders>
              <w:top w:val="single" w:sz="6" w:space="0" w:color="auto"/>
              <w:left w:val="single" w:sz="6" w:space="0" w:color="auto"/>
              <w:bottom w:val="single" w:sz="6" w:space="0" w:color="auto"/>
              <w:right w:val="single" w:sz="6" w:space="0" w:color="auto"/>
            </w:tcBorders>
          </w:tcPr>
          <w:p w14:paraId="77EB1E7C"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1FD6333" w14:textId="05E7DE2B" w:rsidR="00FC2914" w:rsidRPr="009E21A5" w:rsidRDefault="00FC2914" w:rsidP="00FC2914">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40D36196" w14:textId="2B42BD63"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8538AF7" w14:textId="3A68476C"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806E68C" w14:textId="4D88C683" w:rsidR="00FC2914" w:rsidRPr="0029609B" w:rsidRDefault="00FC2914" w:rsidP="00FC2914">
            <w:pPr>
              <w:rPr>
                <w:color w:val="262626" w:themeColor="text1" w:themeTint="D9"/>
              </w:rPr>
            </w:pPr>
            <w:r w:rsidRPr="0029609B">
              <w:rPr>
                <w:rFonts w:hint="eastAsia"/>
                <w:color w:val="262626" w:themeColor="text1" w:themeTint="D9"/>
              </w:rPr>
              <w:t>工况类型</w:t>
            </w:r>
            <w:r>
              <w:rPr>
                <w:rFonts w:hint="eastAsia"/>
                <w:color w:val="262626" w:themeColor="text1" w:themeTint="D9"/>
              </w:rPr>
              <w:t xml:space="preserve"> </w:t>
            </w:r>
          </w:p>
        </w:tc>
      </w:tr>
      <w:tr w:rsidR="00FC2914" w:rsidRPr="003777CA" w14:paraId="5E34BE7E" w14:textId="77777777" w:rsidTr="00FC2914">
        <w:tc>
          <w:tcPr>
            <w:tcW w:w="729" w:type="dxa"/>
            <w:tcBorders>
              <w:top w:val="single" w:sz="6" w:space="0" w:color="auto"/>
              <w:left w:val="single" w:sz="6" w:space="0" w:color="auto"/>
              <w:bottom w:val="single" w:sz="6" w:space="0" w:color="auto"/>
              <w:right w:val="single" w:sz="6" w:space="0" w:color="auto"/>
            </w:tcBorders>
          </w:tcPr>
          <w:p w14:paraId="6528625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952A303" w14:textId="133465FC" w:rsidR="00FC2914" w:rsidRPr="009E21A5" w:rsidRDefault="00FC2914" w:rsidP="00FC2914">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52449563" w14:textId="5C393895"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C23D500" w14:textId="1A3C8346"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5AF3943" w14:textId="1E84D16C" w:rsidR="00FC2914" w:rsidRPr="0029609B" w:rsidRDefault="00FC2914" w:rsidP="00FC2914">
            <w:pPr>
              <w:rPr>
                <w:color w:val="262626" w:themeColor="text1" w:themeTint="D9"/>
              </w:rPr>
            </w:pPr>
            <w:r w:rsidRPr="0029609B">
              <w:rPr>
                <w:rFonts w:hint="eastAsia"/>
                <w:color w:val="262626" w:themeColor="text1" w:themeTint="D9"/>
              </w:rPr>
              <w:t>全程时序</w:t>
            </w:r>
          </w:p>
        </w:tc>
      </w:tr>
      <w:tr w:rsidR="00FC2914" w:rsidRPr="003777CA" w14:paraId="58E1DE5F" w14:textId="77777777" w:rsidTr="00FC2914">
        <w:tc>
          <w:tcPr>
            <w:tcW w:w="729" w:type="dxa"/>
            <w:tcBorders>
              <w:top w:val="single" w:sz="6" w:space="0" w:color="auto"/>
              <w:left w:val="single" w:sz="6" w:space="0" w:color="auto"/>
              <w:bottom w:val="single" w:sz="6" w:space="0" w:color="auto"/>
              <w:right w:val="single" w:sz="6" w:space="0" w:color="auto"/>
            </w:tcBorders>
          </w:tcPr>
          <w:p w14:paraId="06E825C0"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2FCEEF3" w14:textId="6862F087" w:rsidR="00FC2914" w:rsidRPr="009E21A5" w:rsidRDefault="00FC2914" w:rsidP="00FC2914">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0C679C99" w14:textId="36B25225"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DEF5585" w14:textId="72062CE1"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1B0DB81" w14:textId="71F4B2F7" w:rsidR="00FC2914" w:rsidRPr="0029609B" w:rsidRDefault="00FC2914" w:rsidP="00FC2914">
            <w:pPr>
              <w:rPr>
                <w:color w:val="262626" w:themeColor="text1" w:themeTint="D9"/>
              </w:rPr>
            </w:pPr>
            <w:r w:rsidRPr="0029609B">
              <w:rPr>
                <w:rFonts w:hint="eastAsia"/>
                <w:color w:val="262626" w:themeColor="text1" w:themeTint="D9"/>
              </w:rPr>
              <w:t>环境温度</w:t>
            </w:r>
          </w:p>
        </w:tc>
      </w:tr>
      <w:tr w:rsidR="00FC2914" w:rsidRPr="003777CA" w14:paraId="0E0CE94D" w14:textId="77777777" w:rsidTr="00FC2914">
        <w:tc>
          <w:tcPr>
            <w:tcW w:w="729" w:type="dxa"/>
            <w:tcBorders>
              <w:top w:val="single" w:sz="6" w:space="0" w:color="auto"/>
              <w:left w:val="single" w:sz="6" w:space="0" w:color="auto"/>
              <w:bottom w:val="single" w:sz="6" w:space="0" w:color="auto"/>
              <w:right w:val="single" w:sz="6" w:space="0" w:color="auto"/>
            </w:tcBorders>
          </w:tcPr>
          <w:p w14:paraId="7E840029"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90716A3" w14:textId="5382980E" w:rsidR="00FC2914" w:rsidRPr="009E21A5" w:rsidRDefault="00FC2914" w:rsidP="00FC2914">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0FFC3ADE" w14:textId="54102155"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6B0D58" w14:textId="09DBA854"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7EBD9BC" w14:textId="4AD547F3" w:rsidR="00FC2914" w:rsidRPr="0029609B" w:rsidRDefault="00FC2914" w:rsidP="00FC2914">
            <w:pPr>
              <w:rPr>
                <w:color w:val="262626" w:themeColor="text1" w:themeTint="D9"/>
              </w:rPr>
            </w:pPr>
            <w:r w:rsidRPr="0029609B">
              <w:rPr>
                <w:rFonts w:hint="eastAsia"/>
                <w:color w:val="262626" w:themeColor="text1" w:themeTint="D9"/>
              </w:rPr>
              <w:t>大气压力</w:t>
            </w:r>
          </w:p>
        </w:tc>
      </w:tr>
      <w:tr w:rsidR="00FC2914" w:rsidRPr="003777CA" w14:paraId="558F8B46" w14:textId="77777777" w:rsidTr="00FC2914">
        <w:tc>
          <w:tcPr>
            <w:tcW w:w="729" w:type="dxa"/>
            <w:tcBorders>
              <w:top w:val="single" w:sz="6" w:space="0" w:color="auto"/>
              <w:left w:val="single" w:sz="6" w:space="0" w:color="auto"/>
              <w:bottom w:val="single" w:sz="6" w:space="0" w:color="auto"/>
              <w:right w:val="single" w:sz="6" w:space="0" w:color="auto"/>
            </w:tcBorders>
          </w:tcPr>
          <w:p w14:paraId="1839A6E6"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6C478A7" w14:textId="73362046" w:rsidR="00FC2914" w:rsidRPr="009E21A5" w:rsidRDefault="00FC2914" w:rsidP="00FC2914">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6A559A39" w14:textId="7E8105F3"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10A6AC6" w14:textId="36CE4A77"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7AF279D" w14:textId="230B9591" w:rsidR="00FC2914" w:rsidRPr="0029609B" w:rsidRDefault="00FC2914" w:rsidP="00FC2914">
            <w:pPr>
              <w:rPr>
                <w:color w:val="262626" w:themeColor="text1" w:themeTint="D9"/>
              </w:rPr>
            </w:pPr>
            <w:r w:rsidRPr="0029609B">
              <w:rPr>
                <w:rFonts w:hint="eastAsia"/>
                <w:color w:val="262626" w:themeColor="text1" w:themeTint="D9"/>
              </w:rPr>
              <w:t>相对湿度</w:t>
            </w:r>
          </w:p>
        </w:tc>
      </w:tr>
      <w:tr w:rsidR="00FC2914" w:rsidRPr="003777CA" w14:paraId="14C23457" w14:textId="77777777" w:rsidTr="00FC2914">
        <w:tc>
          <w:tcPr>
            <w:tcW w:w="729" w:type="dxa"/>
            <w:tcBorders>
              <w:top w:val="single" w:sz="6" w:space="0" w:color="auto"/>
              <w:left w:val="single" w:sz="6" w:space="0" w:color="auto"/>
              <w:bottom w:val="single" w:sz="6" w:space="0" w:color="auto"/>
              <w:right w:val="single" w:sz="6" w:space="0" w:color="auto"/>
            </w:tcBorders>
          </w:tcPr>
          <w:p w14:paraId="4ECF724A"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760582E" w14:textId="0E75A974" w:rsidR="00FC2914" w:rsidRPr="009E21A5" w:rsidRDefault="00FC2914" w:rsidP="00FC2914">
            <w:pPr>
              <w:rPr>
                <w:color w:val="262626" w:themeColor="text1" w:themeTint="D9"/>
              </w:rPr>
            </w:pPr>
            <w:proofErr w:type="spellStart"/>
            <w:r w:rsidRPr="007523DA">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6238147" w14:textId="52F28F72" w:rsidR="00FC2914" w:rsidRPr="004C7E26" w:rsidRDefault="00FC2914" w:rsidP="00FC2914">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B234CD8" w14:textId="3E75ED1E" w:rsidR="00FC2914" w:rsidRDefault="00FC2914" w:rsidP="00FC2914">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447E252" w14:textId="4D167688" w:rsidR="00FC2914" w:rsidRPr="0029609B" w:rsidRDefault="00FC2914" w:rsidP="00FC2914">
            <w:pPr>
              <w:rPr>
                <w:color w:val="262626" w:themeColor="text1" w:themeTint="D9"/>
              </w:rPr>
            </w:pPr>
            <w:r w:rsidRPr="007523DA">
              <w:rPr>
                <w:rFonts w:hint="eastAsia"/>
                <w:color w:val="262626" w:themeColor="text1" w:themeTint="D9"/>
              </w:rPr>
              <w:t>工况时间</w:t>
            </w:r>
          </w:p>
        </w:tc>
      </w:tr>
      <w:tr w:rsidR="00FC2914" w:rsidRPr="003777CA" w14:paraId="5975F404" w14:textId="77777777" w:rsidTr="00FC2914">
        <w:tc>
          <w:tcPr>
            <w:tcW w:w="729" w:type="dxa"/>
            <w:tcBorders>
              <w:top w:val="single" w:sz="6" w:space="0" w:color="auto"/>
              <w:left w:val="single" w:sz="6" w:space="0" w:color="auto"/>
              <w:bottom w:val="single" w:sz="6" w:space="0" w:color="auto"/>
              <w:right w:val="single" w:sz="6" w:space="0" w:color="auto"/>
            </w:tcBorders>
          </w:tcPr>
          <w:p w14:paraId="0A47EA0F"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3EAE9EA" w14:textId="71CE290D" w:rsidR="00FC2914" w:rsidRPr="009E21A5" w:rsidRDefault="00FC2914" w:rsidP="00FC2914">
            <w:pPr>
              <w:rPr>
                <w:color w:val="262626" w:themeColor="text1" w:themeTint="D9"/>
              </w:rPr>
            </w:pPr>
            <w:r w:rsidRPr="00D54093">
              <w:rPr>
                <w:color w:val="262626" w:themeColor="text1" w:themeTint="D9"/>
              </w:rPr>
              <w:t>cs</w:t>
            </w:r>
          </w:p>
        </w:tc>
        <w:tc>
          <w:tcPr>
            <w:tcW w:w="2835" w:type="dxa"/>
            <w:tcBorders>
              <w:top w:val="single" w:sz="6" w:space="0" w:color="auto"/>
              <w:left w:val="single" w:sz="6" w:space="0" w:color="auto"/>
              <w:bottom w:val="single" w:sz="6" w:space="0" w:color="auto"/>
              <w:right w:val="single" w:sz="6" w:space="0" w:color="auto"/>
            </w:tcBorders>
          </w:tcPr>
          <w:p w14:paraId="661C6CC7" w14:textId="0D09DC46"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B860607" w14:textId="4E542958"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FA21E6D" w14:textId="0DC2EC7D" w:rsidR="00FC2914" w:rsidRPr="0029609B" w:rsidRDefault="00FC2914" w:rsidP="00FC2914">
            <w:pPr>
              <w:rPr>
                <w:color w:val="262626" w:themeColor="text1" w:themeTint="D9"/>
              </w:rPr>
            </w:pPr>
            <w:r w:rsidRPr="00D54093">
              <w:rPr>
                <w:rFonts w:hint="eastAsia"/>
                <w:color w:val="262626" w:themeColor="text1" w:themeTint="D9"/>
              </w:rPr>
              <w:t>实时车速</w:t>
            </w:r>
          </w:p>
        </w:tc>
      </w:tr>
      <w:tr w:rsidR="00FC2914" w:rsidRPr="003777CA" w14:paraId="6343213A" w14:textId="77777777" w:rsidTr="00FC2914">
        <w:tc>
          <w:tcPr>
            <w:tcW w:w="729" w:type="dxa"/>
            <w:tcBorders>
              <w:top w:val="single" w:sz="6" w:space="0" w:color="auto"/>
              <w:left w:val="single" w:sz="6" w:space="0" w:color="auto"/>
              <w:bottom w:val="single" w:sz="6" w:space="0" w:color="auto"/>
              <w:right w:val="single" w:sz="6" w:space="0" w:color="auto"/>
            </w:tcBorders>
          </w:tcPr>
          <w:p w14:paraId="3AC21A05"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36CFF84" w14:textId="09F730E2" w:rsidR="00FC2914" w:rsidRPr="009E21A5" w:rsidRDefault="00FC2914" w:rsidP="00FC2914">
            <w:pPr>
              <w:rPr>
                <w:color w:val="262626" w:themeColor="text1" w:themeTint="D9"/>
              </w:rPr>
            </w:pPr>
            <w:proofErr w:type="spellStart"/>
            <w:r w:rsidRPr="00D54093">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479352A7" w14:textId="6B1B0DCA"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9D6B97D" w14:textId="07ECE75C"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D96F509" w14:textId="26747A55" w:rsidR="00FC2914" w:rsidRPr="0029609B" w:rsidRDefault="00FC2914" w:rsidP="00FC2914">
            <w:pPr>
              <w:rPr>
                <w:color w:val="262626" w:themeColor="text1" w:themeTint="D9"/>
              </w:rPr>
            </w:pPr>
            <w:r w:rsidRPr="00D54093">
              <w:rPr>
                <w:rFonts w:hint="eastAsia"/>
                <w:color w:val="262626" w:themeColor="text1" w:themeTint="D9"/>
              </w:rPr>
              <w:t>发动机转速</w:t>
            </w:r>
          </w:p>
        </w:tc>
      </w:tr>
      <w:tr w:rsidR="00FC2914" w:rsidRPr="003777CA" w14:paraId="265E46D9" w14:textId="77777777" w:rsidTr="00FC2914">
        <w:tc>
          <w:tcPr>
            <w:tcW w:w="729" w:type="dxa"/>
            <w:tcBorders>
              <w:top w:val="single" w:sz="6" w:space="0" w:color="auto"/>
              <w:left w:val="single" w:sz="6" w:space="0" w:color="auto"/>
              <w:bottom w:val="single" w:sz="6" w:space="0" w:color="auto"/>
              <w:right w:val="single" w:sz="6" w:space="0" w:color="auto"/>
            </w:tcBorders>
          </w:tcPr>
          <w:p w14:paraId="3AE42F63"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EFABE88" w14:textId="5D85D469" w:rsidR="00FC2914" w:rsidRPr="009E21A5" w:rsidRDefault="00FC2914" w:rsidP="00FC2914">
            <w:pPr>
              <w:rPr>
                <w:color w:val="262626" w:themeColor="text1" w:themeTint="D9"/>
              </w:rPr>
            </w:pPr>
            <w:proofErr w:type="spellStart"/>
            <w:r>
              <w:rPr>
                <w:color w:val="262626" w:themeColor="text1" w:themeTint="D9"/>
              </w:rPr>
              <w:t>n</w:t>
            </w:r>
            <w:r>
              <w:rPr>
                <w:rFonts w:hint="eastAsia"/>
                <w:color w:val="262626" w:themeColor="text1" w:themeTint="D9"/>
              </w:rPr>
              <w:t>l</w:t>
            </w:r>
            <w:proofErr w:type="spellEnd"/>
          </w:p>
        </w:tc>
        <w:tc>
          <w:tcPr>
            <w:tcW w:w="2835" w:type="dxa"/>
            <w:tcBorders>
              <w:top w:val="single" w:sz="6" w:space="0" w:color="auto"/>
              <w:left w:val="single" w:sz="6" w:space="0" w:color="auto"/>
              <w:bottom w:val="single" w:sz="6" w:space="0" w:color="auto"/>
              <w:right w:val="single" w:sz="6" w:space="0" w:color="auto"/>
            </w:tcBorders>
          </w:tcPr>
          <w:p w14:paraId="546C51E1" w14:textId="7232AF8F"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8E02D9" w14:textId="1D8604FA"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5101E12" w14:textId="3979A065" w:rsidR="00FC2914" w:rsidRPr="0029609B" w:rsidRDefault="00FC2914" w:rsidP="00FC2914">
            <w:pPr>
              <w:rPr>
                <w:color w:val="262626" w:themeColor="text1" w:themeTint="D9"/>
              </w:rPr>
            </w:pPr>
            <w:r>
              <w:rPr>
                <w:rFonts w:ascii="宋体" w:hAnsi="宋体" w:hint="eastAsia"/>
              </w:rPr>
              <w:t>扭力</w:t>
            </w:r>
          </w:p>
        </w:tc>
      </w:tr>
      <w:tr w:rsidR="00FC2914" w:rsidRPr="003777CA" w14:paraId="6C52B498" w14:textId="77777777" w:rsidTr="00FC2914">
        <w:tc>
          <w:tcPr>
            <w:tcW w:w="729" w:type="dxa"/>
            <w:tcBorders>
              <w:top w:val="single" w:sz="6" w:space="0" w:color="auto"/>
              <w:left w:val="single" w:sz="6" w:space="0" w:color="auto"/>
              <w:bottom w:val="single" w:sz="6" w:space="0" w:color="auto"/>
              <w:right w:val="single" w:sz="6" w:space="0" w:color="auto"/>
            </w:tcBorders>
          </w:tcPr>
          <w:p w14:paraId="5C17FA38"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EE72BE9" w14:textId="0A0B17AA" w:rsidR="00FC2914" w:rsidRPr="009E21A5" w:rsidRDefault="00FC2914" w:rsidP="00FC2914">
            <w:pPr>
              <w:rPr>
                <w:color w:val="262626" w:themeColor="text1" w:themeTint="D9"/>
              </w:rPr>
            </w:pPr>
            <w:proofErr w:type="spellStart"/>
            <w:r>
              <w:rPr>
                <w:color w:val="262626" w:themeColor="text1" w:themeTint="D9"/>
              </w:rPr>
              <w:t>scjzgl</w:t>
            </w:r>
            <w:proofErr w:type="spellEnd"/>
          </w:p>
        </w:tc>
        <w:tc>
          <w:tcPr>
            <w:tcW w:w="2835" w:type="dxa"/>
            <w:tcBorders>
              <w:top w:val="single" w:sz="6" w:space="0" w:color="auto"/>
              <w:left w:val="single" w:sz="6" w:space="0" w:color="auto"/>
              <w:bottom w:val="single" w:sz="6" w:space="0" w:color="auto"/>
              <w:right w:val="single" w:sz="6" w:space="0" w:color="auto"/>
            </w:tcBorders>
          </w:tcPr>
          <w:p w14:paraId="258C3CE6" w14:textId="6697877B"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0090053" w14:textId="5E3578C3"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45E2F8B" w14:textId="4466AD14" w:rsidR="00FC2914" w:rsidRPr="0029609B" w:rsidRDefault="00FC2914" w:rsidP="00FC2914">
            <w:pPr>
              <w:rPr>
                <w:color w:val="262626" w:themeColor="text1" w:themeTint="D9"/>
              </w:rPr>
            </w:pPr>
            <w:r>
              <w:rPr>
                <w:rFonts w:ascii="宋体" w:hAnsi="宋体" w:hint="eastAsia"/>
              </w:rPr>
              <w:t>实测</w:t>
            </w:r>
            <w:r>
              <w:rPr>
                <w:rFonts w:ascii="宋体" w:hAnsi="宋体"/>
              </w:rPr>
              <w:t>加载功率</w:t>
            </w:r>
          </w:p>
        </w:tc>
      </w:tr>
      <w:tr w:rsidR="00FC2914" w:rsidRPr="003777CA" w14:paraId="418D079A" w14:textId="77777777" w:rsidTr="00FC2914">
        <w:tc>
          <w:tcPr>
            <w:tcW w:w="729" w:type="dxa"/>
            <w:tcBorders>
              <w:top w:val="single" w:sz="6" w:space="0" w:color="auto"/>
              <w:left w:val="single" w:sz="6" w:space="0" w:color="auto"/>
              <w:bottom w:val="single" w:sz="6" w:space="0" w:color="auto"/>
              <w:right w:val="single" w:sz="6" w:space="0" w:color="auto"/>
            </w:tcBorders>
          </w:tcPr>
          <w:p w14:paraId="217D7F4A"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68902A3" w14:textId="320AA2BF" w:rsidR="00FC2914" w:rsidRPr="009E21A5" w:rsidRDefault="00FC2914" w:rsidP="00FC2914">
            <w:pPr>
              <w:rPr>
                <w:color w:val="262626" w:themeColor="text1" w:themeTint="D9"/>
              </w:rPr>
            </w:pPr>
            <w:proofErr w:type="spellStart"/>
            <w:r>
              <w:rPr>
                <w:color w:val="262626" w:themeColor="text1" w:themeTint="D9"/>
              </w:rPr>
              <w:t>cgjzh</w:t>
            </w:r>
            <w:proofErr w:type="spellEnd"/>
          </w:p>
        </w:tc>
        <w:tc>
          <w:tcPr>
            <w:tcW w:w="2835" w:type="dxa"/>
            <w:tcBorders>
              <w:top w:val="single" w:sz="6" w:space="0" w:color="auto"/>
              <w:left w:val="single" w:sz="6" w:space="0" w:color="auto"/>
              <w:bottom w:val="single" w:sz="6" w:space="0" w:color="auto"/>
              <w:right w:val="single" w:sz="6" w:space="0" w:color="auto"/>
            </w:tcBorders>
          </w:tcPr>
          <w:p w14:paraId="31370F5E" w14:textId="5D1241FE"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8554F0F" w14:textId="207A877D"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BC6B7FB" w14:textId="17AC9490" w:rsidR="00FC2914" w:rsidRPr="0029609B" w:rsidRDefault="00FC2914" w:rsidP="00FC2914">
            <w:pPr>
              <w:rPr>
                <w:color w:val="262626" w:themeColor="text1" w:themeTint="D9"/>
              </w:rPr>
            </w:pPr>
            <w:r>
              <w:rPr>
                <w:rFonts w:ascii="宋体" w:hAnsi="宋体" w:hint="eastAsia"/>
              </w:rPr>
              <w:t>实测底盘测功机负载</w:t>
            </w:r>
          </w:p>
        </w:tc>
      </w:tr>
      <w:tr w:rsidR="00FC2914" w:rsidRPr="003777CA" w14:paraId="26B2BFC9" w14:textId="77777777" w:rsidTr="00FC2914">
        <w:tc>
          <w:tcPr>
            <w:tcW w:w="729" w:type="dxa"/>
            <w:tcBorders>
              <w:top w:val="single" w:sz="6" w:space="0" w:color="auto"/>
              <w:left w:val="single" w:sz="6" w:space="0" w:color="auto"/>
              <w:bottom w:val="single" w:sz="6" w:space="0" w:color="auto"/>
              <w:right w:val="single" w:sz="6" w:space="0" w:color="auto"/>
            </w:tcBorders>
          </w:tcPr>
          <w:p w14:paraId="03590C0B"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A2FB34D" w14:textId="52CC1D19" w:rsidR="00FC2914" w:rsidRPr="009E21A5" w:rsidRDefault="00FC2914" w:rsidP="00FC2914">
            <w:pPr>
              <w:rPr>
                <w:color w:val="262626" w:themeColor="text1" w:themeTint="D9"/>
              </w:rPr>
            </w:pPr>
            <w:proofErr w:type="spellStart"/>
            <w:r>
              <w:rPr>
                <w:color w:val="262626" w:themeColor="text1" w:themeTint="D9"/>
              </w:rPr>
              <w:t>wxzco</w:t>
            </w:r>
            <w:proofErr w:type="spellEnd"/>
          </w:p>
        </w:tc>
        <w:tc>
          <w:tcPr>
            <w:tcW w:w="2835" w:type="dxa"/>
            <w:tcBorders>
              <w:top w:val="single" w:sz="6" w:space="0" w:color="auto"/>
              <w:left w:val="single" w:sz="6" w:space="0" w:color="auto"/>
              <w:bottom w:val="single" w:sz="6" w:space="0" w:color="auto"/>
              <w:right w:val="single" w:sz="6" w:space="0" w:color="auto"/>
            </w:tcBorders>
          </w:tcPr>
          <w:p w14:paraId="62FE5861" w14:textId="7B85182D"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2915F0C" w14:textId="3BFD7D38"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DF83916" w14:textId="06B9A563" w:rsidR="00FC2914" w:rsidRPr="0029609B" w:rsidRDefault="00FC2914" w:rsidP="00FC2914">
            <w:pPr>
              <w:rPr>
                <w:color w:val="262626" w:themeColor="text1" w:themeTint="D9"/>
              </w:rPr>
            </w:pPr>
            <w:r>
              <w:rPr>
                <w:rFonts w:ascii="宋体" w:hAnsi="宋体"/>
              </w:rPr>
              <w:t>未修正</w:t>
            </w:r>
            <w:r>
              <w:rPr>
                <w:color w:val="262626" w:themeColor="text1" w:themeTint="D9"/>
              </w:rPr>
              <w:t>CO</w:t>
            </w:r>
            <w:r w:rsidRPr="00D54093">
              <w:rPr>
                <w:color w:val="262626" w:themeColor="text1" w:themeTint="D9"/>
              </w:rPr>
              <w:t xml:space="preserve"> </w:t>
            </w:r>
            <w:r w:rsidRPr="00D54093">
              <w:rPr>
                <w:rFonts w:hint="eastAsia"/>
                <w:color w:val="262626" w:themeColor="text1" w:themeTint="D9"/>
              </w:rPr>
              <w:t>测量值</w:t>
            </w:r>
          </w:p>
        </w:tc>
      </w:tr>
      <w:tr w:rsidR="00FC2914" w:rsidRPr="003777CA" w14:paraId="5F148A01" w14:textId="77777777" w:rsidTr="00FC2914">
        <w:tc>
          <w:tcPr>
            <w:tcW w:w="729" w:type="dxa"/>
            <w:tcBorders>
              <w:top w:val="single" w:sz="6" w:space="0" w:color="auto"/>
              <w:left w:val="single" w:sz="6" w:space="0" w:color="auto"/>
              <w:bottom w:val="single" w:sz="6" w:space="0" w:color="auto"/>
              <w:right w:val="single" w:sz="6" w:space="0" w:color="auto"/>
            </w:tcBorders>
          </w:tcPr>
          <w:p w14:paraId="0F156D91"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419140A" w14:textId="1B0A8ADA" w:rsidR="00FC2914" w:rsidRPr="009E21A5" w:rsidRDefault="00FC2914" w:rsidP="00FC2914">
            <w:pPr>
              <w:rPr>
                <w:color w:val="262626" w:themeColor="text1" w:themeTint="D9"/>
              </w:rPr>
            </w:pPr>
            <w:proofErr w:type="spellStart"/>
            <w:r>
              <w:rPr>
                <w:color w:val="262626" w:themeColor="text1" w:themeTint="D9"/>
              </w:rPr>
              <w:t>xzhzco</w:t>
            </w:r>
            <w:proofErr w:type="spellEnd"/>
          </w:p>
        </w:tc>
        <w:tc>
          <w:tcPr>
            <w:tcW w:w="2835" w:type="dxa"/>
            <w:tcBorders>
              <w:top w:val="single" w:sz="6" w:space="0" w:color="auto"/>
              <w:left w:val="single" w:sz="6" w:space="0" w:color="auto"/>
              <w:bottom w:val="single" w:sz="6" w:space="0" w:color="auto"/>
              <w:right w:val="single" w:sz="6" w:space="0" w:color="auto"/>
            </w:tcBorders>
          </w:tcPr>
          <w:p w14:paraId="11229E99" w14:textId="7E7D9666"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82B1AB0" w14:textId="32FFB2A7"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8ABBA3D" w14:textId="16758437" w:rsidR="00FC2914" w:rsidRPr="0029609B" w:rsidRDefault="00FC2914" w:rsidP="00FC2914">
            <w:pPr>
              <w:rPr>
                <w:color w:val="262626" w:themeColor="text1" w:themeTint="D9"/>
              </w:rPr>
            </w:pPr>
            <w:r>
              <w:rPr>
                <w:rFonts w:ascii="宋体" w:hAnsi="宋体"/>
              </w:rPr>
              <w:t>修正</w:t>
            </w:r>
            <w:r>
              <w:rPr>
                <w:rFonts w:ascii="宋体" w:hAnsi="宋体" w:hint="eastAsia"/>
              </w:rPr>
              <w:t>后</w:t>
            </w:r>
            <w:r>
              <w:rPr>
                <w:color w:val="262626" w:themeColor="text1" w:themeTint="D9"/>
              </w:rPr>
              <w:t>CO</w:t>
            </w:r>
            <w:r w:rsidRPr="00D54093">
              <w:rPr>
                <w:color w:val="262626" w:themeColor="text1" w:themeTint="D9"/>
              </w:rPr>
              <w:t xml:space="preserve"> </w:t>
            </w:r>
            <w:r w:rsidRPr="00D54093">
              <w:rPr>
                <w:rFonts w:hint="eastAsia"/>
                <w:color w:val="262626" w:themeColor="text1" w:themeTint="D9"/>
              </w:rPr>
              <w:t>测量值</w:t>
            </w:r>
          </w:p>
        </w:tc>
      </w:tr>
      <w:tr w:rsidR="00FC2914" w:rsidRPr="003777CA" w14:paraId="2DD626A7" w14:textId="77777777" w:rsidTr="00FC2914">
        <w:tc>
          <w:tcPr>
            <w:tcW w:w="729" w:type="dxa"/>
            <w:tcBorders>
              <w:top w:val="single" w:sz="6" w:space="0" w:color="auto"/>
              <w:left w:val="single" w:sz="6" w:space="0" w:color="auto"/>
              <w:bottom w:val="single" w:sz="6" w:space="0" w:color="auto"/>
              <w:right w:val="single" w:sz="6" w:space="0" w:color="auto"/>
            </w:tcBorders>
          </w:tcPr>
          <w:p w14:paraId="49E1D7F8"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8271809" w14:textId="355DF9C3" w:rsidR="00FC2914" w:rsidRPr="009E21A5" w:rsidRDefault="00FC2914" w:rsidP="00FC2914">
            <w:pPr>
              <w:rPr>
                <w:color w:val="262626" w:themeColor="text1" w:themeTint="D9"/>
              </w:rPr>
            </w:pPr>
            <w:proofErr w:type="spellStart"/>
            <w:r>
              <w:rPr>
                <w:color w:val="262626" w:themeColor="text1" w:themeTint="D9"/>
              </w:rPr>
              <w:t>wxzno</w:t>
            </w:r>
            <w:proofErr w:type="spellEnd"/>
          </w:p>
        </w:tc>
        <w:tc>
          <w:tcPr>
            <w:tcW w:w="2835" w:type="dxa"/>
            <w:tcBorders>
              <w:top w:val="single" w:sz="6" w:space="0" w:color="auto"/>
              <w:left w:val="single" w:sz="6" w:space="0" w:color="auto"/>
              <w:bottom w:val="single" w:sz="6" w:space="0" w:color="auto"/>
              <w:right w:val="single" w:sz="6" w:space="0" w:color="auto"/>
            </w:tcBorders>
          </w:tcPr>
          <w:p w14:paraId="0ED21466" w14:textId="71438820"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C653BBD" w14:textId="46CA2F1B"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2B17B5B" w14:textId="1ACA4225" w:rsidR="00FC2914" w:rsidRPr="0029609B" w:rsidRDefault="00FC2914" w:rsidP="00FC2914">
            <w:pPr>
              <w:rPr>
                <w:color w:val="262626" w:themeColor="text1" w:themeTint="D9"/>
              </w:rPr>
            </w:pPr>
            <w:r>
              <w:rPr>
                <w:rFonts w:ascii="宋体" w:hAnsi="宋体"/>
              </w:rPr>
              <w:t>10</w:t>
            </w:r>
            <w:r>
              <w:rPr>
                <w:rFonts w:ascii="宋体" w:hAnsi="宋体"/>
                <w:vertAlign w:val="superscript"/>
              </w:rPr>
              <w:t>-6</w:t>
            </w:r>
            <w:r>
              <w:rPr>
                <w:rFonts w:ascii="宋体" w:hAnsi="宋体"/>
              </w:rPr>
              <w:t>未修正</w:t>
            </w:r>
            <w:r w:rsidR="00831EF0">
              <w:rPr>
                <w:rFonts w:ascii="宋体" w:hAnsi="宋体"/>
              </w:rPr>
              <w:t>NO</w:t>
            </w:r>
            <w:r>
              <w:rPr>
                <w:rFonts w:ascii="宋体" w:hAnsi="宋体"/>
              </w:rPr>
              <w:t>测量值</w:t>
            </w:r>
          </w:p>
        </w:tc>
      </w:tr>
      <w:tr w:rsidR="00FC2914" w:rsidRPr="003777CA" w14:paraId="2AA31E9B" w14:textId="77777777" w:rsidTr="00FC2914">
        <w:tc>
          <w:tcPr>
            <w:tcW w:w="729" w:type="dxa"/>
            <w:tcBorders>
              <w:top w:val="single" w:sz="6" w:space="0" w:color="auto"/>
              <w:left w:val="single" w:sz="6" w:space="0" w:color="auto"/>
              <w:bottom w:val="single" w:sz="6" w:space="0" w:color="auto"/>
              <w:right w:val="single" w:sz="6" w:space="0" w:color="auto"/>
            </w:tcBorders>
          </w:tcPr>
          <w:p w14:paraId="3512C41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FA7BCE" w14:textId="5EB2B337" w:rsidR="00FC2914" w:rsidRPr="009E21A5" w:rsidRDefault="00FC2914" w:rsidP="00FC2914">
            <w:pPr>
              <w:rPr>
                <w:color w:val="262626" w:themeColor="text1" w:themeTint="D9"/>
              </w:rPr>
            </w:pPr>
            <w:proofErr w:type="spellStart"/>
            <w:r>
              <w:rPr>
                <w:color w:val="262626" w:themeColor="text1" w:themeTint="D9"/>
              </w:rPr>
              <w:t>xzhzno</w:t>
            </w:r>
            <w:proofErr w:type="spellEnd"/>
          </w:p>
        </w:tc>
        <w:tc>
          <w:tcPr>
            <w:tcW w:w="2835" w:type="dxa"/>
            <w:tcBorders>
              <w:top w:val="single" w:sz="6" w:space="0" w:color="auto"/>
              <w:left w:val="single" w:sz="6" w:space="0" w:color="auto"/>
              <w:bottom w:val="single" w:sz="6" w:space="0" w:color="auto"/>
              <w:right w:val="single" w:sz="6" w:space="0" w:color="auto"/>
            </w:tcBorders>
          </w:tcPr>
          <w:p w14:paraId="436C5D8F" w14:textId="089221F8"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F4E1AFB" w14:textId="692DEA87"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26DD577" w14:textId="5B6C170E" w:rsidR="00FC2914" w:rsidRPr="0029609B" w:rsidRDefault="00FC2914" w:rsidP="00FC2914">
            <w:pPr>
              <w:rPr>
                <w:color w:val="262626" w:themeColor="text1" w:themeTint="D9"/>
              </w:rPr>
            </w:pPr>
            <w:r>
              <w:rPr>
                <w:rFonts w:ascii="宋体" w:hAnsi="宋体"/>
              </w:rPr>
              <w:t>10</w:t>
            </w:r>
            <w:r>
              <w:rPr>
                <w:rFonts w:ascii="宋体" w:hAnsi="宋体"/>
                <w:vertAlign w:val="superscript"/>
              </w:rPr>
              <w:t>-6</w:t>
            </w:r>
            <w:r>
              <w:rPr>
                <w:rFonts w:ascii="宋体" w:hAnsi="宋体"/>
              </w:rPr>
              <w:t>修正</w:t>
            </w:r>
            <w:r>
              <w:rPr>
                <w:rFonts w:ascii="宋体" w:hAnsi="宋体" w:hint="eastAsia"/>
              </w:rPr>
              <w:t>后</w:t>
            </w:r>
            <w:r w:rsidR="00831EF0">
              <w:rPr>
                <w:rFonts w:ascii="宋体" w:hAnsi="宋体" w:hint="eastAsia"/>
              </w:rPr>
              <w:t>N</w:t>
            </w:r>
            <w:r w:rsidR="00831EF0">
              <w:rPr>
                <w:rFonts w:ascii="宋体" w:hAnsi="宋体"/>
              </w:rPr>
              <w:t>O</w:t>
            </w:r>
            <w:r>
              <w:rPr>
                <w:rFonts w:ascii="宋体" w:hAnsi="宋体"/>
              </w:rPr>
              <w:t>测量值</w:t>
            </w:r>
          </w:p>
        </w:tc>
      </w:tr>
      <w:tr w:rsidR="00FC2914" w:rsidRPr="003777CA" w14:paraId="316D98A0" w14:textId="77777777" w:rsidTr="00FC2914">
        <w:tc>
          <w:tcPr>
            <w:tcW w:w="729" w:type="dxa"/>
            <w:tcBorders>
              <w:top w:val="single" w:sz="6" w:space="0" w:color="auto"/>
              <w:left w:val="single" w:sz="6" w:space="0" w:color="auto"/>
              <w:bottom w:val="single" w:sz="6" w:space="0" w:color="auto"/>
              <w:right w:val="single" w:sz="6" w:space="0" w:color="auto"/>
            </w:tcBorders>
          </w:tcPr>
          <w:p w14:paraId="1BD9FF5F"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5269AC8" w14:textId="72B70E37" w:rsidR="00FC2914" w:rsidRPr="009E21A5" w:rsidRDefault="00FC2914" w:rsidP="00FC2914">
            <w:pPr>
              <w:rPr>
                <w:color w:val="262626" w:themeColor="text1" w:themeTint="D9"/>
              </w:rPr>
            </w:pPr>
            <w:r>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050CB823" w14:textId="73A94BA3"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400C325" w14:textId="40C7AF90"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C4B57A1" w14:textId="47A71130" w:rsidR="00FC2914" w:rsidRPr="0029609B" w:rsidRDefault="00FC2914" w:rsidP="00FC2914">
            <w:pPr>
              <w:rPr>
                <w:color w:val="262626" w:themeColor="text1" w:themeTint="D9"/>
              </w:rPr>
            </w:pPr>
            <w:r>
              <w:rPr>
                <w:rFonts w:ascii="宋体" w:hAnsi="宋体"/>
              </w:rPr>
              <w:t>CO</w:t>
            </w:r>
            <w:r>
              <w:rPr>
                <w:rFonts w:ascii="宋体" w:hAnsi="宋体"/>
                <w:vertAlign w:val="subscript"/>
              </w:rPr>
              <w:t>2</w:t>
            </w:r>
            <w:r>
              <w:rPr>
                <w:rFonts w:ascii="宋体" w:hAnsi="宋体"/>
              </w:rPr>
              <w:t>测量值</w:t>
            </w:r>
          </w:p>
        </w:tc>
      </w:tr>
      <w:tr w:rsidR="00FC2914" w:rsidRPr="003777CA" w14:paraId="73D5D868" w14:textId="77777777" w:rsidTr="00FC2914">
        <w:tc>
          <w:tcPr>
            <w:tcW w:w="729" w:type="dxa"/>
            <w:tcBorders>
              <w:top w:val="single" w:sz="6" w:space="0" w:color="auto"/>
              <w:left w:val="single" w:sz="6" w:space="0" w:color="auto"/>
              <w:bottom w:val="single" w:sz="6" w:space="0" w:color="auto"/>
              <w:right w:val="single" w:sz="6" w:space="0" w:color="auto"/>
            </w:tcBorders>
          </w:tcPr>
          <w:p w14:paraId="5979CAFA"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06CB2CF" w14:textId="6F4B2B29" w:rsidR="00FC2914" w:rsidRPr="009E21A5" w:rsidRDefault="00FC2914" w:rsidP="00FC2914">
            <w:pPr>
              <w:rPr>
                <w:color w:val="262626" w:themeColor="text1" w:themeTint="D9"/>
              </w:rPr>
            </w:pPr>
            <w:r>
              <w:rPr>
                <w:color w:val="262626" w:themeColor="text1" w:themeTint="D9"/>
              </w:rPr>
              <w:t>o2</w:t>
            </w:r>
          </w:p>
        </w:tc>
        <w:tc>
          <w:tcPr>
            <w:tcW w:w="2835" w:type="dxa"/>
            <w:tcBorders>
              <w:top w:val="single" w:sz="6" w:space="0" w:color="auto"/>
              <w:left w:val="single" w:sz="6" w:space="0" w:color="auto"/>
              <w:bottom w:val="single" w:sz="6" w:space="0" w:color="auto"/>
              <w:right w:val="single" w:sz="6" w:space="0" w:color="auto"/>
            </w:tcBorders>
          </w:tcPr>
          <w:p w14:paraId="55148ECF" w14:textId="31C3C419"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0B76C5A" w14:textId="3E46C4D4"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7C4614E" w14:textId="3BF9D960" w:rsidR="00FC2914" w:rsidRPr="0029609B" w:rsidRDefault="00FC2914" w:rsidP="00FC2914">
            <w:pPr>
              <w:rPr>
                <w:color w:val="262626" w:themeColor="text1" w:themeTint="D9"/>
              </w:rPr>
            </w:pPr>
            <w:r>
              <w:rPr>
                <w:rFonts w:ascii="宋体" w:hAnsi="宋体"/>
              </w:rPr>
              <w:t>O</w:t>
            </w:r>
            <w:r>
              <w:rPr>
                <w:rFonts w:ascii="宋体" w:hAnsi="宋体"/>
                <w:vertAlign w:val="subscript"/>
              </w:rPr>
              <w:t>2</w:t>
            </w:r>
            <w:r>
              <w:rPr>
                <w:rFonts w:ascii="宋体" w:hAnsi="宋体"/>
              </w:rPr>
              <w:t>测量值</w:t>
            </w:r>
          </w:p>
        </w:tc>
      </w:tr>
      <w:tr w:rsidR="00FC2914" w:rsidRPr="003777CA" w14:paraId="159949EF" w14:textId="77777777" w:rsidTr="00FC2914">
        <w:tc>
          <w:tcPr>
            <w:tcW w:w="729" w:type="dxa"/>
            <w:tcBorders>
              <w:top w:val="single" w:sz="6" w:space="0" w:color="auto"/>
              <w:left w:val="single" w:sz="6" w:space="0" w:color="auto"/>
              <w:bottom w:val="single" w:sz="6" w:space="0" w:color="auto"/>
              <w:right w:val="single" w:sz="6" w:space="0" w:color="auto"/>
            </w:tcBorders>
          </w:tcPr>
          <w:p w14:paraId="6E863678"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DE48D82" w14:textId="7B1501FA" w:rsidR="00FC2914" w:rsidRPr="009E21A5" w:rsidRDefault="00FC2914" w:rsidP="00FC2914">
            <w:pPr>
              <w:rPr>
                <w:color w:val="262626" w:themeColor="text1" w:themeTint="D9"/>
              </w:rPr>
            </w:pPr>
            <w:r>
              <w:rPr>
                <w:rFonts w:hint="eastAsia"/>
                <w:color w:val="262626" w:themeColor="text1" w:themeTint="D9"/>
              </w:rPr>
              <w:t>l</w:t>
            </w:r>
            <w:r>
              <w:rPr>
                <w:color w:val="262626" w:themeColor="text1" w:themeTint="D9"/>
              </w:rPr>
              <w:t>ambda</w:t>
            </w:r>
          </w:p>
        </w:tc>
        <w:tc>
          <w:tcPr>
            <w:tcW w:w="2835" w:type="dxa"/>
            <w:tcBorders>
              <w:top w:val="single" w:sz="6" w:space="0" w:color="auto"/>
              <w:left w:val="single" w:sz="6" w:space="0" w:color="auto"/>
              <w:bottom w:val="single" w:sz="6" w:space="0" w:color="auto"/>
              <w:right w:val="single" w:sz="6" w:space="0" w:color="auto"/>
            </w:tcBorders>
          </w:tcPr>
          <w:p w14:paraId="34158E11" w14:textId="6FF9C64F"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9F7F3D9" w14:textId="5C39B384"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852A538" w14:textId="2CA8C1AB" w:rsidR="00FC2914" w:rsidRPr="0029609B" w:rsidRDefault="00FC2914" w:rsidP="00FC2914">
            <w:pPr>
              <w:rPr>
                <w:color w:val="262626" w:themeColor="text1" w:themeTint="D9"/>
              </w:rPr>
            </w:pPr>
            <w:r>
              <w:rPr>
                <w:rFonts w:ascii="宋体" w:hAnsi="宋体"/>
              </w:rPr>
              <w:t>过量空气系数</w:t>
            </w:r>
          </w:p>
        </w:tc>
      </w:tr>
      <w:tr w:rsidR="00FC2914" w:rsidRPr="003777CA" w14:paraId="0C3B3E9C" w14:textId="77777777" w:rsidTr="00FC2914">
        <w:tc>
          <w:tcPr>
            <w:tcW w:w="729" w:type="dxa"/>
            <w:tcBorders>
              <w:top w:val="single" w:sz="6" w:space="0" w:color="auto"/>
              <w:left w:val="single" w:sz="6" w:space="0" w:color="auto"/>
              <w:bottom w:val="single" w:sz="6" w:space="0" w:color="auto"/>
              <w:right w:val="single" w:sz="6" w:space="0" w:color="auto"/>
            </w:tcBorders>
          </w:tcPr>
          <w:p w14:paraId="37861CEB"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F103ABD" w14:textId="611A9A7B" w:rsidR="00FC2914" w:rsidRPr="009E21A5" w:rsidRDefault="00FC2914" w:rsidP="00FC2914">
            <w:pPr>
              <w:rPr>
                <w:color w:val="262626" w:themeColor="text1" w:themeTint="D9"/>
              </w:rPr>
            </w:pPr>
            <w:proofErr w:type="spellStart"/>
            <w:r>
              <w:rPr>
                <w:color w:val="262626" w:themeColor="text1" w:themeTint="D9"/>
              </w:rPr>
              <w:t>no</w:t>
            </w:r>
            <w:r>
              <w:rPr>
                <w:rFonts w:hint="eastAsia"/>
                <w:color w:val="262626" w:themeColor="text1" w:themeTint="D9"/>
              </w:rPr>
              <w:t>x</w:t>
            </w:r>
            <w:r>
              <w:rPr>
                <w:color w:val="262626" w:themeColor="text1" w:themeTint="D9"/>
              </w:rPr>
              <w:t>zxs</w:t>
            </w:r>
            <w:proofErr w:type="spellEnd"/>
          </w:p>
        </w:tc>
        <w:tc>
          <w:tcPr>
            <w:tcW w:w="2835" w:type="dxa"/>
            <w:tcBorders>
              <w:top w:val="single" w:sz="6" w:space="0" w:color="auto"/>
              <w:left w:val="single" w:sz="6" w:space="0" w:color="auto"/>
              <w:bottom w:val="single" w:sz="6" w:space="0" w:color="auto"/>
              <w:right w:val="single" w:sz="6" w:space="0" w:color="auto"/>
            </w:tcBorders>
          </w:tcPr>
          <w:p w14:paraId="1CAA368F" w14:textId="54A546F6"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8FBD3E1" w14:textId="63A022E2"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FFC46F6" w14:textId="116717F0" w:rsidR="00FC2914" w:rsidRPr="0029609B" w:rsidRDefault="00FC2914" w:rsidP="00FC2914">
            <w:pPr>
              <w:rPr>
                <w:color w:val="262626" w:themeColor="text1" w:themeTint="D9"/>
              </w:rPr>
            </w:pPr>
            <w:r>
              <w:rPr>
                <w:rFonts w:ascii="宋体" w:hAnsi="宋体" w:hint="eastAsia"/>
              </w:rPr>
              <w:t>NO湿度修正系数</w:t>
            </w:r>
          </w:p>
        </w:tc>
      </w:tr>
      <w:tr w:rsidR="00FC2914" w:rsidRPr="003777CA" w14:paraId="12D9FC12" w14:textId="77777777" w:rsidTr="00FC2914">
        <w:tc>
          <w:tcPr>
            <w:tcW w:w="729" w:type="dxa"/>
            <w:tcBorders>
              <w:top w:val="single" w:sz="6" w:space="0" w:color="auto"/>
              <w:left w:val="single" w:sz="6" w:space="0" w:color="auto"/>
              <w:bottom w:val="single" w:sz="6" w:space="0" w:color="auto"/>
              <w:right w:val="single" w:sz="6" w:space="0" w:color="auto"/>
            </w:tcBorders>
          </w:tcPr>
          <w:p w14:paraId="03EB82BE" w14:textId="77777777" w:rsidR="00FC2914" w:rsidRPr="003777CA" w:rsidRDefault="00FC2914" w:rsidP="00AF60CB">
            <w:pPr>
              <w:pStyle w:val="14"/>
              <w:numPr>
                <w:ilvl w:val="0"/>
                <w:numId w:val="31"/>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D0377BB" w14:textId="3B0E11E1" w:rsidR="00FC2914" w:rsidRPr="009E21A5" w:rsidRDefault="00FC2914" w:rsidP="00FC2914">
            <w:pPr>
              <w:rPr>
                <w:color w:val="262626" w:themeColor="text1" w:themeTint="D9"/>
              </w:rPr>
            </w:pPr>
            <w:proofErr w:type="spellStart"/>
            <w:r>
              <w:rPr>
                <w:rFonts w:hint="eastAsia"/>
                <w:color w:val="262626" w:themeColor="text1" w:themeTint="D9"/>
              </w:rPr>
              <w:t>x</w:t>
            </w:r>
            <w:r>
              <w:rPr>
                <w:color w:val="262626" w:themeColor="text1" w:themeTint="D9"/>
              </w:rPr>
              <w:t>sxzxs</w:t>
            </w:r>
            <w:proofErr w:type="spellEnd"/>
          </w:p>
        </w:tc>
        <w:tc>
          <w:tcPr>
            <w:tcW w:w="2835" w:type="dxa"/>
            <w:tcBorders>
              <w:top w:val="single" w:sz="6" w:space="0" w:color="auto"/>
              <w:left w:val="single" w:sz="6" w:space="0" w:color="auto"/>
              <w:bottom w:val="single" w:sz="6" w:space="0" w:color="auto"/>
              <w:right w:val="single" w:sz="6" w:space="0" w:color="auto"/>
            </w:tcBorders>
          </w:tcPr>
          <w:p w14:paraId="0915306E" w14:textId="25D0A75A" w:rsidR="00FC2914" w:rsidRPr="004C7E26" w:rsidRDefault="00FC2914" w:rsidP="00FC2914">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CEFAA3B" w14:textId="50B0ED87" w:rsidR="00FC2914" w:rsidRDefault="00FC2914" w:rsidP="00FC2914">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1624ABC" w14:textId="2E9538F9" w:rsidR="00FC2914" w:rsidRPr="0029609B" w:rsidRDefault="00FC2914" w:rsidP="00FC2914">
            <w:pPr>
              <w:rPr>
                <w:color w:val="262626" w:themeColor="text1" w:themeTint="D9"/>
              </w:rPr>
            </w:pPr>
            <w:r>
              <w:rPr>
                <w:rFonts w:ascii="宋体" w:hAnsi="宋体"/>
              </w:rPr>
              <w:t>稀释修正系数</w:t>
            </w:r>
          </w:p>
        </w:tc>
      </w:tr>
      <w:tr w:rsidR="002B0690" w:rsidRPr="003777CA" w14:paraId="5649EDFA"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3C34F28D" w14:textId="77777777" w:rsidR="002B0690" w:rsidRPr="003777CA" w:rsidRDefault="002B0690" w:rsidP="003B7C35">
            <w:pPr>
              <w:pStyle w:val="Default"/>
              <w:jc w:val="center"/>
              <w:rPr>
                <w:color w:val="262626" w:themeColor="text1" w:themeTint="D9"/>
              </w:rPr>
            </w:pPr>
            <w:r w:rsidRPr="003777CA">
              <w:rPr>
                <w:rFonts w:hint="eastAsia"/>
                <w:color w:val="262626" w:themeColor="text1" w:themeTint="D9"/>
                <w:sz w:val="21"/>
                <w:szCs w:val="22"/>
              </w:rPr>
              <w:t>简易瞬态工况，检测方法</w:t>
            </w:r>
            <w:r w:rsidRPr="003777CA">
              <w:rPr>
                <w:color w:val="262626" w:themeColor="text1" w:themeTint="D9"/>
                <w:sz w:val="21"/>
                <w:szCs w:val="22"/>
              </w:rPr>
              <w:t>:</w:t>
            </w:r>
            <w:r w:rsidRPr="003777CA">
              <w:rPr>
                <w:color w:val="262626" w:themeColor="text1" w:themeTint="D9"/>
              </w:rPr>
              <w:t>3</w:t>
            </w:r>
          </w:p>
        </w:tc>
      </w:tr>
      <w:tr w:rsidR="002B0690" w:rsidRPr="003777CA" w14:paraId="1B1CB931"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6D3B7918"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1DA16F6D" w14:textId="77777777" w:rsidR="002B0690" w:rsidRPr="003777CA" w:rsidRDefault="002B0690" w:rsidP="003B7C35">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553C7D0A"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0C95DDAD"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6C65DEAE"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71616D06" w14:textId="77777777" w:rsidTr="00FC2914">
        <w:tc>
          <w:tcPr>
            <w:tcW w:w="729" w:type="dxa"/>
            <w:tcBorders>
              <w:top w:val="single" w:sz="6" w:space="0" w:color="auto"/>
              <w:left w:val="single" w:sz="6" w:space="0" w:color="auto"/>
              <w:bottom w:val="single" w:sz="6" w:space="0" w:color="auto"/>
              <w:right w:val="single" w:sz="6" w:space="0" w:color="auto"/>
            </w:tcBorders>
          </w:tcPr>
          <w:p w14:paraId="37F9499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188256D"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0F10BA11"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FBECE3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F98B4A"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1E93CA70" w14:textId="77777777" w:rsidTr="00FC2914">
        <w:tc>
          <w:tcPr>
            <w:tcW w:w="729" w:type="dxa"/>
            <w:tcBorders>
              <w:top w:val="single" w:sz="6" w:space="0" w:color="auto"/>
              <w:left w:val="single" w:sz="6" w:space="0" w:color="auto"/>
              <w:bottom w:val="single" w:sz="6" w:space="0" w:color="auto"/>
              <w:right w:val="single" w:sz="6" w:space="0" w:color="auto"/>
            </w:tcBorders>
          </w:tcPr>
          <w:p w14:paraId="41A06289"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0F0F637"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77226AA7"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E627E3A"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3917720"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66A2F674" w14:textId="77777777" w:rsidTr="00FC2914">
        <w:tc>
          <w:tcPr>
            <w:tcW w:w="729" w:type="dxa"/>
            <w:tcBorders>
              <w:top w:val="single" w:sz="6" w:space="0" w:color="auto"/>
              <w:left w:val="single" w:sz="6" w:space="0" w:color="auto"/>
              <w:bottom w:val="single" w:sz="6" w:space="0" w:color="auto"/>
              <w:right w:val="single" w:sz="6" w:space="0" w:color="auto"/>
            </w:tcBorders>
          </w:tcPr>
          <w:p w14:paraId="26C9ECED"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930974"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42DE7A50"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C071A5D"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78B50AD"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23F740ED" w14:textId="77777777" w:rsidTr="00FC2914">
        <w:tc>
          <w:tcPr>
            <w:tcW w:w="729" w:type="dxa"/>
            <w:tcBorders>
              <w:top w:val="single" w:sz="6" w:space="0" w:color="auto"/>
              <w:left w:val="single" w:sz="6" w:space="0" w:color="auto"/>
              <w:bottom w:val="single" w:sz="6" w:space="0" w:color="auto"/>
              <w:right w:val="single" w:sz="6" w:space="0" w:color="auto"/>
            </w:tcBorders>
          </w:tcPr>
          <w:p w14:paraId="14D5B8C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61E6EB3"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3889C30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80B18D8"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CC4C645"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75CC95EE" w14:textId="77777777" w:rsidTr="00FC2914">
        <w:tc>
          <w:tcPr>
            <w:tcW w:w="729" w:type="dxa"/>
            <w:tcBorders>
              <w:top w:val="single" w:sz="6" w:space="0" w:color="auto"/>
              <w:left w:val="single" w:sz="6" w:space="0" w:color="auto"/>
              <w:bottom w:val="single" w:sz="6" w:space="0" w:color="auto"/>
              <w:right w:val="single" w:sz="6" w:space="0" w:color="auto"/>
            </w:tcBorders>
          </w:tcPr>
          <w:p w14:paraId="5F828150"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CA7C343"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3AFABC14"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00E23D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98170AD"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3A177736" w14:textId="77777777" w:rsidTr="00FC2914">
        <w:tc>
          <w:tcPr>
            <w:tcW w:w="729" w:type="dxa"/>
            <w:tcBorders>
              <w:top w:val="single" w:sz="6" w:space="0" w:color="auto"/>
              <w:left w:val="single" w:sz="6" w:space="0" w:color="auto"/>
              <w:bottom w:val="single" w:sz="6" w:space="0" w:color="auto"/>
              <w:right w:val="single" w:sz="6" w:space="0" w:color="auto"/>
            </w:tcBorders>
          </w:tcPr>
          <w:p w14:paraId="44A0B9AE"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500298A"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5246917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8473F2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04E6221"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3CCA5DEF" w14:textId="77777777" w:rsidTr="00FC2914">
        <w:tc>
          <w:tcPr>
            <w:tcW w:w="729" w:type="dxa"/>
            <w:tcBorders>
              <w:top w:val="single" w:sz="6" w:space="0" w:color="auto"/>
              <w:left w:val="single" w:sz="6" w:space="0" w:color="auto"/>
              <w:bottom w:val="single" w:sz="6" w:space="0" w:color="auto"/>
              <w:right w:val="single" w:sz="6" w:space="0" w:color="auto"/>
            </w:tcBorders>
          </w:tcPr>
          <w:p w14:paraId="314529AF"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55CFAF6" w14:textId="77777777" w:rsidR="002B0690" w:rsidRPr="003777CA" w:rsidRDefault="002B0690" w:rsidP="003B7C35">
            <w:pPr>
              <w:rPr>
                <w:color w:val="262626" w:themeColor="text1" w:themeTint="D9"/>
              </w:rPr>
            </w:pPr>
            <w:proofErr w:type="spellStart"/>
            <w:r w:rsidRPr="0029609B">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B1487C9"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DA9EA61" w14:textId="77777777" w:rsidR="002B0690" w:rsidRPr="003777CA" w:rsidRDefault="002B0690" w:rsidP="003B7C35">
            <w:pPr>
              <w:rPr>
                <w:color w:val="262626" w:themeColor="text1" w:themeTint="D9"/>
              </w:rPr>
            </w:pPr>
            <w:r w:rsidRPr="003777CA">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7A918C90" w14:textId="77777777" w:rsidR="002B0690" w:rsidRPr="003777CA" w:rsidRDefault="002B0690" w:rsidP="003B7C35">
            <w:pPr>
              <w:rPr>
                <w:color w:val="262626" w:themeColor="text1" w:themeTint="D9"/>
              </w:rPr>
            </w:pPr>
            <w:r w:rsidRPr="0029609B">
              <w:rPr>
                <w:rFonts w:hint="eastAsia"/>
                <w:color w:val="262626" w:themeColor="text1" w:themeTint="D9"/>
              </w:rPr>
              <w:t>工况时间</w:t>
            </w:r>
          </w:p>
        </w:tc>
      </w:tr>
      <w:tr w:rsidR="002B0690" w:rsidRPr="003777CA" w14:paraId="47E361D0" w14:textId="77777777" w:rsidTr="00FC2914">
        <w:tc>
          <w:tcPr>
            <w:tcW w:w="729" w:type="dxa"/>
            <w:tcBorders>
              <w:top w:val="single" w:sz="6" w:space="0" w:color="auto"/>
              <w:left w:val="single" w:sz="6" w:space="0" w:color="auto"/>
              <w:bottom w:val="single" w:sz="6" w:space="0" w:color="auto"/>
              <w:right w:val="single" w:sz="6" w:space="0" w:color="auto"/>
            </w:tcBorders>
          </w:tcPr>
          <w:p w14:paraId="3A8269C6"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820A380" w14:textId="77777777" w:rsidR="002B0690" w:rsidRPr="003777CA" w:rsidRDefault="002B0690" w:rsidP="003B7C35">
            <w:pPr>
              <w:rPr>
                <w:color w:val="262626" w:themeColor="text1" w:themeTint="D9"/>
              </w:rPr>
            </w:pPr>
            <w:r w:rsidRPr="005C1583">
              <w:rPr>
                <w:color w:val="262626" w:themeColor="text1" w:themeTint="D9"/>
              </w:rPr>
              <w:t>cs</w:t>
            </w:r>
          </w:p>
        </w:tc>
        <w:tc>
          <w:tcPr>
            <w:tcW w:w="2835" w:type="dxa"/>
            <w:tcBorders>
              <w:top w:val="single" w:sz="6" w:space="0" w:color="auto"/>
              <w:left w:val="single" w:sz="6" w:space="0" w:color="auto"/>
              <w:bottom w:val="single" w:sz="6" w:space="0" w:color="auto"/>
              <w:right w:val="single" w:sz="6" w:space="0" w:color="auto"/>
            </w:tcBorders>
          </w:tcPr>
          <w:p w14:paraId="572D45C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EDAF32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0AF15C8" w14:textId="77777777" w:rsidR="002B0690" w:rsidRPr="003777CA" w:rsidRDefault="002B0690" w:rsidP="003B7C35">
            <w:pPr>
              <w:rPr>
                <w:color w:val="262626" w:themeColor="text1" w:themeTint="D9"/>
              </w:rPr>
            </w:pPr>
            <w:r w:rsidRPr="005C1583">
              <w:rPr>
                <w:rFonts w:hint="eastAsia"/>
                <w:color w:val="262626" w:themeColor="text1" w:themeTint="D9"/>
              </w:rPr>
              <w:t>实时车速</w:t>
            </w:r>
          </w:p>
        </w:tc>
      </w:tr>
      <w:tr w:rsidR="002B0690" w:rsidRPr="003777CA" w14:paraId="4006AB66" w14:textId="77777777" w:rsidTr="00FC2914">
        <w:tc>
          <w:tcPr>
            <w:tcW w:w="729" w:type="dxa"/>
            <w:tcBorders>
              <w:top w:val="single" w:sz="6" w:space="0" w:color="auto"/>
              <w:left w:val="single" w:sz="6" w:space="0" w:color="auto"/>
              <w:bottom w:val="single" w:sz="6" w:space="0" w:color="auto"/>
              <w:right w:val="single" w:sz="6" w:space="0" w:color="auto"/>
            </w:tcBorders>
          </w:tcPr>
          <w:p w14:paraId="792C3F54"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1866065" w14:textId="77777777" w:rsidR="002B0690" w:rsidRPr="003777CA" w:rsidRDefault="002B0690" w:rsidP="003B7C35">
            <w:pPr>
              <w:rPr>
                <w:color w:val="262626" w:themeColor="text1" w:themeTint="D9"/>
              </w:rPr>
            </w:pPr>
            <w:proofErr w:type="spellStart"/>
            <w:r w:rsidRPr="005C1583">
              <w:rPr>
                <w:color w:val="262626" w:themeColor="text1" w:themeTint="D9"/>
              </w:rPr>
              <w:t>bzss</w:t>
            </w:r>
            <w:proofErr w:type="spellEnd"/>
          </w:p>
        </w:tc>
        <w:tc>
          <w:tcPr>
            <w:tcW w:w="2835" w:type="dxa"/>
            <w:tcBorders>
              <w:top w:val="single" w:sz="6" w:space="0" w:color="auto"/>
              <w:left w:val="single" w:sz="6" w:space="0" w:color="auto"/>
              <w:bottom w:val="single" w:sz="6" w:space="0" w:color="auto"/>
              <w:right w:val="single" w:sz="6" w:space="0" w:color="auto"/>
            </w:tcBorders>
          </w:tcPr>
          <w:p w14:paraId="0B2CC54E"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F9A072B"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311E18C" w14:textId="77777777" w:rsidR="002B0690" w:rsidRPr="003777CA" w:rsidRDefault="002B0690" w:rsidP="003B7C35">
            <w:pPr>
              <w:rPr>
                <w:color w:val="262626" w:themeColor="text1" w:themeTint="D9"/>
              </w:rPr>
            </w:pPr>
            <w:r w:rsidRPr="005C1583">
              <w:rPr>
                <w:rFonts w:hint="eastAsia"/>
                <w:color w:val="262626" w:themeColor="text1" w:themeTint="D9"/>
              </w:rPr>
              <w:t>标准时速</w:t>
            </w:r>
          </w:p>
        </w:tc>
      </w:tr>
      <w:tr w:rsidR="002B0690" w:rsidRPr="003777CA" w14:paraId="01A527B5" w14:textId="77777777" w:rsidTr="00FC2914">
        <w:tc>
          <w:tcPr>
            <w:tcW w:w="729" w:type="dxa"/>
            <w:tcBorders>
              <w:top w:val="single" w:sz="6" w:space="0" w:color="auto"/>
              <w:left w:val="single" w:sz="6" w:space="0" w:color="auto"/>
              <w:bottom w:val="single" w:sz="6" w:space="0" w:color="auto"/>
              <w:right w:val="single" w:sz="6" w:space="0" w:color="auto"/>
            </w:tcBorders>
          </w:tcPr>
          <w:p w14:paraId="5AEA455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872F9EA" w14:textId="77777777" w:rsidR="002B0690" w:rsidRPr="003777CA" w:rsidRDefault="002B0690" w:rsidP="003B7C35">
            <w:pPr>
              <w:rPr>
                <w:color w:val="262626" w:themeColor="text1" w:themeTint="D9"/>
              </w:rPr>
            </w:pPr>
            <w:proofErr w:type="spellStart"/>
            <w:r w:rsidRPr="005C1583">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1DEA61A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3B0D666"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21DF0A0" w14:textId="77777777" w:rsidR="002B0690" w:rsidRPr="003777CA" w:rsidRDefault="002B0690" w:rsidP="003B7C35">
            <w:pPr>
              <w:rPr>
                <w:color w:val="262626" w:themeColor="text1" w:themeTint="D9"/>
              </w:rPr>
            </w:pPr>
            <w:r w:rsidRPr="005C1583">
              <w:rPr>
                <w:rFonts w:hint="eastAsia"/>
                <w:color w:val="262626" w:themeColor="text1" w:themeTint="D9"/>
              </w:rPr>
              <w:t>转速</w:t>
            </w:r>
          </w:p>
        </w:tc>
      </w:tr>
      <w:tr w:rsidR="002B0690" w:rsidRPr="003777CA" w14:paraId="19C21412" w14:textId="77777777" w:rsidTr="00FC2914">
        <w:tc>
          <w:tcPr>
            <w:tcW w:w="729" w:type="dxa"/>
            <w:tcBorders>
              <w:top w:val="single" w:sz="6" w:space="0" w:color="auto"/>
              <w:left w:val="single" w:sz="6" w:space="0" w:color="auto"/>
              <w:bottom w:val="single" w:sz="6" w:space="0" w:color="auto"/>
              <w:right w:val="single" w:sz="6" w:space="0" w:color="auto"/>
            </w:tcBorders>
          </w:tcPr>
          <w:p w14:paraId="37F10EB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5CE52A8" w14:textId="77777777" w:rsidR="002B0690" w:rsidRPr="003777CA" w:rsidRDefault="002B0690" w:rsidP="003B7C35">
            <w:pPr>
              <w:rPr>
                <w:color w:val="262626" w:themeColor="text1" w:themeTint="D9"/>
              </w:rPr>
            </w:pPr>
            <w:proofErr w:type="spellStart"/>
            <w:r w:rsidRPr="005C1583">
              <w:rPr>
                <w:color w:val="262626" w:themeColor="text1" w:themeTint="D9"/>
              </w:rPr>
              <w:t>cgjfz</w:t>
            </w:r>
            <w:proofErr w:type="spellEnd"/>
          </w:p>
        </w:tc>
        <w:tc>
          <w:tcPr>
            <w:tcW w:w="2835" w:type="dxa"/>
            <w:tcBorders>
              <w:top w:val="single" w:sz="6" w:space="0" w:color="auto"/>
              <w:left w:val="single" w:sz="6" w:space="0" w:color="auto"/>
              <w:bottom w:val="single" w:sz="6" w:space="0" w:color="auto"/>
              <w:right w:val="single" w:sz="6" w:space="0" w:color="auto"/>
            </w:tcBorders>
          </w:tcPr>
          <w:p w14:paraId="4745C39C"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6E0393"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98BF851" w14:textId="77777777" w:rsidR="002B0690" w:rsidRPr="003777CA" w:rsidRDefault="002B0690" w:rsidP="003B7C35">
            <w:pPr>
              <w:rPr>
                <w:color w:val="262626" w:themeColor="text1" w:themeTint="D9"/>
              </w:rPr>
            </w:pPr>
            <w:r w:rsidRPr="005C1583">
              <w:rPr>
                <w:rFonts w:hint="eastAsia"/>
                <w:color w:val="262626" w:themeColor="text1" w:themeTint="D9"/>
              </w:rPr>
              <w:t>底盘测功机负载</w:t>
            </w:r>
          </w:p>
        </w:tc>
      </w:tr>
      <w:tr w:rsidR="002B0690" w:rsidRPr="003777CA" w14:paraId="6C19395C" w14:textId="77777777" w:rsidTr="00FC2914">
        <w:tc>
          <w:tcPr>
            <w:tcW w:w="729" w:type="dxa"/>
            <w:tcBorders>
              <w:top w:val="single" w:sz="6" w:space="0" w:color="auto"/>
              <w:left w:val="single" w:sz="6" w:space="0" w:color="auto"/>
              <w:bottom w:val="single" w:sz="6" w:space="0" w:color="auto"/>
              <w:right w:val="single" w:sz="6" w:space="0" w:color="auto"/>
            </w:tcBorders>
          </w:tcPr>
          <w:p w14:paraId="4588A57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63FD504" w14:textId="77777777" w:rsidR="002B0690" w:rsidRPr="003777CA" w:rsidRDefault="002B0690" w:rsidP="003B7C35">
            <w:pPr>
              <w:rPr>
                <w:color w:val="262626" w:themeColor="text1" w:themeTint="D9"/>
              </w:rPr>
            </w:pPr>
            <w:proofErr w:type="spellStart"/>
            <w:r w:rsidRPr="005C1583">
              <w:rPr>
                <w:color w:val="262626" w:themeColor="text1" w:themeTint="D9"/>
              </w:rPr>
              <w:t>hc</w:t>
            </w:r>
            <w:proofErr w:type="spellEnd"/>
          </w:p>
        </w:tc>
        <w:tc>
          <w:tcPr>
            <w:tcW w:w="2835" w:type="dxa"/>
            <w:tcBorders>
              <w:top w:val="single" w:sz="6" w:space="0" w:color="auto"/>
              <w:left w:val="single" w:sz="6" w:space="0" w:color="auto"/>
              <w:bottom w:val="single" w:sz="6" w:space="0" w:color="auto"/>
              <w:right w:val="single" w:sz="6" w:space="0" w:color="auto"/>
            </w:tcBorders>
          </w:tcPr>
          <w:p w14:paraId="79DBC2AE"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EC8914E"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F7B6687" w14:textId="77777777" w:rsidR="002B0690" w:rsidRPr="003777CA" w:rsidRDefault="002B0690" w:rsidP="003B7C35">
            <w:pPr>
              <w:rPr>
                <w:color w:val="262626" w:themeColor="text1" w:themeTint="D9"/>
              </w:rPr>
            </w:pPr>
            <w:r w:rsidRPr="005C1583">
              <w:rPr>
                <w:color w:val="262626" w:themeColor="text1" w:themeTint="D9"/>
              </w:rPr>
              <w:t xml:space="preserve">HC </w:t>
            </w:r>
            <w:r w:rsidRPr="005C1583">
              <w:rPr>
                <w:rFonts w:hint="eastAsia"/>
                <w:color w:val="262626" w:themeColor="text1" w:themeTint="D9"/>
              </w:rPr>
              <w:t>实时值（原始浓度）</w:t>
            </w:r>
          </w:p>
        </w:tc>
      </w:tr>
      <w:tr w:rsidR="002B0690" w:rsidRPr="003777CA" w14:paraId="45EE2CB6" w14:textId="77777777" w:rsidTr="00FC2914">
        <w:tc>
          <w:tcPr>
            <w:tcW w:w="729" w:type="dxa"/>
            <w:tcBorders>
              <w:top w:val="single" w:sz="6" w:space="0" w:color="auto"/>
              <w:left w:val="single" w:sz="6" w:space="0" w:color="auto"/>
              <w:bottom w:val="single" w:sz="6" w:space="0" w:color="auto"/>
              <w:right w:val="single" w:sz="6" w:space="0" w:color="auto"/>
            </w:tcBorders>
          </w:tcPr>
          <w:p w14:paraId="1EBA630E"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F76C176" w14:textId="77777777" w:rsidR="002B0690" w:rsidRPr="003777CA" w:rsidRDefault="002B0690" w:rsidP="003B7C35">
            <w:pPr>
              <w:rPr>
                <w:color w:val="262626" w:themeColor="text1" w:themeTint="D9"/>
              </w:rPr>
            </w:pPr>
            <w:proofErr w:type="spellStart"/>
            <w:r w:rsidRPr="005C1583">
              <w:rPr>
                <w:color w:val="262626" w:themeColor="text1" w:themeTint="D9"/>
              </w:rPr>
              <w:t>hcxzh</w:t>
            </w:r>
            <w:proofErr w:type="spellEnd"/>
          </w:p>
        </w:tc>
        <w:tc>
          <w:tcPr>
            <w:tcW w:w="2835" w:type="dxa"/>
            <w:tcBorders>
              <w:top w:val="single" w:sz="6" w:space="0" w:color="auto"/>
              <w:left w:val="single" w:sz="6" w:space="0" w:color="auto"/>
              <w:bottom w:val="single" w:sz="6" w:space="0" w:color="auto"/>
              <w:right w:val="single" w:sz="6" w:space="0" w:color="auto"/>
            </w:tcBorders>
          </w:tcPr>
          <w:p w14:paraId="39E8C09B"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131D426"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FA4877A" w14:textId="77777777" w:rsidR="002B0690" w:rsidRPr="003777CA" w:rsidRDefault="002B0690" w:rsidP="003B7C35">
            <w:pPr>
              <w:rPr>
                <w:color w:val="262626" w:themeColor="text1" w:themeTint="D9"/>
              </w:rPr>
            </w:pPr>
            <w:r w:rsidRPr="005C1583">
              <w:rPr>
                <w:color w:val="262626" w:themeColor="text1" w:themeTint="D9"/>
              </w:rPr>
              <w:t xml:space="preserve">HC </w:t>
            </w:r>
            <w:r w:rsidRPr="005C1583">
              <w:rPr>
                <w:rFonts w:hint="eastAsia"/>
                <w:color w:val="262626" w:themeColor="text1" w:themeTint="D9"/>
              </w:rPr>
              <w:t>测量值（稀释修正后）</w:t>
            </w:r>
          </w:p>
        </w:tc>
      </w:tr>
      <w:tr w:rsidR="002B0690" w:rsidRPr="003777CA" w14:paraId="21241442" w14:textId="77777777" w:rsidTr="00FC2914">
        <w:tc>
          <w:tcPr>
            <w:tcW w:w="729" w:type="dxa"/>
            <w:tcBorders>
              <w:top w:val="single" w:sz="6" w:space="0" w:color="auto"/>
              <w:left w:val="single" w:sz="6" w:space="0" w:color="auto"/>
              <w:bottom w:val="single" w:sz="6" w:space="0" w:color="auto"/>
              <w:right w:val="single" w:sz="6" w:space="0" w:color="auto"/>
            </w:tcBorders>
          </w:tcPr>
          <w:p w14:paraId="5D36105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E1DCBB8" w14:textId="77777777" w:rsidR="002B0690" w:rsidRPr="003777CA" w:rsidRDefault="002B0690" w:rsidP="003B7C35">
            <w:pPr>
              <w:rPr>
                <w:color w:val="262626" w:themeColor="text1" w:themeTint="D9"/>
              </w:rPr>
            </w:pPr>
            <w:proofErr w:type="spellStart"/>
            <w:r w:rsidRPr="005C1583">
              <w:rPr>
                <w:color w:val="262626" w:themeColor="text1" w:themeTint="D9"/>
              </w:rPr>
              <w:t>nox</w:t>
            </w:r>
            <w:proofErr w:type="spellEnd"/>
          </w:p>
        </w:tc>
        <w:tc>
          <w:tcPr>
            <w:tcW w:w="2835" w:type="dxa"/>
            <w:tcBorders>
              <w:top w:val="single" w:sz="6" w:space="0" w:color="auto"/>
              <w:left w:val="single" w:sz="6" w:space="0" w:color="auto"/>
              <w:bottom w:val="single" w:sz="6" w:space="0" w:color="auto"/>
              <w:right w:val="single" w:sz="6" w:space="0" w:color="auto"/>
            </w:tcBorders>
          </w:tcPr>
          <w:p w14:paraId="581D442F"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5CDA01A"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C840E43" w14:textId="77777777" w:rsidR="002B0690" w:rsidRPr="003777CA" w:rsidRDefault="002B0690" w:rsidP="003B7C35">
            <w:pPr>
              <w:rPr>
                <w:color w:val="262626" w:themeColor="text1" w:themeTint="D9"/>
              </w:rPr>
            </w:pPr>
            <w:r w:rsidRPr="005C1583">
              <w:rPr>
                <w:color w:val="262626" w:themeColor="text1" w:themeTint="D9"/>
              </w:rPr>
              <w:t xml:space="preserve">NOx </w:t>
            </w:r>
            <w:r w:rsidRPr="005C1583">
              <w:rPr>
                <w:rFonts w:hint="eastAsia"/>
                <w:color w:val="262626" w:themeColor="text1" w:themeTint="D9"/>
              </w:rPr>
              <w:t>实时值（原始浓度）</w:t>
            </w:r>
          </w:p>
        </w:tc>
      </w:tr>
      <w:tr w:rsidR="002B0690" w:rsidRPr="003777CA" w14:paraId="12ECBA68" w14:textId="77777777" w:rsidTr="00FC2914">
        <w:tc>
          <w:tcPr>
            <w:tcW w:w="729" w:type="dxa"/>
            <w:tcBorders>
              <w:top w:val="single" w:sz="6" w:space="0" w:color="auto"/>
              <w:left w:val="single" w:sz="6" w:space="0" w:color="auto"/>
              <w:bottom w:val="single" w:sz="6" w:space="0" w:color="auto"/>
              <w:right w:val="single" w:sz="6" w:space="0" w:color="auto"/>
            </w:tcBorders>
          </w:tcPr>
          <w:p w14:paraId="0029DB7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0D4C2D0" w14:textId="77777777" w:rsidR="002B0690" w:rsidRPr="003777CA" w:rsidRDefault="002B0690" w:rsidP="003B7C35">
            <w:pPr>
              <w:rPr>
                <w:color w:val="262626" w:themeColor="text1" w:themeTint="D9"/>
              </w:rPr>
            </w:pPr>
            <w:proofErr w:type="spellStart"/>
            <w:r w:rsidRPr="005C1583">
              <w:rPr>
                <w:color w:val="262626" w:themeColor="text1" w:themeTint="D9"/>
              </w:rPr>
              <w:t>noxxzh</w:t>
            </w:r>
            <w:proofErr w:type="spellEnd"/>
          </w:p>
        </w:tc>
        <w:tc>
          <w:tcPr>
            <w:tcW w:w="2835" w:type="dxa"/>
            <w:tcBorders>
              <w:top w:val="single" w:sz="6" w:space="0" w:color="auto"/>
              <w:left w:val="single" w:sz="6" w:space="0" w:color="auto"/>
              <w:bottom w:val="single" w:sz="6" w:space="0" w:color="auto"/>
              <w:right w:val="single" w:sz="6" w:space="0" w:color="auto"/>
            </w:tcBorders>
          </w:tcPr>
          <w:p w14:paraId="5D427EF4"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B0D3340"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4740B93" w14:textId="77777777" w:rsidR="002B0690" w:rsidRPr="003777CA" w:rsidRDefault="002B0690" w:rsidP="003B7C35">
            <w:pPr>
              <w:rPr>
                <w:color w:val="262626" w:themeColor="text1" w:themeTint="D9"/>
              </w:rPr>
            </w:pPr>
            <w:r w:rsidRPr="005C1583">
              <w:rPr>
                <w:color w:val="262626" w:themeColor="text1" w:themeTint="D9"/>
              </w:rPr>
              <w:t xml:space="preserve">NOx </w:t>
            </w:r>
            <w:r w:rsidRPr="005C1583">
              <w:rPr>
                <w:rFonts w:hint="eastAsia"/>
                <w:color w:val="262626" w:themeColor="text1" w:themeTint="D9"/>
              </w:rPr>
              <w:t>测量值（稀释和湿度修正后）</w:t>
            </w:r>
          </w:p>
        </w:tc>
      </w:tr>
      <w:tr w:rsidR="002B0690" w:rsidRPr="003777CA" w14:paraId="1774000B" w14:textId="77777777" w:rsidTr="00FC2914">
        <w:tc>
          <w:tcPr>
            <w:tcW w:w="729" w:type="dxa"/>
            <w:tcBorders>
              <w:top w:val="single" w:sz="6" w:space="0" w:color="auto"/>
              <w:left w:val="single" w:sz="6" w:space="0" w:color="auto"/>
              <w:bottom w:val="single" w:sz="6" w:space="0" w:color="auto"/>
              <w:right w:val="single" w:sz="6" w:space="0" w:color="auto"/>
            </w:tcBorders>
          </w:tcPr>
          <w:p w14:paraId="1EB7DD8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EB980C6" w14:textId="77777777" w:rsidR="002B0690" w:rsidRPr="003777CA" w:rsidRDefault="002B0690" w:rsidP="003B7C35">
            <w:pPr>
              <w:rPr>
                <w:color w:val="262626" w:themeColor="text1" w:themeTint="D9"/>
              </w:rPr>
            </w:pPr>
            <w:r w:rsidRPr="005C1583">
              <w:rPr>
                <w:color w:val="262626" w:themeColor="text1" w:themeTint="D9"/>
              </w:rPr>
              <w:t>co</w:t>
            </w:r>
          </w:p>
        </w:tc>
        <w:tc>
          <w:tcPr>
            <w:tcW w:w="2835" w:type="dxa"/>
            <w:tcBorders>
              <w:top w:val="single" w:sz="6" w:space="0" w:color="auto"/>
              <w:left w:val="single" w:sz="6" w:space="0" w:color="auto"/>
              <w:bottom w:val="single" w:sz="6" w:space="0" w:color="auto"/>
              <w:right w:val="single" w:sz="6" w:space="0" w:color="auto"/>
            </w:tcBorders>
          </w:tcPr>
          <w:p w14:paraId="7D8DD669"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56779F9"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DBF1ACD" w14:textId="77777777" w:rsidR="002B0690" w:rsidRPr="003777CA" w:rsidRDefault="002B0690" w:rsidP="003B7C35">
            <w:pPr>
              <w:rPr>
                <w:color w:val="262626" w:themeColor="text1" w:themeTint="D9"/>
              </w:rPr>
            </w:pPr>
            <w:r w:rsidRPr="005C1583">
              <w:rPr>
                <w:color w:val="262626" w:themeColor="text1" w:themeTint="D9"/>
              </w:rPr>
              <w:t xml:space="preserve">CO </w:t>
            </w:r>
            <w:r w:rsidRPr="005C1583">
              <w:rPr>
                <w:rFonts w:hint="eastAsia"/>
                <w:color w:val="262626" w:themeColor="text1" w:themeTint="D9"/>
              </w:rPr>
              <w:t>实时值（原始浓度）</w:t>
            </w:r>
          </w:p>
        </w:tc>
      </w:tr>
      <w:tr w:rsidR="002B0690" w:rsidRPr="003777CA" w14:paraId="4F99B6C1" w14:textId="77777777" w:rsidTr="00FC2914">
        <w:tc>
          <w:tcPr>
            <w:tcW w:w="729" w:type="dxa"/>
            <w:tcBorders>
              <w:top w:val="single" w:sz="6" w:space="0" w:color="auto"/>
              <w:left w:val="single" w:sz="6" w:space="0" w:color="auto"/>
              <w:bottom w:val="single" w:sz="6" w:space="0" w:color="auto"/>
              <w:right w:val="single" w:sz="6" w:space="0" w:color="auto"/>
            </w:tcBorders>
          </w:tcPr>
          <w:p w14:paraId="58326A1B"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11D6BEC" w14:textId="77777777" w:rsidR="002B0690" w:rsidRPr="003777CA" w:rsidRDefault="002B0690" w:rsidP="003B7C35">
            <w:pPr>
              <w:rPr>
                <w:color w:val="262626" w:themeColor="text1" w:themeTint="D9"/>
              </w:rPr>
            </w:pPr>
            <w:proofErr w:type="spellStart"/>
            <w:r w:rsidRPr="005C1583">
              <w:rPr>
                <w:color w:val="262626" w:themeColor="text1" w:themeTint="D9"/>
              </w:rPr>
              <w:t>coxzh</w:t>
            </w:r>
            <w:proofErr w:type="spellEnd"/>
          </w:p>
        </w:tc>
        <w:tc>
          <w:tcPr>
            <w:tcW w:w="2835" w:type="dxa"/>
            <w:tcBorders>
              <w:top w:val="single" w:sz="6" w:space="0" w:color="auto"/>
              <w:left w:val="single" w:sz="6" w:space="0" w:color="auto"/>
              <w:bottom w:val="single" w:sz="6" w:space="0" w:color="auto"/>
              <w:right w:val="single" w:sz="6" w:space="0" w:color="auto"/>
            </w:tcBorders>
          </w:tcPr>
          <w:p w14:paraId="00C1F59C"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BF80FFB"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689CD66" w14:textId="77777777" w:rsidR="002B0690" w:rsidRPr="003777CA" w:rsidRDefault="002B0690" w:rsidP="003B7C35">
            <w:pPr>
              <w:rPr>
                <w:color w:val="262626" w:themeColor="text1" w:themeTint="D9"/>
              </w:rPr>
            </w:pPr>
            <w:r w:rsidRPr="005C1583">
              <w:rPr>
                <w:color w:val="262626" w:themeColor="text1" w:themeTint="D9"/>
              </w:rPr>
              <w:t xml:space="preserve">CO </w:t>
            </w:r>
            <w:r w:rsidRPr="005C1583">
              <w:rPr>
                <w:rFonts w:hint="eastAsia"/>
                <w:color w:val="262626" w:themeColor="text1" w:themeTint="D9"/>
              </w:rPr>
              <w:t>测量值（稀释修正后）</w:t>
            </w:r>
          </w:p>
        </w:tc>
      </w:tr>
      <w:tr w:rsidR="002B0690" w:rsidRPr="003777CA" w14:paraId="72D24787" w14:textId="77777777" w:rsidTr="00FC2914">
        <w:tc>
          <w:tcPr>
            <w:tcW w:w="729" w:type="dxa"/>
            <w:tcBorders>
              <w:top w:val="single" w:sz="6" w:space="0" w:color="auto"/>
              <w:left w:val="single" w:sz="6" w:space="0" w:color="auto"/>
              <w:bottom w:val="single" w:sz="6" w:space="0" w:color="auto"/>
              <w:right w:val="single" w:sz="6" w:space="0" w:color="auto"/>
            </w:tcBorders>
          </w:tcPr>
          <w:p w14:paraId="5704F376"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3FCDE8A" w14:textId="77777777" w:rsidR="002B0690" w:rsidRPr="003777CA" w:rsidRDefault="002B0690" w:rsidP="003B7C35">
            <w:pPr>
              <w:rPr>
                <w:color w:val="262626" w:themeColor="text1" w:themeTint="D9"/>
              </w:rPr>
            </w:pPr>
            <w:r w:rsidRPr="005C1583">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46F24AD2" w14:textId="77777777" w:rsidR="002B0690" w:rsidRPr="005C1583"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82D2956"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797BA48" w14:textId="77777777" w:rsidR="002B0690" w:rsidRPr="003777CA" w:rsidRDefault="002B0690" w:rsidP="003B7C35">
            <w:pPr>
              <w:rPr>
                <w:color w:val="262626" w:themeColor="text1" w:themeTint="D9"/>
              </w:rPr>
            </w:pPr>
            <w:r w:rsidRPr="005C1583">
              <w:rPr>
                <w:color w:val="262626" w:themeColor="text1" w:themeTint="D9"/>
              </w:rPr>
              <w:t>CO2</w:t>
            </w:r>
            <w:r w:rsidRPr="005C1583">
              <w:rPr>
                <w:rFonts w:hint="eastAsia"/>
                <w:color w:val="262626" w:themeColor="text1" w:themeTint="D9"/>
              </w:rPr>
              <w:t>测量值</w:t>
            </w:r>
          </w:p>
        </w:tc>
      </w:tr>
      <w:tr w:rsidR="002B0690" w:rsidRPr="003777CA" w14:paraId="70AC224A" w14:textId="77777777" w:rsidTr="00FC2914">
        <w:tc>
          <w:tcPr>
            <w:tcW w:w="729" w:type="dxa"/>
            <w:tcBorders>
              <w:top w:val="single" w:sz="6" w:space="0" w:color="auto"/>
              <w:left w:val="single" w:sz="6" w:space="0" w:color="auto"/>
              <w:bottom w:val="single" w:sz="6" w:space="0" w:color="auto"/>
              <w:right w:val="single" w:sz="6" w:space="0" w:color="auto"/>
            </w:tcBorders>
          </w:tcPr>
          <w:p w14:paraId="080EEB0D"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F5BFF81" w14:textId="77777777" w:rsidR="002B0690" w:rsidRPr="005C1583" w:rsidRDefault="002B0690" w:rsidP="003B7C35">
            <w:pPr>
              <w:rPr>
                <w:color w:val="262626" w:themeColor="text1" w:themeTint="D9"/>
              </w:rPr>
            </w:pPr>
            <w:r w:rsidRPr="005C1583">
              <w:rPr>
                <w:color w:val="262626" w:themeColor="text1" w:themeTint="D9"/>
              </w:rPr>
              <w:t>o2</w:t>
            </w:r>
          </w:p>
        </w:tc>
        <w:tc>
          <w:tcPr>
            <w:tcW w:w="2835" w:type="dxa"/>
            <w:tcBorders>
              <w:top w:val="single" w:sz="6" w:space="0" w:color="auto"/>
              <w:left w:val="single" w:sz="6" w:space="0" w:color="auto"/>
              <w:bottom w:val="single" w:sz="6" w:space="0" w:color="auto"/>
              <w:right w:val="single" w:sz="6" w:space="0" w:color="auto"/>
            </w:tcBorders>
          </w:tcPr>
          <w:p w14:paraId="4765D107" w14:textId="77777777" w:rsidR="002B0690" w:rsidRPr="00107162"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810D93A"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96A5E30" w14:textId="77777777" w:rsidR="002B0690" w:rsidRPr="005C1583" w:rsidRDefault="002B0690" w:rsidP="003B7C35">
            <w:pPr>
              <w:rPr>
                <w:color w:val="262626" w:themeColor="text1" w:themeTint="D9"/>
              </w:rPr>
            </w:pPr>
            <w:r w:rsidRPr="005C1583">
              <w:rPr>
                <w:rFonts w:hint="eastAsia"/>
                <w:color w:val="262626" w:themeColor="text1" w:themeTint="D9"/>
              </w:rPr>
              <w:t>排气</w:t>
            </w:r>
            <w:r w:rsidRPr="005C1583">
              <w:rPr>
                <w:color w:val="262626" w:themeColor="text1" w:themeTint="D9"/>
              </w:rPr>
              <w:t>O2</w:t>
            </w:r>
            <w:r w:rsidRPr="005C1583">
              <w:rPr>
                <w:rFonts w:hint="eastAsia"/>
                <w:color w:val="262626" w:themeColor="text1" w:themeTint="D9"/>
              </w:rPr>
              <w:t>实时值</w:t>
            </w:r>
          </w:p>
        </w:tc>
      </w:tr>
      <w:tr w:rsidR="002B0690" w:rsidRPr="003777CA" w14:paraId="042BCBAF" w14:textId="77777777" w:rsidTr="00FC2914">
        <w:tc>
          <w:tcPr>
            <w:tcW w:w="729" w:type="dxa"/>
            <w:tcBorders>
              <w:top w:val="single" w:sz="6" w:space="0" w:color="auto"/>
              <w:left w:val="single" w:sz="6" w:space="0" w:color="auto"/>
              <w:bottom w:val="single" w:sz="6" w:space="0" w:color="auto"/>
              <w:right w:val="single" w:sz="6" w:space="0" w:color="auto"/>
            </w:tcBorders>
          </w:tcPr>
          <w:p w14:paraId="16AC5C5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D5EEEA2" w14:textId="77777777" w:rsidR="002B0690" w:rsidRPr="005C1583" w:rsidRDefault="002B0690" w:rsidP="003B7C35">
            <w:pPr>
              <w:rPr>
                <w:color w:val="262626" w:themeColor="text1" w:themeTint="D9"/>
              </w:rPr>
            </w:pPr>
            <w:r w:rsidRPr="005C1583">
              <w:rPr>
                <w:color w:val="262626" w:themeColor="text1" w:themeTint="D9"/>
              </w:rPr>
              <w:t>xs02</w:t>
            </w:r>
          </w:p>
        </w:tc>
        <w:tc>
          <w:tcPr>
            <w:tcW w:w="2835" w:type="dxa"/>
            <w:tcBorders>
              <w:top w:val="single" w:sz="6" w:space="0" w:color="auto"/>
              <w:left w:val="single" w:sz="6" w:space="0" w:color="auto"/>
              <w:bottom w:val="single" w:sz="6" w:space="0" w:color="auto"/>
              <w:right w:val="single" w:sz="6" w:space="0" w:color="auto"/>
            </w:tcBorders>
          </w:tcPr>
          <w:p w14:paraId="6DF5C12C" w14:textId="77777777" w:rsidR="002B0690" w:rsidRPr="00107162" w:rsidRDefault="002B0690" w:rsidP="003B7C35">
            <w:pPr>
              <w:rPr>
                <w:color w:val="262626" w:themeColor="text1" w:themeTint="D9"/>
              </w:rPr>
            </w:pPr>
            <w:r w:rsidRPr="00107162">
              <w:rPr>
                <w:color w:val="262626" w:themeColor="text1" w:themeTint="D9"/>
              </w:rPr>
              <w:t>VarChar</w:t>
            </w:r>
            <w:r w:rsidRPr="00107162">
              <w:rPr>
                <w:rFonts w:hint="eastAsia"/>
                <w:color w:val="262626" w:themeColor="text1" w:themeTint="D9"/>
              </w:rPr>
              <w:t>2(4000</w:t>
            </w:r>
            <w:r w:rsidRPr="00107162">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800ACCC"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CF1D2AC" w14:textId="77777777" w:rsidR="002B0690" w:rsidRPr="005C1583" w:rsidRDefault="002B0690" w:rsidP="003B7C35">
            <w:pPr>
              <w:rPr>
                <w:color w:val="262626" w:themeColor="text1" w:themeTint="D9"/>
              </w:rPr>
            </w:pPr>
            <w:r w:rsidRPr="005C1583">
              <w:rPr>
                <w:rFonts w:hint="eastAsia"/>
                <w:color w:val="262626" w:themeColor="text1" w:themeTint="D9"/>
              </w:rPr>
              <w:t>稀释</w:t>
            </w:r>
            <w:r w:rsidRPr="005C1583">
              <w:rPr>
                <w:color w:val="262626" w:themeColor="text1" w:themeTint="D9"/>
              </w:rPr>
              <w:t>O2</w:t>
            </w:r>
            <w:r w:rsidRPr="005C1583">
              <w:rPr>
                <w:rFonts w:hint="eastAsia"/>
                <w:color w:val="262626" w:themeColor="text1" w:themeTint="D9"/>
              </w:rPr>
              <w:t>实时值</w:t>
            </w:r>
          </w:p>
        </w:tc>
      </w:tr>
      <w:tr w:rsidR="002B0690" w:rsidRPr="003777CA" w14:paraId="7F7E1AEA" w14:textId="77777777" w:rsidTr="00FC2914">
        <w:tc>
          <w:tcPr>
            <w:tcW w:w="729" w:type="dxa"/>
            <w:tcBorders>
              <w:top w:val="single" w:sz="6" w:space="0" w:color="auto"/>
              <w:left w:val="single" w:sz="6" w:space="0" w:color="auto"/>
              <w:bottom w:val="single" w:sz="6" w:space="0" w:color="auto"/>
              <w:right w:val="single" w:sz="6" w:space="0" w:color="auto"/>
            </w:tcBorders>
          </w:tcPr>
          <w:p w14:paraId="1F3198B9"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CBCA1C3" w14:textId="77777777" w:rsidR="002B0690" w:rsidRPr="005C1583" w:rsidRDefault="002B0690" w:rsidP="003B7C35">
            <w:pPr>
              <w:rPr>
                <w:color w:val="262626" w:themeColor="text1" w:themeTint="D9"/>
              </w:rPr>
            </w:pPr>
            <w:proofErr w:type="spellStart"/>
            <w:r w:rsidRPr="005C1583">
              <w:rPr>
                <w:color w:val="262626" w:themeColor="text1" w:themeTint="D9"/>
              </w:rPr>
              <w:t>xsxzxs</w:t>
            </w:r>
            <w:proofErr w:type="spellEnd"/>
          </w:p>
        </w:tc>
        <w:tc>
          <w:tcPr>
            <w:tcW w:w="2835" w:type="dxa"/>
            <w:tcBorders>
              <w:top w:val="single" w:sz="6" w:space="0" w:color="auto"/>
              <w:left w:val="single" w:sz="6" w:space="0" w:color="auto"/>
              <w:bottom w:val="single" w:sz="6" w:space="0" w:color="auto"/>
              <w:right w:val="single" w:sz="6" w:space="0" w:color="auto"/>
            </w:tcBorders>
          </w:tcPr>
          <w:p w14:paraId="7B968449"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85DEB8A"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621F343" w14:textId="77777777" w:rsidR="002B0690" w:rsidRPr="005C1583" w:rsidRDefault="002B0690" w:rsidP="003B7C35">
            <w:pPr>
              <w:tabs>
                <w:tab w:val="left" w:pos="612"/>
              </w:tabs>
              <w:rPr>
                <w:color w:val="262626" w:themeColor="text1" w:themeTint="D9"/>
              </w:rPr>
            </w:pPr>
            <w:r w:rsidRPr="005C1583">
              <w:rPr>
                <w:rFonts w:hint="eastAsia"/>
                <w:color w:val="262626" w:themeColor="text1" w:themeTint="D9"/>
              </w:rPr>
              <w:t>稀释修正系数</w:t>
            </w:r>
          </w:p>
        </w:tc>
      </w:tr>
      <w:tr w:rsidR="002B0690" w:rsidRPr="003777CA" w14:paraId="6B2A9596" w14:textId="77777777" w:rsidTr="00FC2914">
        <w:tc>
          <w:tcPr>
            <w:tcW w:w="729" w:type="dxa"/>
            <w:tcBorders>
              <w:top w:val="single" w:sz="6" w:space="0" w:color="auto"/>
              <w:left w:val="single" w:sz="6" w:space="0" w:color="auto"/>
              <w:bottom w:val="single" w:sz="6" w:space="0" w:color="auto"/>
              <w:right w:val="single" w:sz="6" w:space="0" w:color="auto"/>
            </w:tcBorders>
          </w:tcPr>
          <w:p w14:paraId="23DB9173"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967A7CB" w14:textId="77777777" w:rsidR="002B0690" w:rsidRPr="005C1583" w:rsidRDefault="002B0690" w:rsidP="003B7C35">
            <w:pPr>
              <w:rPr>
                <w:color w:val="262626" w:themeColor="text1" w:themeTint="D9"/>
              </w:rPr>
            </w:pPr>
            <w:proofErr w:type="spellStart"/>
            <w:r w:rsidRPr="005C1583">
              <w:rPr>
                <w:color w:val="262626" w:themeColor="text1" w:themeTint="D9"/>
              </w:rPr>
              <w:t>sdxzxs</w:t>
            </w:r>
            <w:proofErr w:type="spellEnd"/>
          </w:p>
        </w:tc>
        <w:tc>
          <w:tcPr>
            <w:tcW w:w="2835" w:type="dxa"/>
            <w:tcBorders>
              <w:top w:val="single" w:sz="6" w:space="0" w:color="auto"/>
              <w:left w:val="single" w:sz="6" w:space="0" w:color="auto"/>
              <w:bottom w:val="single" w:sz="6" w:space="0" w:color="auto"/>
              <w:right w:val="single" w:sz="6" w:space="0" w:color="auto"/>
            </w:tcBorders>
          </w:tcPr>
          <w:p w14:paraId="589CE75E"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1664EC13"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38C15019" w14:textId="77777777" w:rsidR="002B0690" w:rsidRPr="005C1583" w:rsidRDefault="002B0690" w:rsidP="003B7C35">
            <w:pPr>
              <w:rPr>
                <w:color w:val="262626" w:themeColor="text1" w:themeTint="D9"/>
              </w:rPr>
            </w:pPr>
            <w:r w:rsidRPr="005C1583">
              <w:rPr>
                <w:rFonts w:hint="eastAsia"/>
                <w:color w:val="262626" w:themeColor="text1" w:themeTint="D9"/>
              </w:rPr>
              <w:t>湿度修正系数</w:t>
            </w:r>
          </w:p>
        </w:tc>
      </w:tr>
      <w:tr w:rsidR="002B0690" w:rsidRPr="003777CA" w14:paraId="707C7339" w14:textId="77777777" w:rsidTr="00FC2914">
        <w:tc>
          <w:tcPr>
            <w:tcW w:w="729" w:type="dxa"/>
            <w:tcBorders>
              <w:top w:val="single" w:sz="6" w:space="0" w:color="auto"/>
              <w:left w:val="single" w:sz="6" w:space="0" w:color="auto"/>
              <w:bottom w:val="single" w:sz="6" w:space="0" w:color="auto"/>
              <w:right w:val="single" w:sz="6" w:space="0" w:color="auto"/>
            </w:tcBorders>
          </w:tcPr>
          <w:p w14:paraId="5BB998C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A26B260" w14:textId="77777777" w:rsidR="002B0690" w:rsidRPr="005C1583" w:rsidRDefault="002B0690" w:rsidP="003B7C35">
            <w:pPr>
              <w:rPr>
                <w:color w:val="262626" w:themeColor="text1" w:themeTint="D9"/>
              </w:rPr>
            </w:pPr>
            <w:proofErr w:type="spellStart"/>
            <w:r w:rsidRPr="005C1583">
              <w:rPr>
                <w:color w:val="262626" w:themeColor="text1" w:themeTint="D9"/>
              </w:rPr>
              <w:t>jsgl</w:t>
            </w:r>
            <w:proofErr w:type="spellEnd"/>
          </w:p>
        </w:tc>
        <w:tc>
          <w:tcPr>
            <w:tcW w:w="2835" w:type="dxa"/>
            <w:tcBorders>
              <w:top w:val="single" w:sz="6" w:space="0" w:color="auto"/>
              <w:left w:val="single" w:sz="6" w:space="0" w:color="auto"/>
              <w:bottom w:val="single" w:sz="6" w:space="0" w:color="auto"/>
              <w:right w:val="single" w:sz="6" w:space="0" w:color="auto"/>
            </w:tcBorders>
          </w:tcPr>
          <w:p w14:paraId="399613E6"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D861E51"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D45F95F" w14:textId="77777777" w:rsidR="002B0690" w:rsidRPr="005C1583" w:rsidRDefault="002B0690" w:rsidP="003B7C35">
            <w:pPr>
              <w:rPr>
                <w:color w:val="262626" w:themeColor="text1" w:themeTint="D9"/>
              </w:rPr>
            </w:pPr>
            <w:r w:rsidRPr="005C1583">
              <w:rPr>
                <w:rFonts w:hint="eastAsia"/>
                <w:color w:val="262626" w:themeColor="text1" w:themeTint="D9"/>
              </w:rPr>
              <w:t>寄生功率</w:t>
            </w:r>
            <w:r w:rsidRPr="005C1583">
              <w:rPr>
                <w:color w:val="262626" w:themeColor="text1" w:themeTint="D9"/>
              </w:rPr>
              <w:t>kW</w:t>
            </w:r>
          </w:p>
        </w:tc>
      </w:tr>
      <w:tr w:rsidR="002B0690" w:rsidRPr="003777CA" w14:paraId="2A2A6281" w14:textId="77777777" w:rsidTr="00FC2914">
        <w:tc>
          <w:tcPr>
            <w:tcW w:w="729" w:type="dxa"/>
            <w:tcBorders>
              <w:top w:val="single" w:sz="6" w:space="0" w:color="auto"/>
              <w:left w:val="single" w:sz="6" w:space="0" w:color="auto"/>
              <w:bottom w:val="single" w:sz="6" w:space="0" w:color="auto"/>
              <w:right w:val="single" w:sz="6" w:space="0" w:color="auto"/>
            </w:tcBorders>
          </w:tcPr>
          <w:p w14:paraId="715D3702"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01437BF" w14:textId="77777777" w:rsidR="002B0690" w:rsidRPr="005C1583" w:rsidRDefault="002B0690" w:rsidP="003B7C35">
            <w:pPr>
              <w:rPr>
                <w:color w:val="262626" w:themeColor="text1" w:themeTint="D9"/>
              </w:rPr>
            </w:pPr>
            <w:proofErr w:type="spellStart"/>
            <w:r w:rsidRPr="005C1583">
              <w:rPr>
                <w:color w:val="262626" w:themeColor="text1" w:themeTint="D9"/>
              </w:rPr>
              <w:t>zsgl</w:t>
            </w:r>
            <w:proofErr w:type="spellEnd"/>
          </w:p>
        </w:tc>
        <w:tc>
          <w:tcPr>
            <w:tcW w:w="2835" w:type="dxa"/>
            <w:tcBorders>
              <w:top w:val="single" w:sz="6" w:space="0" w:color="auto"/>
              <w:left w:val="single" w:sz="6" w:space="0" w:color="auto"/>
              <w:bottom w:val="single" w:sz="6" w:space="0" w:color="auto"/>
              <w:right w:val="single" w:sz="6" w:space="0" w:color="auto"/>
            </w:tcBorders>
          </w:tcPr>
          <w:p w14:paraId="42AB6324"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407443B"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5D15157" w14:textId="77777777" w:rsidR="002B0690" w:rsidRPr="005C1583" w:rsidRDefault="002B0690" w:rsidP="003B7C35">
            <w:pPr>
              <w:rPr>
                <w:color w:val="262626" w:themeColor="text1" w:themeTint="D9"/>
              </w:rPr>
            </w:pPr>
            <w:r w:rsidRPr="005C1583">
              <w:rPr>
                <w:rFonts w:hint="eastAsia"/>
                <w:color w:val="262626" w:themeColor="text1" w:themeTint="D9"/>
              </w:rPr>
              <w:t>指示功率</w:t>
            </w:r>
            <w:r w:rsidRPr="005C1583">
              <w:rPr>
                <w:color w:val="262626" w:themeColor="text1" w:themeTint="D9"/>
              </w:rPr>
              <w:t>kW</w:t>
            </w:r>
          </w:p>
        </w:tc>
      </w:tr>
      <w:tr w:rsidR="002B0690" w:rsidRPr="003777CA" w14:paraId="2D14689B" w14:textId="77777777" w:rsidTr="00FC2914">
        <w:tc>
          <w:tcPr>
            <w:tcW w:w="729" w:type="dxa"/>
            <w:tcBorders>
              <w:top w:val="single" w:sz="6" w:space="0" w:color="auto"/>
              <w:left w:val="single" w:sz="6" w:space="0" w:color="auto"/>
              <w:bottom w:val="single" w:sz="6" w:space="0" w:color="auto"/>
              <w:right w:val="single" w:sz="6" w:space="0" w:color="auto"/>
            </w:tcBorders>
          </w:tcPr>
          <w:p w14:paraId="3711B7EB"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DC99008" w14:textId="77777777" w:rsidR="002B0690" w:rsidRPr="005C1583" w:rsidRDefault="002B0690" w:rsidP="003B7C35">
            <w:pPr>
              <w:rPr>
                <w:color w:val="262626" w:themeColor="text1" w:themeTint="D9"/>
              </w:rPr>
            </w:pPr>
            <w:proofErr w:type="spellStart"/>
            <w:r w:rsidRPr="005C1583">
              <w:rPr>
                <w:color w:val="262626" w:themeColor="text1" w:themeTint="D9"/>
              </w:rPr>
              <w:t>jzgl</w:t>
            </w:r>
            <w:proofErr w:type="spellEnd"/>
          </w:p>
        </w:tc>
        <w:tc>
          <w:tcPr>
            <w:tcW w:w="2835" w:type="dxa"/>
            <w:tcBorders>
              <w:top w:val="single" w:sz="6" w:space="0" w:color="auto"/>
              <w:left w:val="single" w:sz="6" w:space="0" w:color="auto"/>
              <w:bottom w:val="single" w:sz="6" w:space="0" w:color="auto"/>
              <w:right w:val="single" w:sz="6" w:space="0" w:color="auto"/>
            </w:tcBorders>
          </w:tcPr>
          <w:p w14:paraId="78A75EB1"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7E899B2"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15D22FF" w14:textId="77777777" w:rsidR="002B0690" w:rsidRPr="005C1583" w:rsidRDefault="002B0690" w:rsidP="003B7C35">
            <w:pPr>
              <w:rPr>
                <w:color w:val="262626" w:themeColor="text1" w:themeTint="D9"/>
              </w:rPr>
            </w:pPr>
            <w:r w:rsidRPr="005C1583">
              <w:rPr>
                <w:rFonts w:hint="eastAsia"/>
                <w:color w:val="262626" w:themeColor="text1" w:themeTint="D9"/>
              </w:rPr>
              <w:t>加载功率</w:t>
            </w:r>
            <w:r w:rsidRPr="005C1583">
              <w:rPr>
                <w:color w:val="262626" w:themeColor="text1" w:themeTint="D9"/>
              </w:rPr>
              <w:t>(</w:t>
            </w:r>
            <w:r w:rsidRPr="005C1583">
              <w:rPr>
                <w:rFonts w:hint="eastAsia"/>
                <w:color w:val="262626" w:themeColor="text1" w:themeTint="D9"/>
              </w:rPr>
              <w:t>总功率</w:t>
            </w:r>
            <w:r w:rsidRPr="005C1583">
              <w:rPr>
                <w:color w:val="262626" w:themeColor="text1" w:themeTint="D9"/>
              </w:rPr>
              <w:t>)</w:t>
            </w:r>
          </w:p>
        </w:tc>
      </w:tr>
      <w:tr w:rsidR="002B0690" w:rsidRPr="003777CA" w14:paraId="6C20C6BB" w14:textId="77777777" w:rsidTr="00FC2914">
        <w:tc>
          <w:tcPr>
            <w:tcW w:w="729" w:type="dxa"/>
            <w:tcBorders>
              <w:top w:val="single" w:sz="6" w:space="0" w:color="auto"/>
              <w:left w:val="single" w:sz="6" w:space="0" w:color="auto"/>
              <w:bottom w:val="single" w:sz="6" w:space="0" w:color="auto"/>
              <w:right w:val="single" w:sz="6" w:space="0" w:color="auto"/>
            </w:tcBorders>
          </w:tcPr>
          <w:p w14:paraId="02FDBF3B"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B9DE165" w14:textId="77777777" w:rsidR="002B0690" w:rsidRPr="005C1583" w:rsidRDefault="002B0690" w:rsidP="003B7C35">
            <w:pPr>
              <w:rPr>
                <w:color w:val="262626" w:themeColor="text1" w:themeTint="D9"/>
              </w:rPr>
            </w:pPr>
            <w:proofErr w:type="spellStart"/>
            <w:r w:rsidRPr="005C1583">
              <w:rPr>
                <w:color w:val="262626" w:themeColor="text1" w:themeTint="D9"/>
              </w:rPr>
              <w:t>yw</w:t>
            </w:r>
            <w:proofErr w:type="spellEnd"/>
          </w:p>
        </w:tc>
        <w:tc>
          <w:tcPr>
            <w:tcW w:w="2835" w:type="dxa"/>
            <w:tcBorders>
              <w:top w:val="single" w:sz="6" w:space="0" w:color="auto"/>
              <w:left w:val="single" w:sz="6" w:space="0" w:color="auto"/>
              <w:bottom w:val="single" w:sz="6" w:space="0" w:color="auto"/>
              <w:right w:val="single" w:sz="6" w:space="0" w:color="auto"/>
            </w:tcBorders>
          </w:tcPr>
          <w:p w14:paraId="52DCCAEA"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B616113"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1D60F96" w14:textId="77777777" w:rsidR="002B0690" w:rsidRPr="005C1583" w:rsidRDefault="002B0690" w:rsidP="003B7C35">
            <w:pPr>
              <w:rPr>
                <w:color w:val="262626" w:themeColor="text1" w:themeTint="D9"/>
              </w:rPr>
            </w:pPr>
            <w:r w:rsidRPr="005C1583">
              <w:rPr>
                <w:rFonts w:hint="eastAsia"/>
                <w:color w:val="262626" w:themeColor="text1" w:themeTint="D9"/>
              </w:rPr>
              <w:t>油温</w:t>
            </w:r>
          </w:p>
        </w:tc>
      </w:tr>
      <w:tr w:rsidR="002B0690" w:rsidRPr="003777CA" w14:paraId="5CC03D0C" w14:textId="77777777" w:rsidTr="00FC2914">
        <w:tc>
          <w:tcPr>
            <w:tcW w:w="729" w:type="dxa"/>
            <w:tcBorders>
              <w:top w:val="single" w:sz="6" w:space="0" w:color="auto"/>
              <w:left w:val="single" w:sz="6" w:space="0" w:color="auto"/>
              <w:bottom w:val="single" w:sz="6" w:space="0" w:color="auto"/>
              <w:right w:val="single" w:sz="6" w:space="0" w:color="auto"/>
            </w:tcBorders>
          </w:tcPr>
          <w:p w14:paraId="4074DA96"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DF280A3" w14:textId="77777777" w:rsidR="002B0690" w:rsidRPr="005C1583" w:rsidRDefault="002B0690" w:rsidP="003B7C35">
            <w:pPr>
              <w:rPr>
                <w:color w:val="262626" w:themeColor="text1" w:themeTint="D9"/>
              </w:rPr>
            </w:pPr>
            <w:proofErr w:type="spellStart"/>
            <w:r w:rsidRPr="005C1583">
              <w:rPr>
                <w:color w:val="262626" w:themeColor="text1" w:themeTint="D9"/>
              </w:rPr>
              <w:t>lljsjll</w:t>
            </w:r>
            <w:proofErr w:type="spellEnd"/>
          </w:p>
        </w:tc>
        <w:tc>
          <w:tcPr>
            <w:tcW w:w="2835" w:type="dxa"/>
            <w:tcBorders>
              <w:top w:val="single" w:sz="6" w:space="0" w:color="auto"/>
              <w:left w:val="single" w:sz="6" w:space="0" w:color="auto"/>
              <w:bottom w:val="single" w:sz="6" w:space="0" w:color="auto"/>
              <w:right w:val="single" w:sz="6" w:space="0" w:color="auto"/>
            </w:tcBorders>
          </w:tcPr>
          <w:p w14:paraId="3B3DC661"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BF056EC"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E4373D9" w14:textId="77777777" w:rsidR="002B0690" w:rsidRPr="005C1583" w:rsidRDefault="002B0690" w:rsidP="003B7C35">
            <w:pPr>
              <w:rPr>
                <w:color w:val="262626" w:themeColor="text1" w:themeTint="D9"/>
              </w:rPr>
            </w:pPr>
            <w:r w:rsidRPr="005C1583">
              <w:rPr>
                <w:rFonts w:hint="eastAsia"/>
                <w:color w:val="262626" w:themeColor="text1" w:themeTint="D9"/>
              </w:rPr>
              <w:t>实际体积流量</w:t>
            </w:r>
          </w:p>
        </w:tc>
      </w:tr>
      <w:tr w:rsidR="002B0690" w:rsidRPr="003777CA" w14:paraId="7CD8A63B" w14:textId="77777777" w:rsidTr="00FC2914">
        <w:tc>
          <w:tcPr>
            <w:tcW w:w="729" w:type="dxa"/>
            <w:tcBorders>
              <w:top w:val="single" w:sz="6" w:space="0" w:color="auto"/>
              <w:left w:val="single" w:sz="6" w:space="0" w:color="auto"/>
              <w:bottom w:val="single" w:sz="6" w:space="0" w:color="auto"/>
              <w:right w:val="single" w:sz="6" w:space="0" w:color="auto"/>
            </w:tcBorders>
          </w:tcPr>
          <w:p w14:paraId="55F2E0CE"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1A72ACE" w14:textId="77777777" w:rsidR="002B0690" w:rsidRPr="005C1583" w:rsidRDefault="002B0690" w:rsidP="003B7C35">
            <w:pPr>
              <w:rPr>
                <w:color w:val="262626" w:themeColor="text1" w:themeTint="D9"/>
              </w:rPr>
            </w:pPr>
            <w:proofErr w:type="spellStart"/>
            <w:r w:rsidRPr="005C1583">
              <w:rPr>
                <w:color w:val="262626" w:themeColor="text1" w:themeTint="D9"/>
              </w:rPr>
              <w:t>lljbzll</w:t>
            </w:r>
            <w:proofErr w:type="spellEnd"/>
          </w:p>
        </w:tc>
        <w:tc>
          <w:tcPr>
            <w:tcW w:w="2835" w:type="dxa"/>
            <w:tcBorders>
              <w:top w:val="single" w:sz="6" w:space="0" w:color="auto"/>
              <w:left w:val="single" w:sz="6" w:space="0" w:color="auto"/>
              <w:bottom w:val="single" w:sz="6" w:space="0" w:color="auto"/>
              <w:right w:val="single" w:sz="6" w:space="0" w:color="auto"/>
            </w:tcBorders>
          </w:tcPr>
          <w:p w14:paraId="65221738" w14:textId="77777777" w:rsidR="002B0690" w:rsidRPr="00E1032D"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7E1BF3F" w14:textId="77777777" w:rsidR="002B0690" w:rsidRPr="00775C6C"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A72B00C" w14:textId="77777777" w:rsidR="002B0690" w:rsidRPr="005C1583" w:rsidRDefault="002B0690" w:rsidP="003B7C35">
            <w:pPr>
              <w:rPr>
                <w:color w:val="262626" w:themeColor="text1" w:themeTint="D9"/>
              </w:rPr>
            </w:pPr>
            <w:r w:rsidRPr="005C1583">
              <w:rPr>
                <w:rFonts w:hint="eastAsia"/>
                <w:color w:val="262626" w:themeColor="text1" w:themeTint="D9"/>
              </w:rPr>
              <w:t>标准体积流量</w:t>
            </w:r>
          </w:p>
        </w:tc>
      </w:tr>
      <w:tr w:rsidR="002B0690" w:rsidRPr="003777CA" w14:paraId="6898503B" w14:textId="77777777" w:rsidTr="00FC2914">
        <w:tc>
          <w:tcPr>
            <w:tcW w:w="729" w:type="dxa"/>
            <w:tcBorders>
              <w:top w:val="single" w:sz="6" w:space="0" w:color="auto"/>
              <w:left w:val="single" w:sz="6" w:space="0" w:color="auto"/>
              <w:bottom w:val="single" w:sz="6" w:space="0" w:color="auto"/>
              <w:right w:val="single" w:sz="6" w:space="0" w:color="auto"/>
            </w:tcBorders>
          </w:tcPr>
          <w:p w14:paraId="1E6E1887"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0AFA686" w14:textId="77777777" w:rsidR="002B0690" w:rsidRPr="005C1583" w:rsidRDefault="002B0690" w:rsidP="003B7C35">
            <w:pPr>
              <w:rPr>
                <w:color w:val="262626" w:themeColor="text1" w:themeTint="D9"/>
              </w:rPr>
            </w:pPr>
            <w:proofErr w:type="spellStart"/>
            <w:r w:rsidRPr="005C1583">
              <w:rPr>
                <w:color w:val="262626" w:themeColor="text1" w:themeTint="D9"/>
              </w:rPr>
              <w:t>wqll</w:t>
            </w:r>
            <w:proofErr w:type="spellEnd"/>
          </w:p>
        </w:tc>
        <w:tc>
          <w:tcPr>
            <w:tcW w:w="2835" w:type="dxa"/>
            <w:tcBorders>
              <w:top w:val="single" w:sz="6" w:space="0" w:color="auto"/>
              <w:left w:val="single" w:sz="6" w:space="0" w:color="auto"/>
              <w:bottom w:val="single" w:sz="6" w:space="0" w:color="auto"/>
              <w:right w:val="single" w:sz="6" w:space="0" w:color="auto"/>
            </w:tcBorders>
          </w:tcPr>
          <w:p w14:paraId="6D940DFC"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3E97C4D"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F526FD1" w14:textId="77777777" w:rsidR="002B0690" w:rsidRPr="005C1583" w:rsidRDefault="002B0690" w:rsidP="003B7C35">
            <w:pPr>
              <w:rPr>
                <w:color w:val="262626" w:themeColor="text1" w:themeTint="D9"/>
              </w:rPr>
            </w:pPr>
            <w:r w:rsidRPr="005C1583">
              <w:rPr>
                <w:rFonts w:hint="eastAsia"/>
                <w:color w:val="262626" w:themeColor="text1" w:themeTint="D9"/>
              </w:rPr>
              <w:t>尾气实际排放流量</w:t>
            </w:r>
          </w:p>
        </w:tc>
      </w:tr>
      <w:tr w:rsidR="002B0690" w:rsidRPr="003777CA" w14:paraId="327AF35C" w14:textId="77777777" w:rsidTr="00FC2914">
        <w:tc>
          <w:tcPr>
            <w:tcW w:w="729" w:type="dxa"/>
            <w:tcBorders>
              <w:top w:val="single" w:sz="6" w:space="0" w:color="auto"/>
              <w:left w:val="single" w:sz="6" w:space="0" w:color="auto"/>
              <w:bottom w:val="single" w:sz="6" w:space="0" w:color="auto"/>
              <w:right w:val="single" w:sz="6" w:space="0" w:color="auto"/>
            </w:tcBorders>
          </w:tcPr>
          <w:p w14:paraId="364AE730"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293EAA9" w14:textId="77777777" w:rsidR="002B0690" w:rsidRPr="005C1583" w:rsidRDefault="002B0690" w:rsidP="003B7C35">
            <w:pPr>
              <w:rPr>
                <w:color w:val="262626" w:themeColor="text1" w:themeTint="D9"/>
              </w:rPr>
            </w:pPr>
            <w:proofErr w:type="spellStart"/>
            <w:r w:rsidRPr="005C1583">
              <w:rPr>
                <w:color w:val="262626" w:themeColor="text1" w:themeTint="D9"/>
              </w:rPr>
              <w:t>xspqll</w:t>
            </w:r>
            <w:proofErr w:type="spellEnd"/>
          </w:p>
        </w:tc>
        <w:tc>
          <w:tcPr>
            <w:tcW w:w="2835" w:type="dxa"/>
            <w:tcBorders>
              <w:top w:val="single" w:sz="6" w:space="0" w:color="auto"/>
              <w:left w:val="single" w:sz="6" w:space="0" w:color="auto"/>
              <w:bottom w:val="single" w:sz="6" w:space="0" w:color="auto"/>
              <w:right w:val="single" w:sz="6" w:space="0" w:color="auto"/>
            </w:tcBorders>
          </w:tcPr>
          <w:p w14:paraId="2F9E4783"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62A38A4"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CCBD36D" w14:textId="77777777" w:rsidR="002B0690" w:rsidRPr="005C1583" w:rsidRDefault="002B0690" w:rsidP="003B7C35">
            <w:pPr>
              <w:rPr>
                <w:color w:val="262626" w:themeColor="text1" w:themeTint="D9"/>
              </w:rPr>
            </w:pPr>
            <w:r w:rsidRPr="005C1583">
              <w:rPr>
                <w:rFonts w:hint="eastAsia"/>
                <w:color w:val="262626" w:themeColor="text1" w:themeTint="D9"/>
              </w:rPr>
              <w:t>稀释排气流量</w:t>
            </w:r>
          </w:p>
        </w:tc>
      </w:tr>
      <w:tr w:rsidR="002B0690" w:rsidRPr="003777CA" w14:paraId="6DECF7B5" w14:textId="77777777" w:rsidTr="00FC2914">
        <w:tc>
          <w:tcPr>
            <w:tcW w:w="729" w:type="dxa"/>
            <w:tcBorders>
              <w:top w:val="single" w:sz="6" w:space="0" w:color="auto"/>
              <w:left w:val="single" w:sz="6" w:space="0" w:color="auto"/>
              <w:bottom w:val="single" w:sz="6" w:space="0" w:color="auto"/>
              <w:right w:val="single" w:sz="6" w:space="0" w:color="auto"/>
            </w:tcBorders>
          </w:tcPr>
          <w:p w14:paraId="31D6E684"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C56247B" w14:textId="77777777" w:rsidR="002B0690" w:rsidRPr="005C1583" w:rsidRDefault="002B0690" w:rsidP="003B7C35">
            <w:pPr>
              <w:rPr>
                <w:color w:val="262626" w:themeColor="text1" w:themeTint="D9"/>
              </w:rPr>
            </w:pPr>
            <w:proofErr w:type="spellStart"/>
            <w:r w:rsidRPr="005C1583">
              <w:rPr>
                <w:color w:val="262626" w:themeColor="text1" w:themeTint="D9"/>
              </w:rPr>
              <w:t>xsb</w:t>
            </w:r>
            <w:proofErr w:type="spellEnd"/>
          </w:p>
        </w:tc>
        <w:tc>
          <w:tcPr>
            <w:tcW w:w="2835" w:type="dxa"/>
            <w:tcBorders>
              <w:top w:val="single" w:sz="6" w:space="0" w:color="auto"/>
              <w:left w:val="single" w:sz="6" w:space="0" w:color="auto"/>
              <w:bottom w:val="single" w:sz="6" w:space="0" w:color="auto"/>
              <w:right w:val="single" w:sz="6" w:space="0" w:color="auto"/>
            </w:tcBorders>
          </w:tcPr>
          <w:p w14:paraId="2FC243F3"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AB57CC5"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F8073F3" w14:textId="77777777" w:rsidR="002B0690" w:rsidRPr="005C1583" w:rsidRDefault="002B0690" w:rsidP="003B7C35">
            <w:pPr>
              <w:rPr>
                <w:color w:val="262626" w:themeColor="text1" w:themeTint="D9"/>
              </w:rPr>
            </w:pPr>
            <w:r w:rsidRPr="005C1583">
              <w:rPr>
                <w:rFonts w:hint="eastAsia"/>
                <w:color w:val="262626" w:themeColor="text1" w:themeTint="D9"/>
              </w:rPr>
              <w:t>稀释比</w:t>
            </w:r>
          </w:p>
        </w:tc>
      </w:tr>
      <w:tr w:rsidR="002B0690" w:rsidRPr="003777CA" w14:paraId="0CC6C153" w14:textId="77777777" w:rsidTr="00FC2914">
        <w:tc>
          <w:tcPr>
            <w:tcW w:w="729" w:type="dxa"/>
            <w:tcBorders>
              <w:top w:val="single" w:sz="6" w:space="0" w:color="auto"/>
              <w:left w:val="single" w:sz="6" w:space="0" w:color="auto"/>
              <w:bottom w:val="single" w:sz="6" w:space="0" w:color="auto"/>
              <w:right w:val="single" w:sz="6" w:space="0" w:color="auto"/>
            </w:tcBorders>
          </w:tcPr>
          <w:p w14:paraId="36E7D111"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64C4BD2" w14:textId="77777777" w:rsidR="002B0690" w:rsidRPr="005C1583" w:rsidRDefault="002B0690" w:rsidP="003B7C35">
            <w:pPr>
              <w:rPr>
                <w:color w:val="262626" w:themeColor="text1" w:themeTint="D9"/>
              </w:rPr>
            </w:pPr>
            <w:proofErr w:type="spellStart"/>
            <w:r w:rsidRPr="005C1583">
              <w:rPr>
                <w:color w:val="262626" w:themeColor="text1" w:themeTint="D9"/>
              </w:rPr>
              <w:t>glkqxs</w:t>
            </w:r>
            <w:proofErr w:type="spellEnd"/>
          </w:p>
        </w:tc>
        <w:tc>
          <w:tcPr>
            <w:tcW w:w="2835" w:type="dxa"/>
            <w:tcBorders>
              <w:top w:val="single" w:sz="6" w:space="0" w:color="auto"/>
              <w:left w:val="single" w:sz="6" w:space="0" w:color="auto"/>
              <w:bottom w:val="single" w:sz="6" w:space="0" w:color="auto"/>
              <w:right w:val="single" w:sz="6" w:space="0" w:color="auto"/>
            </w:tcBorders>
          </w:tcPr>
          <w:p w14:paraId="68059E8A"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A9FF9A9" w14:textId="77777777" w:rsidR="002B0690" w:rsidRPr="005C1583" w:rsidRDefault="002B0690" w:rsidP="003B7C35">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2639A6F5" w14:textId="77777777" w:rsidR="002B0690" w:rsidRPr="005C1583" w:rsidRDefault="002B0690" w:rsidP="003B7C35">
            <w:pPr>
              <w:rPr>
                <w:color w:val="262626" w:themeColor="text1" w:themeTint="D9"/>
              </w:rPr>
            </w:pPr>
            <w:r w:rsidRPr="005C1583">
              <w:rPr>
                <w:rFonts w:hint="eastAsia"/>
                <w:color w:val="262626" w:themeColor="text1" w:themeTint="D9"/>
              </w:rPr>
              <w:t>λ过量空气系数</w:t>
            </w:r>
          </w:p>
        </w:tc>
      </w:tr>
      <w:tr w:rsidR="002B0690" w:rsidRPr="003777CA" w14:paraId="55236243" w14:textId="77777777" w:rsidTr="00FC2914">
        <w:tc>
          <w:tcPr>
            <w:tcW w:w="729" w:type="dxa"/>
            <w:tcBorders>
              <w:top w:val="single" w:sz="6" w:space="0" w:color="auto"/>
              <w:left w:val="single" w:sz="6" w:space="0" w:color="auto"/>
              <w:bottom w:val="single" w:sz="6" w:space="0" w:color="auto"/>
              <w:right w:val="single" w:sz="6" w:space="0" w:color="auto"/>
            </w:tcBorders>
          </w:tcPr>
          <w:p w14:paraId="3FF34918"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348038B" w14:textId="77777777" w:rsidR="002B0690" w:rsidRPr="005C1583" w:rsidRDefault="002B0690" w:rsidP="003B7C35">
            <w:pPr>
              <w:rPr>
                <w:color w:val="262626" w:themeColor="text1" w:themeTint="D9"/>
              </w:rPr>
            </w:pPr>
            <w:r w:rsidRPr="005C1583">
              <w:rPr>
                <w:color w:val="262626" w:themeColor="text1" w:themeTint="D9"/>
              </w:rPr>
              <w:t>lljo2</w:t>
            </w:r>
          </w:p>
        </w:tc>
        <w:tc>
          <w:tcPr>
            <w:tcW w:w="2835" w:type="dxa"/>
            <w:tcBorders>
              <w:top w:val="single" w:sz="6" w:space="0" w:color="auto"/>
              <w:left w:val="single" w:sz="6" w:space="0" w:color="auto"/>
              <w:bottom w:val="single" w:sz="6" w:space="0" w:color="auto"/>
              <w:right w:val="single" w:sz="6" w:space="0" w:color="auto"/>
            </w:tcBorders>
          </w:tcPr>
          <w:p w14:paraId="2CBCE5EE" w14:textId="77777777" w:rsidR="002B0690" w:rsidRPr="005C1583" w:rsidRDefault="002B0690" w:rsidP="003B7C35">
            <w:pPr>
              <w:rPr>
                <w:color w:val="262626" w:themeColor="text1" w:themeTint="D9"/>
              </w:rPr>
            </w:pPr>
            <w:r w:rsidRPr="00E1032D">
              <w:rPr>
                <w:color w:val="262626" w:themeColor="text1" w:themeTint="D9"/>
              </w:rPr>
              <w:t>VarChar</w:t>
            </w:r>
            <w:r w:rsidRPr="00E1032D">
              <w:rPr>
                <w:rFonts w:hint="eastAsia"/>
                <w:color w:val="262626" w:themeColor="text1" w:themeTint="D9"/>
              </w:rPr>
              <w:t>2(4000</w:t>
            </w:r>
            <w:r w:rsidRPr="00E1032D">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5CDADCE" w14:textId="77777777" w:rsidR="002B0690" w:rsidRPr="005C1583" w:rsidRDefault="002B0690" w:rsidP="003B7C35">
            <w:pPr>
              <w:rPr>
                <w:color w:val="262626" w:themeColor="text1" w:themeTint="D9"/>
              </w:rPr>
            </w:pPr>
            <w:r w:rsidRPr="00775C6C">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E91A994" w14:textId="77777777" w:rsidR="002B0690" w:rsidRPr="005C1583" w:rsidRDefault="002B0690" w:rsidP="003B7C35">
            <w:pPr>
              <w:rPr>
                <w:color w:val="262626" w:themeColor="text1" w:themeTint="D9"/>
              </w:rPr>
            </w:pPr>
            <w:r w:rsidRPr="005C1583">
              <w:rPr>
                <w:rFonts w:hint="eastAsia"/>
                <w:color w:val="262626" w:themeColor="text1" w:themeTint="D9"/>
              </w:rPr>
              <w:t>流量计</w:t>
            </w:r>
            <w:r w:rsidRPr="005C1583">
              <w:rPr>
                <w:color w:val="262626" w:themeColor="text1" w:themeTint="D9"/>
              </w:rPr>
              <w:t>O2</w:t>
            </w:r>
            <w:r w:rsidRPr="005C1583">
              <w:rPr>
                <w:rFonts w:hint="eastAsia"/>
                <w:color w:val="262626" w:themeColor="text1" w:themeTint="D9"/>
              </w:rPr>
              <w:t>值</w:t>
            </w:r>
          </w:p>
        </w:tc>
      </w:tr>
      <w:tr w:rsidR="002B0690" w:rsidRPr="003777CA" w14:paraId="386AD1D9" w14:textId="77777777" w:rsidTr="00FC2914">
        <w:tc>
          <w:tcPr>
            <w:tcW w:w="729" w:type="dxa"/>
            <w:tcBorders>
              <w:top w:val="single" w:sz="6" w:space="0" w:color="auto"/>
              <w:left w:val="single" w:sz="6" w:space="0" w:color="auto"/>
              <w:bottom w:val="single" w:sz="6" w:space="0" w:color="auto"/>
              <w:right w:val="single" w:sz="6" w:space="0" w:color="auto"/>
            </w:tcBorders>
          </w:tcPr>
          <w:p w14:paraId="497D99D4"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2832CA9" w14:textId="77777777" w:rsidR="002B0690" w:rsidRPr="005C1583" w:rsidRDefault="002B0690" w:rsidP="003B7C35">
            <w:pPr>
              <w:rPr>
                <w:color w:val="262626" w:themeColor="text1" w:themeTint="D9"/>
              </w:rPr>
            </w:pPr>
            <w:r w:rsidRPr="005C1583">
              <w:rPr>
                <w:color w:val="262626" w:themeColor="text1" w:themeTint="D9"/>
              </w:rPr>
              <w:t>hjo2</w:t>
            </w:r>
          </w:p>
        </w:tc>
        <w:tc>
          <w:tcPr>
            <w:tcW w:w="2835" w:type="dxa"/>
            <w:tcBorders>
              <w:top w:val="single" w:sz="6" w:space="0" w:color="auto"/>
              <w:left w:val="single" w:sz="6" w:space="0" w:color="auto"/>
              <w:bottom w:val="single" w:sz="6" w:space="0" w:color="auto"/>
              <w:right w:val="single" w:sz="6" w:space="0" w:color="auto"/>
            </w:tcBorders>
          </w:tcPr>
          <w:p w14:paraId="2D5536A6"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91E3D78"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8290327" w14:textId="77777777" w:rsidR="002B0690" w:rsidRPr="005C1583" w:rsidRDefault="002B0690" w:rsidP="003B7C35">
            <w:pPr>
              <w:rPr>
                <w:color w:val="262626" w:themeColor="text1" w:themeTint="D9"/>
              </w:rPr>
            </w:pPr>
            <w:r w:rsidRPr="005C1583">
              <w:rPr>
                <w:rFonts w:hint="eastAsia"/>
                <w:color w:val="262626" w:themeColor="text1" w:themeTint="D9"/>
              </w:rPr>
              <w:t>环境</w:t>
            </w:r>
            <w:r w:rsidRPr="005C1583">
              <w:rPr>
                <w:color w:val="262626" w:themeColor="text1" w:themeTint="D9"/>
              </w:rPr>
              <w:t xml:space="preserve">O2 </w:t>
            </w:r>
            <w:r w:rsidRPr="005C1583">
              <w:rPr>
                <w:rFonts w:hint="eastAsia"/>
                <w:color w:val="262626" w:themeColor="text1" w:themeTint="D9"/>
              </w:rPr>
              <w:t>浓度</w:t>
            </w:r>
          </w:p>
        </w:tc>
      </w:tr>
      <w:tr w:rsidR="002B0690" w:rsidRPr="003777CA" w14:paraId="36792BDF" w14:textId="77777777" w:rsidTr="00FC2914">
        <w:tc>
          <w:tcPr>
            <w:tcW w:w="729" w:type="dxa"/>
            <w:tcBorders>
              <w:top w:val="single" w:sz="6" w:space="0" w:color="auto"/>
              <w:left w:val="single" w:sz="6" w:space="0" w:color="auto"/>
              <w:bottom w:val="single" w:sz="6" w:space="0" w:color="auto"/>
              <w:right w:val="single" w:sz="6" w:space="0" w:color="auto"/>
            </w:tcBorders>
          </w:tcPr>
          <w:p w14:paraId="75015423"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F05A88B" w14:textId="77777777" w:rsidR="002B0690" w:rsidRPr="005C1583" w:rsidRDefault="002B0690" w:rsidP="003B7C35">
            <w:pPr>
              <w:rPr>
                <w:color w:val="262626" w:themeColor="text1" w:themeTint="D9"/>
              </w:rPr>
            </w:pPr>
            <w:proofErr w:type="spellStart"/>
            <w:r w:rsidRPr="005C1583">
              <w:rPr>
                <w:color w:val="262626" w:themeColor="text1" w:themeTint="D9"/>
              </w:rPr>
              <w:t>lljwd</w:t>
            </w:r>
            <w:proofErr w:type="spellEnd"/>
          </w:p>
        </w:tc>
        <w:tc>
          <w:tcPr>
            <w:tcW w:w="2835" w:type="dxa"/>
            <w:tcBorders>
              <w:top w:val="single" w:sz="6" w:space="0" w:color="auto"/>
              <w:left w:val="single" w:sz="6" w:space="0" w:color="auto"/>
              <w:bottom w:val="single" w:sz="6" w:space="0" w:color="auto"/>
              <w:right w:val="single" w:sz="6" w:space="0" w:color="auto"/>
            </w:tcBorders>
          </w:tcPr>
          <w:p w14:paraId="271FB0A4"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5C85CBF"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29AC4B4" w14:textId="77777777" w:rsidR="002B0690" w:rsidRPr="005C1583" w:rsidRDefault="002B0690" w:rsidP="003B7C35">
            <w:pPr>
              <w:rPr>
                <w:color w:val="262626" w:themeColor="text1" w:themeTint="D9"/>
              </w:rPr>
            </w:pPr>
            <w:r w:rsidRPr="005C1583">
              <w:rPr>
                <w:rFonts w:hint="eastAsia"/>
                <w:color w:val="262626" w:themeColor="text1" w:themeTint="D9"/>
              </w:rPr>
              <w:t>流量计温度</w:t>
            </w:r>
          </w:p>
        </w:tc>
      </w:tr>
      <w:tr w:rsidR="002B0690" w:rsidRPr="003777CA" w14:paraId="33CEB88A" w14:textId="77777777" w:rsidTr="00FC2914">
        <w:tc>
          <w:tcPr>
            <w:tcW w:w="729" w:type="dxa"/>
            <w:tcBorders>
              <w:top w:val="single" w:sz="6" w:space="0" w:color="auto"/>
              <w:left w:val="single" w:sz="6" w:space="0" w:color="auto"/>
              <w:bottom w:val="single" w:sz="6" w:space="0" w:color="auto"/>
              <w:right w:val="single" w:sz="6" w:space="0" w:color="auto"/>
            </w:tcBorders>
          </w:tcPr>
          <w:p w14:paraId="6194D4DD"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5B70DBC" w14:textId="77777777" w:rsidR="002B0690" w:rsidRPr="005C1583" w:rsidRDefault="002B0690" w:rsidP="003B7C35">
            <w:pPr>
              <w:rPr>
                <w:color w:val="262626" w:themeColor="text1" w:themeTint="D9"/>
              </w:rPr>
            </w:pPr>
            <w:proofErr w:type="spellStart"/>
            <w:r w:rsidRPr="005C1583">
              <w:rPr>
                <w:color w:val="262626" w:themeColor="text1" w:themeTint="D9"/>
              </w:rPr>
              <w:t>lljqy</w:t>
            </w:r>
            <w:proofErr w:type="spellEnd"/>
          </w:p>
        </w:tc>
        <w:tc>
          <w:tcPr>
            <w:tcW w:w="2835" w:type="dxa"/>
            <w:tcBorders>
              <w:top w:val="single" w:sz="6" w:space="0" w:color="auto"/>
              <w:left w:val="single" w:sz="6" w:space="0" w:color="auto"/>
              <w:bottom w:val="single" w:sz="6" w:space="0" w:color="auto"/>
              <w:right w:val="single" w:sz="6" w:space="0" w:color="auto"/>
            </w:tcBorders>
          </w:tcPr>
          <w:p w14:paraId="7A96AAE7"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127564F"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D26C7E0" w14:textId="77777777" w:rsidR="002B0690" w:rsidRPr="005C1583" w:rsidRDefault="002B0690" w:rsidP="003B7C35">
            <w:pPr>
              <w:rPr>
                <w:color w:val="262626" w:themeColor="text1" w:themeTint="D9"/>
              </w:rPr>
            </w:pPr>
            <w:r w:rsidRPr="005C1583">
              <w:rPr>
                <w:rFonts w:hint="eastAsia"/>
                <w:color w:val="262626" w:themeColor="text1" w:themeTint="D9"/>
              </w:rPr>
              <w:t>流量计压力</w:t>
            </w:r>
          </w:p>
        </w:tc>
      </w:tr>
      <w:tr w:rsidR="002B0690" w:rsidRPr="003777CA" w14:paraId="5DB63D63" w14:textId="77777777" w:rsidTr="00FC2914">
        <w:tc>
          <w:tcPr>
            <w:tcW w:w="729" w:type="dxa"/>
            <w:tcBorders>
              <w:top w:val="single" w:sz="6" w:space="0" w:color="auto"/>
              <w:left w:val="single" w:sz="6" w:space="0" w:color="auto"/>
              <w:bottom w:val="single" w:sz="6" w:space="0" w:color="auto"/>
              <w:right w:val="single" w:sz="6" w:space="0" w:color="auto"/>
            </w:tcBorders>
          </w:tcPr>
          <w:p w14:paraId="1C8A551C"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1EFD7E3" w14:textId="77777777" w:rsidR="002B0690" w:rsidRPr="005C1583" w:rsidRDefault="002B0690" w:rsidP="003B7C35">
            <w:pPr>
              <w:rPr>
                <w:color w:val="262626" w:themeColor="text1" w:themeTint="D9"/>
              </w:rPr>
            </w:pPr>
            <w:proofErr w:type="spellStart"/>
            <w:r w:rsidRPr="005C1583">
              <w:rPr>
                <w:color w:val="262626" w:themeColor="text1" w:themeTint="D9"/>
              </w:rPr>
              <w:t>hcpfzl</w:t>
            </w:r>
            <w:proofErr w:type="spellEnd"/>
          </w:p>
        </w:tc>
        <w:tc>
          <w:tcPr>
            <w:tcW w:w="2835" w:type="dxa"/>
            <w:tcBorders>
              <w:top w:val="single" w:sz="6" w:space="0" w:color="auto"/>
              <w:left w:val="single" w:sz="6" w:space="0" w:color="auto"/>
              <w:bottom w:val="single" w:sz="6" w:space="0" w:color="auto"/>
              <w:right w:val="single" w:sz="6" w:space="0" w:color="auto"/>
            </w:tcBorders>
          </w:tcPr>
          <w:p w14:paraId="6939C23B"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7DD3610"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C6FF27C" w14:textId="77777777" w:rsidR="002B0690" w:rsidRPr="005C1583" w:rsidRDefault="002B0690" w:rsidP="003B7C35">
            <w:pPr>
              <w:rPr>
                <w:color w:val="262626" w:themeColor="text1" w:themeTint="D9"/>
              </w:rPr>
            </w:pPr>
            <w:r w:rsidRPr="005C1583">
              <w:rPr>
                <w:color w:val="262626" w:themeColor="text1" w:themeTint="D9"/>
              </w:rPr>
              <w:t xml:space="preserve">HC </w:t>
            </w:r>
            <w:r w:rsidRPr="005C1583">
              <w:rPr>
                <w:rFonts w:hint="eastAsia"/>
                <w:color w:val="262626" w:themeColor="text1" w:themeTint="D9"/>
              </w:rPr>
              <w:t>排放质量</w:t>
            </w:r>
          </w:p>
        </w:tc>
      </w:tr>
      <w:tr w:rsidR="002B0690" w:rsidRPr="003777CA" w14:paraId="1A09ADBB" w14:textId="77777777" w:rsidTr="00FC2914">
        <w:tc>
          <w:tcPr>
            <w:tcW w:w="729" w:type="dxa"/>
            <w:tcBorders>
              <w:top w:val="single" w:sz="6" w:space="0" w:color="auto"/>
              <w:left w:val="single" w:sz="6" w:space="0" w:color="auto"/>
              <w:bottom w:val="single" w:sz="6" w:space="0" w:color="auto"/>
              <w:right w:val="single" w:sz="6" w:space="0" w:color="auto"/>
            </w:tcBorders>
          </w:tcPr>
          <w:p w14:paraId="335DDD9A"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30B203B" w14:textId="77777777" w:rsidR="002B0690" w:rsidRPr="005C1583" w:rsidRDefault="002B0690" w:rsidP="003B7C35">
            <w:pPr>
              <w:rPr>
                <w:color w:val="262626" w:themeColor="text1" w:themeTint="D9"/>
              </w:rPr>
            </w:pPr>
            <w:proofErr w:type="spellStart"/>
            <w:r w:rsidRPr="005C1583">
              <w:rPr>
                <w:color w:val="262626" w:themeColor="text1" w:themeTint="D9"/>
              </w:rPr>
              <w:t>noxpfzl</w:t>
            </w:r>
            <w:proofErr w:type="spellEnd"/>
          </w:p>
        </w:tc>
        <w:tc>
          <w:tcPr>
            <w:tcW w:w="2835" w:type="dxa"/>
            <w:tcBorders>
              <w:top w:val="single" w:sz="6" w:space="0" w:color="auto"/>
              <w:left w:val="single" w:sz="6" w:space="0" w:color="auto"/>
              <w:bottom w:val="single" w:sz="6" w:space="0" w:color="auto"/>
              <w:right w:val="single" w:sz="6" w:space="0" w:color="auto"/>
            </w:tcBorders>
          </w:tcPr>
          <w:p w14:paraId="4CE0559E"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541749A"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B23087E" w14:textId="77777777" w:rsidR="002B0690" w:rsidRPr="005C1583" w:rsidRDefault="002B0690" w:rsidP="003B7C35">
            <w:pPr>
              <w:rPr>
                <w:color w:val="262626" w:themeColor="text1" w:themeTint="D9"/>
              </w:rPr>
            </w:pPr>
            <w:r w:rsidRPr="005C1583">
              <w:rPr>
                <w:color w:val="262626" w:themeColor="text1" w:themeTint="D9"/>
              </w:rPr>
              <w:t xml:space="preserve">NOx </w:t>
            </w:r>
            <w:r w:rsidRPr="005C1583">
              <w:rPr>
                <w:rFonts w:hint="eastAsia"/>
                <w:color w:val="262626" w:themeColor="text1" w:themeTint="D9"/>
              </w:rPr>
              <w:t>排放质量</w:t>
            </w:r>
          </w:p>
        </w:tc>
      </w:tr>
      <w:tr w:rsidR="002B0690" w:rsidRPr="003777CA" w14:paraId="45055270" w14:textId="77777777" w:rsidTr="00FC2914">
        <w:tc>
          <w:tcPr>
            <w:tcW w:w="729" w:type="dxa"/>
            <w:tcBorders>
              <w:top w:val="single" w:sz="6" w:space="0" w:color="auto"/>
              <w:left w:val="single" w:sz="6" w:space="0" w:color="auto"/>
              <w:bottom w:val="single" w:sz="6" w:space="0" w:color="auto"/>
              <w:right w:val="single" w:sz="6" w:space="0" w:color="auto"/>
            </w:tcBorders>
          </w:tcPr>
          <w:p w14:paraId="005A9E41"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F75C362" w14:textId="77777777" w:rsidR="002B0690" w:rsidRPr="005C1583" w:rsidRDefault="002B0690" w:rsidP="003B7C35">
            <w:pPr>
              <w:rPr>
                <w:color w:val="262626" w:themeColor="text1" w:themeTint="D9"/>
              </w:rPr>
            </w:pPr>
            <w:proofErr w:type="spellStart"/>
            <w:r w:rsidRPr="005C1583">
              <w:rPr>
                <w:color w:val="262626" w:themeColor="text1" w:themeTint="D9"/>
              </w:rPr>
              <w:t>copfzl</w:t>
            </w:r>
            <w:proofErr w:type="spellEnd"/>
          </w:p>
        </w:tc>
        <w:tc>
          <w:tcPr>
            <w:tcW w:w="2835" w:type="dxa"/>
            <w:tcBorders>
              <w:top w:val="single" w:sz="6" w:space="0" w:color="auto"/>
              <w:left w:val="single" w:sz="6" w:space="0" w:color="auto"/>
              <w:bottom w:val="single" w:sz="6" w:space="0" w:color="auto"/>
              <w:right w:val="single" w:sz="6" w:space="0" w:color="auto"/>
            </w:tcBorders>
          </w:tcPr>
          <w:p w14:paraId="53D5610A"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BF8AE13"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E3AE8E4" w14:textId="77777777" w:rsidR="002B0690" w:rsidRPr="005C1583" w:rsidRDefault="002B0690" w:rsidP="003B7C35">
            <w:pPr>
              <w:rPr>
                <w:color w:val="262626" w:themeColor="text1" w:themeTint="D9"/>
              </w:rPr>
            </w:pPr>
            <w:r w:rsidRPr="005C1583">
              <w:rPr>
                <w:color w:val="262626" w:themeColor="text1" w:themeTint="D9"/>
              </w:rPr>
              <w:t xml:space="preserve">CO </w:t>
            </w:r>
            <w:r w:rsidRPr="005C1583">
              <w:rPr>
                <w:rFonts w:hint="eastAsia"/>
                <w:color w:val="262626" w:themeColor="text1" w:themeTint="D9"/>
              </w:rPr>
              <w:t>排放质量</w:t>
            </w:r>
          </w:p>
        </w:tc>
      </w:tr>
      <w:tr w:rsidR="002B0690" w:rsidRPr="003777CA" w14:paraId="5C4FE13E" w14:textId="77777777" w:rsidTr="00FC2914">
        <w:tc>
          <w:tcPr>
            <w:tcW w:w="729" w:type="dxa"/>
            <w:tcBorders>
              <w:top w:val="single" w:sz="6" w:space="0" w:color="auto"/>
              <w:left w:val="single" w:sz="6" w:space="0" w:color="auto"/>
              <w:bottom w:val="single" w:sz="6" w:space="0" w:color="auto"/>
              <w:right w:val="single" w:sz="6" w:space="0" w:color="auto"/>
            </w:tcBorders>
          </w:tcPr>
          <w:p w14:paraId="783863D5"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65AD7B8" w14:textId="77777777" w:rsidR="002B0690" w:rsidRPr="005C1583" w:rsidRDefault="002B0690" w:rsidP="003B7C35">
            <w:pPr>
              <w:rPr>
                <w:color w:val="262626" w:themeColor="text1" w:themeTint="D9"/>
              </w:rPr>
            </w:pPr>
            <w:proofErr w:type="spellStart"/>
            <w:r w:rsidRPr="005C1583">
              <w:rPr>
                <w:color w:val="262626" w:themeColor="text1" w:themeTint="D9"/>
              </w:rPr>
              <w:t>fxyglyl</w:t>
            </w:r>
            <w:proofErr w:type="spellEnd"/>
          </w:p>
        </w:tc>
        <w:tc>
          <w:tcPr>
            <w:tcW w:w="2835" w:type="dxa"/>
            <w:tcBorders>
              <w:top w:val="single" w:sz="6" w:space="0" w:color="auto"/>
              <w:left w:val="single" w:sz="6" w:space="0" w:color="auto"/>
              <w:bottom w:val="single" w:sz="6" w:space="0" w:color="auto"/>
              <w:right w:val="single" w:sz="6" w:space="0" w:color="auto"/>
            </w:tcBorders>
          </w:tcPr>
          <w:p w14:paraId="061272B5"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CC73A76"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21A76E4" w14:textId="77777777" w:rsidR="002B0690" w:rsidRPr="005C1583" w:rsidRDefault="002B0690" w:rsidP="003B7C35">
            <w:pPr>
              <w:rPr>
                <w:color w:val="262626" w:themeColor="text1" w:themeTint="D9"/>
              </w:rPr>
            </w:pPr>
            <w:r w:rsidRPr="005C1583">
              <w:rPr>
                <w:rFonts w:hint="eastAsia"/>
                <w:color w:val="262626" w:themeColor="text1" w:themeTint="D9"/>
              </w:rPr>
              <w:t>分析仪管路压力</w:t>
            </w:r>
          </w:p>
        </w:tc>
      </w:tr>
      <w:tr w:rsidR="002B0690" w:rsidRPr="003777CA" w14:paraId="02B0786B" w14:textId="77777777" w:rsidTr="00FC2914">
        <w:tc>
          <w:tcPr>
            <w:tcW w:w="729" w:type="dxa"/>
            <w:tcBorders>
              <w:top w:val="single" w:sz="6" w:space="0" w:color="auto"/>
              <w:left w:val="single" w:sz="6" w:space="0" w:color="auto"/>
              <w:bottom w:val="single" w:sz="6" w:space="0" w:color="auto"/>
              <w:right w:val="single" w:sz="6" w:space="0" w:color="auto"/>
            </w:tcBorders>
          </w:tcPr>
          <w:p w14:paraId="7F80EE3F" w14:textId="77777777" w:rsidR="002B0690" w:rsidRPr="003777CA" w:rsidRDefault="002B0690" w:rsidP="0095612E">
            <w:pPr>
              <w:pStyle w:val="14"/>
              <w:numPr>
                <w:ilvl w:val="0"/>
                <w:numId w:val="26"/>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040E837" w14:textId="77777777" w:rsidR="002B0690" w:rsidRPr="005C1583" w:rsidRDefault="002B0690" w:rsidP="003B7C35">
            <w:pPr>
              <w:rPr>
                <w:color w:val="262626" w:themeColor="text1" w:themeTint="D9"/>
              </w:rPr>
            </w:pPr>
            <w:proofErr w:type="spellStart"/>
            <w:r w:rsidRPr="005C1583">
              <w:rPr>
                <w:color w:val="262626" w:themeColor="text1" w:themeTint="D9"/>
              </w:rPr>
              <w:t>nl</w:t>
            </w:r>
            <w:proofErr w:type="spellEnd"/>
          </w:p>
        </w:tc>
        <w:tc>
          <w:tcPr>
            <w:tcW w:w="2835" w:type="dxa"/>
            <w:tcBorders>
              <w:top w:val="single" w:sz="6" w:space="0" w:color="auto"/>
              <w:left w:val="single" w:sz="6" w:space="0" w:color="auto"/>
              <w:bottom w:val="single" w:sz="6" w:space="0" w:color="auto"/>
              <w:right w:val="single" w:sz="6" w:space="0" w:color="auto"/>
            </w:tcBorders>
          </w:tcPr>
          <w:p w14:paraId="25194D3D" w14:textId="77777777" w:rsidR="002B0690" w:rsidRPr="005C1583" w:rsidRDefault="002B0690" w:rsidP="003B7C35">
            <w:pPr>
              <w:rPr>
                <w:color w:val="262626" w:themeColor="text1" w:themeTint="D9"/>
              </w:rPr>
            </w:pPr>
            <w:r w:rsidRPr="000B46BA">
              <w:rPr>
                <w:color w:val="262626" w:themeColor="text1" w:themeTint="D9"/>
              </w:rPr>
              <w:t>VarChar</w:t>
            </w:r>
            <w:r w:rsidRPr="000B46BA">
              <w:rPr>
                <w:rFonts w:hint="eastAsia"/>
                <w:color w:val="262626" w:themeColor="text1" w:themeTint="D9"/>
              </w:rPr>
              <w:t>2(4000</w:t>
            </w:r>
            <w:r w:rsidRPr="000B46BA">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6B4ED08" w14:textId="77777777" w:rsidR="002B0690" w:rsidRPr="005C1583" w:rsidRDefault="002B0690" w:rsidP="003B7C35">
            <w:pPr>
              <w:rPr>
                <w:color w:val="262626" w:themeColor="text1" w:themeTint="D9"/>
              </w:rPr>
            </w:pPr>
            <w:r w:rsidRPr="007120D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5F63DDF" w14:textId="77777777" w:rsidR="002B0690" w:rsidRPr="005C1583" w:rsidRDefault="002B0690" w:rsidP="003B7C35">
            <w:pPr>
              <w:rPr>
                <w:color w:val="262626" w:themeColor="text1" w:themeTint="D9"/>
              </w:rPr>
            </w:pPr>
            <w:r w:rsidRPr="005C1583">
              <w:rPr>
                <w:rFonts w:hint="eastAsia"/>
                <w:color w:val="262626" w:themeColor="text1" w:themeTint="D9"/>
              </w:rPr>
              <w:t>扭力</w:t>
            </w:r>
          </w:p>
        </w:tc>
      </w:tr>
      <w:tr w:rsidR="002B0690" w:rsidRPr="003777CA" w14:paraId="27E311A0"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470863A2" w14:textId="77777777" w:rsidR="002B0690" w:rsidRPr="003777CA" w:rsidRDefault="002B0690" w:rsidP="003B7C35">
            <w:pPr>
              <w:pStyle w:val="Default"/>
              <w:jc w:val="center"/>
              <w:rPr>
                <w:color w:val="262626" w:themeColor="text1" w:themeTint="D9"/>
              </w:rPr>
            </w:pPr>
            <w:r w:rsidRPr="003777CA">
              <w:rPr>
                <w:rFonts w:hint="eastAsia"/>
                <w:color w:val="262626" w:themeColor="text1" w:themeTint="D9"/>
                <w:sz w:val="21"/>
                <w:szCs w:val="22"/>
              </w:rPr>
              <w:t>自由加速不透光烟度，检测方法</w:t>
            </w:r>
            <w:r w:rsidRPr="003777CA">
              <w:rPr>
                <w:color w:val="262626" w:themeColor="text1" w:themeTint="D9"/>
                <w:sz w:val="21"/>
                <w:szCs w:val="22"/>
              </w:rPr>
              <w:t>:</w:t>
            </w:r>
            <w:r w:rsidRPr="003777CA">
              <w:rPr>
                <w:color w:val="262626" w:themeColor="text1" w:themeTint="D9"/>
              </w:rPr>
              <w:t>4</w:t>
            </w:r>
          </w:p>
        </w:tc>
      </w:tr>
      <w:tr w:rsidR="002B0690" w:rsidRPr="003777CA" w14:paraId="5046984C"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4D27F473"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10D9CB01" w14:textId="77777777" w:rsidR="002B0690" w:rsidRPr="003777CA" w:rsidRDefault="002B0690" w:rsidP="003B7C35">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0E4D9612"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5182E690"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25D3FABB"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1F7A1038" w14:textId="77777777" w:rsidTr="00FC2914">
        <w:tc>
          <w:tcPr>
            <w:tcW w:w="729" w:type="dxa"/>
            <w:tcBorders>
              <w:top w:val="single" w:sz="6" w:space="0" w:color="auto"/>
              <w:left w:val="single" w:sz="6" w:space="0" w:color="auto"/>
              <w:bottom w:val="single" w:sz="6" w:space="0" w:color="auto"/>
              <w:right w:val="single" w:sz="6" w:space="0" w:color="auto"/>
            </w:tcBorders>
          </w:tcPr>
          <w:p w14:paraId="3F4D7693"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9CAAC83"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0F48DF8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9B411E2"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C1F151F"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71282A30" w14:textId="77777777" w:rsidTr="00FC2914">
        <w:tc>
          <w:tcPr>
            <w:tcW w:w="729" w:type="dxa"/>
            <w:tcBorders>
              <w:top w:val="single" w:sz="6" w:space="0" w:color="auto"/>
              <w:left w:val="single" w:sz="6" w:space="0" w:color="auto"/>
              <w:bottom w:val="single" w:sz="6" w:space="0" w:color="auto"/>
              <w:right w:val="single" w:sz="6" w:space="0" w:color="auto"/>
            </w:tcBorders>
          </w:tcPr>
          <w:p w14:paraId="28CCF289"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9814277"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4EDFC11F"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9009FB2"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7FB5CE9"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0B03261F" w14:textId="77777777" w:rsidTr="00FC2914">
        <w:tc>
          <w:tcPr>
            <w:tcW w:w="729" w:type="dxa"/>
            <w:tcBorders>
              <w:top w:val="single" w:sz="6" w:space="0" w:color="auto"/>
              <w:left w:val="single" w:sz="6" w:space="0" w:color="auto"/>
              <w:bottom w:val="single" w:sz="6" w:space="0" w:color="auto"/>
              <w:right w:val="single" w:sz="6" w:space="0" w:color="auto"/>
            </w:tcBorders>
          </w:tcPr>
          <w:p w14:paraId="2CE76195"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3976B91"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23067CBC"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AEBF0B8"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87E9411"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55225A9A" w14:textId="77777777" w:rsidTr="00FC2914">
        <w:tc>
          <w:tcPr>
            <w:tcW w:w="729" w:type="dxa"/>
            <w:tcBorders>
              <w:top w:val="single" w:sz="6" w:space="0" w:color="auto"/>
              <w:left w:val="single" w:sz="6" w:space="0" w:color="auto"/>
              <w:bottom w:val="single" w:sz="6" w:space="0" w:color="auto"/>
              <w:right w:val="single" w:sz="6" w:space="0" w:color="auto"/>
            </w:tcBorders>
          </w:tcPr>
          <w:p w14:paraId="12DA33DA"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03FBB3"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2BDBE32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DA578C7"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0173393"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0056FA31" w14:textId="77777777" w:rsidTr="00FC2914">
        <w:tc>
          <w:tcPr>
            <w:tcW w:w="729" w:type="dxa"/>
            <w:tcBorders>
              <w:top w:val="single" w:sz="6" w:space="0" w:color="auto"/>
              <w:left w:val="single" w:sz="6" w:space="0" w:color="auto"/>
              <w:bottom w:val="single" w:sz="6" w:space="0" w:color="auto"/>
              <w:right w:val="single" w:sz="6" w:space="0" w:color="auto"/>
            </w:tcBorders>
          </w:tcPr>
          <w:p w14:paraId="21FABBBC"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00E374"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5C22AFE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9C33E29"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2346D6F"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506628AC" w14:textId="77777777" w:rsidTr="00FC2914">
        <w:tc>
          <w:tcPr>
            <w:tcW w:w="729" w:type="dxa"/>
            <w:tcBorders>
              <w:top w:val="single" w:sz="6" w:space="0" w:color="auto"/>
              <w:left w:val="single" w:sz="6" w:space="0" w:color="auto"/>
              <w:bottom w:val="single" w:sz="6" w:space="0" w:color="auto"/>
              <w:right w:val="single" w:sz="6" w:space="0" w:color="auto"/>
            </w:tcBorders>
          </w:tcPr>
          <w:p w14:paraId="23C8EC7D"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6E254436"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26B6BAD0"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B298651"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312B994"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37508A93" w14:textId="77777777" w:rsidTr="00FC2914">
        <w:tc>
          <w:tcPr>
            <w:tcW w:w="729" w:type="dxa"/>
            <w:tcBorders>
              <w:top w:val="single" w:sz="6" w:space="0" w:color="auto"/>
              <w:left w:val="single" w:sz="6" w:space="0" w:color="auto"/>
              <w:bottom w:val="single" w:sz="6" w:space="0" w:color="auto"/>
              <w:right w:val="single" w:sz="6" w:space="0" w:color="auto"/>
            </w:tcBorders>
          </w:tcPr>
          <w:p w14:paraId="7A333A61" w14:textId="77777777" w:rsidR="002B0690" w:rsidRPr="003777CA" w:rsidRDefault="002B0690" w:rsidP="0095612E">
            <w:pPr>
              <w:pStyle w:val="14"/>
              <w:numPr>
                <w:ilvl w:val="0"/>
                <w:numId w:val="27"/>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A538AA9" w14:textId="77777777" w:rsidR="002B0690" w:rsidRPr="003777CA" w:rsidRDefault="002B0690" w:rsidP="003B7C35">
            <w:pPr>
              <w:rPr>
                <w:color w:val="262626" w:themeColor="text1" w:themeTint="D9"/>
              </w:rPr>
            </w:pPr>
            <w:proofErr w:type="spellStart"/>
            <w:r w:rsidRPr="007523DA">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1FB2CC5"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BF13DF5"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0E2C948" w14:textId="77777777" w:rsidR="002B0690" w:rsidRPr="003777CA" w:rsidRDefault="002B0690" w:rsidP="003B7C35">
            <w:pPr>
              <w:rPr>
                <w:color w:val="262626" w:themeColor="text1" w:themeTint="D9"/>
              </w:rPr>
            </w:pPr>
            <w:r w:rsidRPr="007523DA">
              <w:rPr>
                <w:rFonts w:hint="eastAsia"/>
                <w:color w:val="262626" w:themeColor="text1" w:themeTint="D9"/>
              </w:rPr>
              <w:t>工况时间</w:t>
            </w:r>
          </w:p>
        </w:tc>
      </w:tr>
      <w:tr w:rsidR="002B0690" w:rsidRPr="003777CA" w14:paraId="4624AE17" w14:textId="77777777" w:rsidTr="00FC2914">
        <w:tc>
          <w:tcPr>
            <w:tcW w:w="729" w:type="dxa"/>
            <w:tcBorders>
              <w:top w:val="single" w:sz="6" w:space="0" w:color="auto"/>
              <w:left w:val="single" w:sz="6" w:space="0" w:color="auto"/>
              <w:bottom w:val="single" w:sz="6" w:space="0" w:color="auto"/>
              <w:right w:val="single" w:sz="6" w:space="0" w:color="auto"/>
            </w:tcBorders>
          </w:tcPr>
          <w:p w14:paraId="27E104D1" w14:textId="77777777" w:rsidR="002B0690" w:rsidRPr="003777CA" w:rsidRDefault="002B0690" w:rsidP="0095612E">
            <w:pPr>
              <w:pStyle w:val="14"/>
              <w:numPr>
                <w:ilvl w:val="0"/>
                <w:numId w:val="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E82907A" w14:textId="77777777" w:rsidR="002B0690" w:rsidRDefault="002B0690" w:rsidP="003B7C35">
            <w:pPr>
              <w:rPr>
                <w:color w:val="262626" w:themeColor="text1" w:themeTint="D9"/>
              </w:rPr>
            </w:pPr>
            <w:proofErr w:type="spellStart"/>
            <w:r w:rsidRPr="00D54093">
              <w:rPr>
                <w:color w:val="262626" w:themeColor="text1" w:themeTint="D9"/>
              </w:rPr>
              <w:t>gxsxs</w:t>
            </w:r>
            <w:proofErr w:type="spellEnd"/>
          </w:p>
        </w:tc>
        <w:tc>
          <w:tcPr>
            <w:tcW w:w="2835" w:type="dxa"/>
            <w:tcBorders>
              <w:top w:val="single" w:sz="6" w:space="0" w:color="auto"/>
              <w:left w:val="single" w:sz="6" w:space="0" w:color="auto"/>
              <w:bottom w:val="single" w:sz="6" w:space="0" w:color="auto"/>
              <w:right w:val="single" w:sz="6" w:space="0" w:color="auto"/>
            </w:tcBorders>
          </w:tcPr>
          <w:p w14:paraId="71ED8E41" w14:textId="77777777" w:rsidR="002B0690" w:rsidRPr="00D54093" w:rsidRDefault="002B0690" w:rsidP="003B7C35">
            <w:pPr>
              <w:rPr>
                <w:color w:val="262626" w:themeColor="text1" w:themeTint="D9"/>
              </w:rPr>
            </w:pPr>
            <w:r w:rsidRPr="0085100F">
              <w:rPr>
                <w:color w:val="262626" w:themeColor="text1" w:themeTint="D9"/>
              </w:rPr>
              <w:t>VarChar</w:t>
            </w:r>
            <w:r w:rsidRPr="0085100F">
              <w:rPr>
                <w:rFonts w:hint="eastAsia"/>
                <w:color w:val="262626" w:themeColor="text1" w:themeTint="D9"/>
              </w:rPr>
              <w:t>2(4000</w:t>
            </w:r>
            <w:r w:rsidRPr="0085100F">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1775038" w14:textId="77777777" w:rsidR="002B0690" w:rsidRPr="00D54093" w:rsidRDefault="002B0690" w:rsidP="003B7C35">
            <w:pPr>
              <w:rPr>
                <w:color w:val="262626" w:themeColor="text1" w:themeTint="D9"/>
              </w:rPr>
            </w:pPr>
            <w:r w:rsidRPr="004C05E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94D50E2" w14:textId="77777777" w:rsidR="002B0690" w:rsidRPr="003777CA" w:rsidRDefault="002B0690" w:rsidP="003B7C35">
            <w:pPr>
              <w:rPr>
                <w:color w:val="262626" w:themeColor="text1" w:themeTint="D9"/>
              </w:rPr>
            </w:pPr>
            <w:r w:rsidRPr="00D54093">
              <w:rPr>
                <w:rFonts w:hint="eastAsia"/>
                <w:color w:val="262626" w:themeColor="text1" w:themeTint="D9"/>
              </w:rPr>
              <w:t>光吸收系数</w:t>
            </w:r>
          </w:p>
        </w:tc>
      </w:tr>
      <w:tr w:rsidR="002B0690" w:rsidRPr="003777CA" w14:paraId="751C697D" w14:textId="77777777" w:rsidTr="00FC2914">
        <w:tc>
          <w:tcPr>
            <w:tcW w:w="729" w:type="dxa"/>
            <w:tcBorders>
              <w:top w:val="single" w:sz="6" w:space="0" w:color="auto"/>
              <w:left w:val="single" w:sz="6" w:space="0" w:color="auto"/>
              <w:bottom w:val="single" w:sz="6" w:space="0" w:color="auto"/>
              <w:right w:val="single" w:sz="6" w:space="0" w:color="auto"/>
            </w:tcBorders>
          </w:tcPr>
          <w:p w14:paraId="083786D8" w14:textId="77777777" w:rsidR="002B0690" w:rsidRPr="003777CA" w:rsidRDefault="002B0690" w:rsidP="0095612E">
            <w:pPr>
              <w:pStyle w:val="14"/>
              <w:numPr>
                <w:ilvl w:val="0"/>
                <w:numId w:val="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53CC1D1" w14:textId="77777777" w:rsidR="002B0690" w:rsidRDefault="002B0690" w:rsidP="003B7C35">
            <w:pPr>
              <w:rPr>
                <w:color w:val="262626" w:themeColor="text1" w:themeTint="D9"/>
              </w:rPr>
            </w:pPr>
            <w:proofErr w:type="spellStart"/>
            <w:r w:rsidRPr="00D54093">
              <w:rPr>
                <w:color w:val="262626" w:themeColor="text1" w:themeTint="D9"/>
              </w:rPr>
              <w:t>fdjzs</w:t>
            </w:r>
            <w:proofErr w:type="spellEnd"/>
          </w:p>
        </w:tc>
        <w:tc>
          <w:tcPr>
            <w:tcW w:w="2835" w:type="dxa"/>
            <w:tcBorders>
              <w:top w:val="single" w:sz="6" w:space="0" w:color="auto"/>
              <w:left w:val="single" w:sz="6" w:space="0" w:color="auto"/>
              <w:bottom w:val="single" w:sz="6" w:space="0" w:color="auto"/>
              <w:right w:val="single" w:sz="6" w:space="0" w:color="auto"/>
            </w:tcBorders>
          </w:tcPr>
          <w:p w14:paraId="16E4555B" w14:textId="77777777" w:rsidR="002B0690" w:rsidRPr="00D54093" w:rsidRDefault="002B0690" w:rsidP="003B7C35">
            <w:pPr>
              <w:rPr>
                <w:color w:val="262626" w:themeColor="text1" w:themeTint="D9"/>
              </w:rPr>
            </w:pPr>
            <w:r w:rsidRPr="0085100F">
              <w:rPr>
                <w:color w:val="262626" w:themeColor="text1" w:themeTint="D9"/>
              </w:rPr>
              <w:t>VarChar</w:t>
            </w:r>
            <w:r w:rsidRPr="0085100F">
              <w:rPr>
                <w:rFonts w:hint="eastAsia"/>
                <w:color w:val="262626" w:themeColor="text1" w:themeTint="D9"/>
              </w:rPr>
              <w:t>2(4000</w:t>
            </w:r>
            <w:r w:rsidRPr="0085100F">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0AB4326" w14:textId="77777777" w:rsidR="002B0690" w:rsidRPr="00D54093" w:rsidRDefault="002B0690" w:rsidP="003B7C35">
            <w:pPr>
              <w:rPr>
                <w:color w:val="262626" w:themeColor="text1" w:themeTint="D9"/>
              </w:rPr>
            </w:pPr>
            <w:r w:rsidRPr="004C05E4">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53BE065" w14:textId="77777777" w:rsidR="002B0690" w:rsidRPr="003777CA" w:rsidRDefault="002B0690" w:rsidP="003B7C35">
            <w:pPr>
              <w:rPr>
                <w:color w:val="262626" w:themeColor="text1" w:themeTint="D9"/>
              </w:rPr>
            </w:pPr>
            <w:r w:rsidRPr="00D54093">
              <w:rPr>
                <w:rFonts w:hint="eastAsia"/>
                <w:color w:val="262626" w:themeColor="text1" w:themeTint="D9"/>
              </w:rPr>
              <w:t>发动机转速</w:t>
            </w:r>
          </w:p>
        </w:tc>
      </w:tr>
      <w:tr w:rsidR="002B0690" w:rsidRPr="003777CA" w14:paraId="70772AD0" w14:textId="77777777" w:rsidTr="003B7C35">
        <w:tc>
          <w:tcPr>
            <w:tcW w:w="9752" w:type="dxa"/>
            <w:gridSpan w:val="5"/>
            <w:tcBorders>
              <w:top w:val="single" w:sz="6" w:space="0" w:color="auto"/>
              <w:left w:val="single" w:sz="6" w:space="0" w:color="auto"/>
              <w:bottom w:val="single" w:sz="6" w:space="0" w:color="auto"/>
              <w:right w:val="single" w:sz="6" w:space="0" w:color="auto"/>
            </w:tcBorders>
            <w:shd w:val="clear" w:color="auto" w:fill="D9D9D9"/>
          </w:tcPr>
          <w:p w14:paraId="5E07E8B4" w14:textId="77777777" w:rsidR="002B0690" w:rsidRPr="003777CA" w:rsidRDefault="002B0690" w:rsidP="003B7C35">
            <w:pPr>
              <w:pStyle w:val="Default"/>
              <w:jc w:val="center"/>
              <w:rPr>
                <w:color w:val="262626" w:themeColor="text1" w:themeTint="D9"/>
              </w:rPr>
            </w:pPr>
            <w:r w:rsidRPr="003777CA">
              <w:rPr>
                <w:rFonts w:hint="eastAsia"/>
                <w:color w:val="262626" w:themeColor="text1" w:themeTint="D9"/>
                <w:sz w:val="21"/>
                <w:szCs w:val="22"/>
              </w:rPr>
              <w:t>加载减速工况法，检测方法</w:t>
            </w:r>
            <w:r w:rsidRPr="003777CA">
              <w:rPr>
                <w:color w:val="262626" w:themeColor="text1" w:themeTint="D9"/>
                <w:sz w:val="21"/>
                <w:szCs w:val="22"/>
              </w:rPr>
              <w:t>:</w:t>
            </w:r>
            <w:r w:rsidRPr="003777CA">
              <w:rPr>
                <w:rFonts w:hint="eastAsia"/>
                <w:color w:val="262626" w:themeColor="text1" w:themeTint="D9"/>
              </w:rPr>
              <w:t>6</w:t>
            </w:r>
          </w:p>
        </w:tc>
      </w:tr>
      <w:tr w:rsidR="002B0690" w:rsidRPr="003777CA" w14:paraId="255C4FBF" w14:textId="77777777" w:rsidTr="00FC2914">
        <w:tc>
          <w:tcPr>
            <w:tcW w:w="729" w:type="dxa"/>
            <w:tcBorders>
              <w:top w:val="single" w:sz="6" w:space="0" w:color="auto"/>
              <w:left w:val="single" w:sz="6" w:space="0" w:color="auto"/>
              <w:bottom w:val="single" w:sz="6" w:space="0" w:color="auto"/>
              <w:right w:val="single" w:sz="6" w:space="0" w:color="auto"/>
            </w:tcBorders>
            <w:shd w:val="clear" w:color="auto" w:fill="D9D9D9"/>
          </w:tcPr>
          <w:p w14:paraId="26B25D35" w14:textId="77777777" w:rsidR="002B0690" w:rsidRPr="003777CA" w:rsidRDefault="002B0690" w:rsidP="003B7C35">
            <w:pPr>
              <w:jc w:val="center"/>
              <w:rPr>
                <w:color w:val="262626" w:themeColor="text1" w:themeTint="D9"/>
              </w:rPr>
            </w:pPr>
            <w:r w:rsidRPr="003777CA">
              <w:rPr>
                <w:rFonts w:hint="eastAsia"/>
                <w:color w:val="262626" w:themeColor="text1" w:themeTint="D9"/>
              </w:rPr>
              <w:t>序号</w:t>
            </w:r>
          </w:p>
        </w:tc>
        <w:tc>
          <w:tcPr>
            <w:tcW w:w="2219" w:type="dxa"/>
            <w:tcBorders>
              <w:top w:val="single" w:sz="6" w:space="0" w:color="auto"/>
              <w:left w:val="single" w:sz="6" w:space="0" w:color="auto"/>
              <w:bottom w:val="single" w:sz="6" w:space="0" w:color="auto"/>
              <w:right w:val="single" w:sz="6" w:space="0" w:color="auto"/>
            </w:tcBorders>
            <w:shd w:val="clear" w:color="auto" w:fill="D9D9D9"/>
          </w:tcPr>
          <w:p w14:paraId="23AE869C" w14:textId="77777777" w:rsidR="002B0690" w:rsidRPr="003777CA" w:rsidRDefault="002B0690" w:rsidP="003B7C35">
            <w:pPr>
              <w:jc w:val="center"/>
              <w:rPr>
                <w:color w:val="262626" w:themeColor="text1" w:themeTint="D9"/>
              </w:rPr>
            </w:pPr>
            <w:r w:rsidRPr="003777CA">
              <w:rPr>
                <w:rFonts w:hint="eastAsia"/>
                <w:color w:val="262626" w:themeColor="text1" w:themeTint="D9"/>
              </w:rPr>
              <w:t>代码</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796EC5AB" w14:textId="77777777" w:rsidR="002B0690" w:rsidRPr="003777CA" w:rsidRDefault="002B0690" w:rsidP="003B7C35">
            <w:pPr>
              <w:jc w:val="center"/>
              <w:rPr>
                <w:color w:val="262626" w:themeColor="text1" w:themeTint="D9"/>
              </w:rPr>
            </w:pPr>
            <w:r w:rsidRPr="003777CA">
              <w:rPr>
                <w:color w:val="262626" w:themeColor="text1" w:themeTint="D9"/>
              </w:rPr>
              <w:t>数据类型</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9A21766" w14:textId="77777777" w:rsidR="002B0690" w:rsidRPr="003777CA" w:rsidRDefault="002B0690" w:rsidP="003B7C35">
            <w:pPr>
              <w:jc w:val="center"/>
              <w:rPr>
                <w:color w:val="262626" w:themeColor="text1" w:themeTint="D9"/>
              </w:rPr>
            </w:pPr>
            <w:r w:rsidRPr="003777CA">
              <w:rPr>
                <w:color w:val="262626" w:themeColor="text1" w:themeTint="D9"/>
              </w:rPr>
              <w:t>强制</w:t>
            </w:r>
          </w:p>
        </w:tc>
        <w:tc>
          <w:tcPr>
            <w:tcW w:w="2835" w:type="dxa"/>
            <w:tcBorders>
              <w:top w:val="single" w:sz="6" w:space="0" w:color="auto"/>
              <w:left w:val="single" w:sz="6" w:space="0" w:color="auto"/>
              <w:bottom w:val="single" w:sz="6" w:space="0" w:color="auto"/>
              <w:right w:val="single" w:sz="6" w:space="0" w:color="auto"/>
            </w:tcBorders>
            <w:shd w:val="clear" w:color="auto" w:fill="D9D9D9"/>
          </w:tcPr>
          <w:p w14:paraId="4A687BA5" w14:textId="77777777" w:rsidR="002B0690" w:rsidRPr="003777CA" w:rsidRDefault="002B0690" w:rsidP="003B7C35">
            <w:pPr>
              <w:jc w:val="center"/>
              <w:rPr>
                <w:color w:val="262626" w:themeColor="text1" w:themeTint="D9"/>
              </w:rPr>
            </w:pPr>
            <w:r w:rsidRPr="003777CA">
              <w:rPr>
                <w:color w:val="262626" w:themeColor="text1" w:themeTint="D9"/>
              </w:rPr>
              <w:t>注释</w:t>
            </w:r>
          </w:p>
        </w:tc>
      </w:tr>
      <w:tr w:rsidR="002B0690" w:rsidRPr="003777CA" w14:paraId="0705E880" w14:textId="77777777" w:rsidTr="00FC2914">
        <w:tc>
          <w:tcPr>
            <w:tcW w:w="729" w:type="dxa"/>
            <w:tcBorders>
              <w:top w:val="single" w:sz="6" w:space="0" w:color="auto"/>
              <w:left w:val="single" w:sz="6" w:space="0" w:color="auto"/>
              <w:bottom w:val="single" w:sz="6" w:space="0" w:color="auto"/>
              <w:right w:val="single" w:sz="6" w:space="0" w:color="auto"/>
            </w:tcBorders>
          </w:tcPr>
          <w:p w14:paraId="616C0DF4"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96032FE" w14:textId="77777777" w:rsidR="002B0690" w:rsidRPr="003777CA" w:rsidRDefault="002B0690" w:rsidP="003B7C35">
            <w:pPr>
              <w:rPr>
                <w:color w:val="262626" w:themeColor="text1" w:themeTint="D9"/>
              </w:rPr>
            </w:pPr>
            <w:proofErr w:type="spellStart"/>
            <w:r w:rsidRPr="004C7E26">
              <w:rPr>
                <w:color w:val="262626" w:themeColor="text1" w:themeTint="D9"/>
              </w:rPr>
              <w:t>cysx</w:t>
            </w:r>
            <w:proofErr w:type="spellEnd"/>
          </w:p>
        </w:tc>
        <w:tc>
          <w:tcPr>
            <w:tcW w:w="2835" w:type="dxa"/>
            <w:tcBorders>
              <w:top w:val="single" w:sz="6" w:space="0" w:color="auto"/>
              <w:left w:val="single" w:sz="6" w:space="0" w:color="auto"/>
              <w:bottom w:val="single" w:sz="6" w:space="0" w:color="auto"/>
              <w:right w:val="single" w:sz="6" w:space="0" w:color="auto"/>
            </w:tcBorders>
          </w:tcPr>
          <w:p w14:paraId="4A90FC9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3736D6D1"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DDBDEFA" w14:textId="77777777" w:rsidR="002B0690" w:rsidRPr="003777CA" w:rsidRDefault="002B0690" w:rsidP="003B7C35">
            <w:pPr>
              <w:rPr>
                <w:color w:val="262626" w:themeColor="text1" w:themeTint="D9"/>
              </w:rPr>
            </w:pPr>
            <w:r w:rsidRPr="004C7E26">
              <w:rPr>
                <w:rFonts w:hint="eastAsia"/>
                <w:color w:val="262626" w:themeColor="text1" w:themeTint="D9"/>
              </w:rPr>
              <w:t>采样时序</w:t>
            </w:r>
          </w:p>
        </w:tc>
      </w:tr>
      <w:tr w:rsidR="002B0690" w:rsidRPr="003777CA" w14:paraId="2752514D" w14:textId="77777777" w:rsidTr="00FC2914">
        <w:tc>
          <w:tcPr>
            <w:tcW w:w="729" w:type="dxa"/>
            <w:tcBorders>
              <w:top w:val="single" w:sz="6" w:space="0" w:color="auto"/>
              <w:left w:val="single" w:sz="6" w:space="0" w:color="auto"/>
              <w:bottom w:val="single" w:sz="6" w:space="0" w:color="auto"/>
              <w:right w:val="single" w:sz="6" w:space="0" w:color="auto"/>
            </w:tcBorders>
          </w:tcPr>
          <w:p w14:paraId="08B53B83"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BB8CF3B" w14:textId="77777777" w:rsidR="002B0690" w:rsidRPr="003777CA" w:rsidRDefault="002B0690" w:rsidP="003B7C35">
            <w:pPr>
              <w:rPr>
                <w:color w:val="262626" w:themeColor="text1" w:themeTint="D9"/>
              </w:rPr>
            </w:pPr>
            <w:proofErr w:type="spellStart"/>
            <w:r w:rsidRPr="0029609B">
              <w:rPr>
                <w:color w:val="262626" w:themeColor="text1" w:themeTint="D9"/>
              </w:rPr>
              <w:t>gklx</w:t>
            </w:r>
            <w:proofErr w:type="spellEnd"/>
          </w:p>
        </w:tc>
        <w:tc>
          <w:tcPr>
            <w:tcW w:w="2835" w:type="dxa"/>
            <w:tcBorders>
              <w:top w:val="single" w:sz="6" w:space="0" w:color="auto"/>
              <w:left w:val="single" w:sz="6" w:space="0" w:color="auto"/>
              <w:bottom w:val="single" w:sz="6" w:space="0" w:color="auto"/>
              <w:right w:val="single" w:sz="6" w:space="0" w:color="auto"/>
            </w:tcBorders>
          </w:tcPr>
          <w:p w14:paraId="6BF2DE93"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F51ACEE"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B64064B" w14:textId="77777777" w:rsidR="002B0690" w:rsidRPr="003777CA" w:rsidRDefault="002B0690" w:rsidP="003B7C35">
            <w:pPr>
              <w:rPr>
                <w:color w:val="262626" w:themeColor="text1" w:themeTint="D9"/>
              </w:rPr>
            </w:pPr>
            <w:r w:rsidRPr="0029609B">
              <w:rPr>
                <w:rFonts w:hint="eastAsia"/>
                <w:color w:val="262626" w:themeColor="text1" w:themeTint="D9"/>
              </w:rPr>
              <w:t>工况类型</w:t>
            </w:r>
          </w:p>
        </w:tc>
      </w:tr>
      <w:tr w:rsidR="002B0690" w:rsidRPr="003777CA" w14:paraId="25A7C050" w14:textId="77777777" w:rsidTr="00FC2914">
        <w:tc>
          <w:tcPr>
            <w:tcW w:w="729" w:type="dxa"/>
            <w:tcBorders>
              <w:top w:val="single" w:sz="6" w:space="0" w:color="auto"/>
              <w:left w:val="single" w:sz="6" w:space="0" w:color="auto"/>
              <w:bottom w:val="single" w:sz="6" w:space="0" w:color="auto"/>
              <w:right w:val="single" w:sz="6" w:space="0" w:color="auto"/>
            </w:tcBorders>
          </w:tcPr>
          <w:p w14:paraId="1C05B996"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2AD7554" w14:textId="77777777" w:rsidR="002B0690" w:rsidRPr="003777CA" w:rsidRDefault="002B0690" w:rsidP="003B7C35">
            <w:pPr>
              <w:rPr>
                <w:color w:val="262626" w:themeColor="text1" w:themeTint="D9"/>
              </w:rPr>
            </w:pPr>
            <w:proofErr w:type="spellStart"/>
            <w:r w:rsidRPr="0029609B">
              <w:rPr>
                <w:color w:val="262626" w:themeColor="text1" w:themeTint="D9"/>
              </w:rPr>
              <w:t>qcsh</w:t>
            </w:r>
            <w:proofErr w:type="spellEnd"/>
          </w:p>
        </w:tc>
        <w:tc>
          <w:tcPr>
            <w:tcW w:w="2835" w:type="dxa"/>
            <w:tcBorders>
              <w:top w:val="single" w:sz="6" w:space="0" w:color="auto"/>
              <w:left w:val="single" w:sz="6" w:space="0" w:color="auto"/>
              <w:bottom w:val="single" w:sz="6" w:space="0" w:color="auto"/>
              <w:right w:val="single" w:sz="6" w:space="0" w:color="auto"/>
            </w:tcBorders>
          </w:tcPr>
          <w:p w14:paraId="737AD614"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A73B0CE"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5352AC45" w14:textId="77777777" w:rsidR="002B0690" w:rsidRPr="003777CA" w:rsidRDefault="002B0690" w:rsidP="003B7C35">
            <w:pPr>
              <w:rPr>
                <w:color w:val="262626" w:themeColor="text1" w:themeTint="D9"/>
              </w:rPr>
            </w:pPr>
            <w:r w:rsidRPr="0029609B">
              <w:rPr>
                <w:rFonts w:hint="eastAsia"/>
                <w:color w:val="262626" w:themeColor="text1" w:themeTint="D9"/>
              </w:rPr>
              <w:t>全程时序</w:t>
            </w:r>
          </w:p>
        </w:tc>
      </w:tr>
      <w:tr w:rsidR="002B0690" w:rsidRPr="003777CA" w14:paraId="5035D2E8" w14:textId="77777777" w:rsidTr="00FC2914">
        <w:tc>
          <w:tcPr>
            <w:tcW w:w="729" w:type="dxa"/>
            <w:tcBorders>
              <w:top w:val="single" w:sz="6" w:space="0" w:color="auto"/>
              <w:left w:val="single" w:sz="6" w:space="0" w:color="auto"/>
              <w:bottom w:val="single" w:sz="6" w:space="0" w:color="auto"/>
              <w:right w:val="single" w:sz="6" w:space="0" w:color="auto"/>
            </w:tcBorders>
          </w:tcPr>
          <w:p w14:paraId="2F899076"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4B77B8B6" w14:textId="77777777" w:rsidR="002B0690" w:rsidRPr="003777CA" w:rsidRDefault="002B0690" w:rsidP="003B7C35">
            <w:pPr>
              <w:rPr>
                <w:color w:val="262626" w:themeColor="text1" w:themeTint="D9"/>
              </w:rPr>
            </w:pPr>
            <w:r w:rsidRPr="0029609B">
              <w:rPr>
                <w:color w:val="262626" w:themeColor="text1" w:themeTint="D9"/>
              </w:rPr>
              <w:t>wd</w:t>
            </w:r>
          </w:p>
        </w:tc>
        <w:tc>
          <w:tcPr>
            <w:tcW w:w="2835" w:type="dxa"/>
            <w:tcBorders>
              <w:top w:val="single" w:sz="6" w:space="0" w:color="auto"/>
              <w:left w:val="single" w:sz="6" w:space="0" w:color="auto"/>
              <w:bottom w:val="single" w:sz="6" w:space="0" w:color="auto"/>
              <w:right w:val="single" w:sz="6" w:space="0" w:color="auto"/>
            </w:tcBorders>
          </w:tcPr>
          <w:p w14:paraId="4AF600A6"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5A83B4AC"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9B7188F" w14:textId="77777777" w:rsidR="002B0690" w:rsidRPr="003777CA" w:rsidRDefault="002B0690" w:rsidP="003B7C35">
            <w:pPr>
              <w:rPr>
                <w:color w:val="262626" w:themeColor="text1" w:themeTint="D9"/>
              </w:rPr>
            </w:pPr>
            <w:r w:rsidRPr="0029609B">
              <w:rPr>
                <w:rFonts w:hint="eastAsia"/>
                <w:color w:val="262626" w:themeColor="text1" w:themeTint="D9"/>
              </w:rPr>
              <w:t>环境温度</w:t>
            </w:r>
          </w:p>
        </w:tc>
      </w:tr>
      <w:tr w:rsidR="002B0690" w:rsidRPr="003777CA" w14:paraId="2D97F058" w14:textId="77777777" w:rsidTr="00FC2914">
        <w:tc>
          <w:tcPr>
            <w:tcW w:w="729" w:type="dxa"/>
            <w:tcBorders>
              <w:top w:val="single" w:sz="6" w:space="0" w:color="auto"/>
              <w:left w:val="single" w:sz="6" w:space="0" w:color="auto"/>
              <w:bottom w:val="single" w:sz="6" w:space="0" w:color="auto"/>
              <w:right w:val="single" w:sz="6" w:space="0" w:color="auto"/>
            </w:tcBorders>
          </w:tcPr>
          <w:p w14:paraId="3BE8E785"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106BFF7" w14:textId="77777777" w:rsidR="002B0690" w:rsidRPr="003777CA" w:rsidRDefault="002B0690" w:rsidP="003B7C35">
            <w:pPr>
              <w:rPr>
                <w:color w:val="262626" w:themeColor="text1" w:themeTint="D9"/>
              </w:rPr>
            </w:pPr>
            <w:proofErr w:type="spellStart"/>
            <w:r w:rsidRPr="0029609B">
              <w:rPr>
                <w:color w:val="262626" w:themeColor="text1" w:themeTint="D9"/>
              </w:rPr>
              <w:t>qy</w:t>
            </w:r>
            <w:proofErr w:type="spellEnd"/>
          </w:p>
        </w:tc>
        <w:tc>
          <w:tcPr>
            <w:tcW w:w="2835" w:type="dxa"/>
            <w:tcBorders>
              <w:top w:val="single" w:sz="6" w:space="0" w:color="auto"/>
              <w:left w:val="single" w:sz="6" w:space="0" w:color="auto"/>
              <w:bottom w:val="single" w:sz="6" w:space="0" w:color="auto"/>
              <w:right w:val="single" w:sz="6" w:space="0" w:color="auto"/>
            </w:tcBorders>
          </w:tcPr>
          <w:p w14:paraId="2AFF6117"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23C7AA9"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53A6DEE" w14:textId="77777777" w:rsidR="002B0690" w:rsidRPr="003777CA" w:rsidRDefault="002B0690" w:rsidP="003B7C35">
            <w:pPr>
              <w:rPr>
                <w:color w:val="262626" w:themeColor="text1" w:themeTint="D9"/>
              </w:rPr>
            </w:pPr>
            <w:r w:rsidRPr="0029609B">
              <w:rPr>
                <w:rFonts w:hint="eastAsia"/>
                <w:color w:val="262626" w:themeColor="text1" w:themeTint="D9"/>
              </w:rPr>
              <w:t>大气压力</w:t>
            </w:r>
          </w:p>
        </w:tc>
      </w:tr>
      <w:tr w:rsidR="002B0690" w:rsidRPr="003777CA" w14:paraId="53DB1817" w14:textId="77777777" w:rsidTr="00FC2914">
        <w:tc>
          <w:tcPr>
            <w:tcW w:w="729" w:type="dxa"/>
            <w:tcBorders>
              <w:top w:val="single" w:sz="6" w:space="0" w:color="auto"/>
              <w:left w:val="single" w:sz="6" w:space="0" w:color="auto"/>
              <w:bottom w:val="single" w:sz="6" w:space="0" w:color="auto"/>
              <w:right w:val="single" w:sz="6" w:space="0" w:color="auto"/>
            </w:tcBorders>
          </w:tcPr>
          <w:p w14:paraId="38EC323E"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85038EF" w14:textId="77777777" w:rsidR="002B0690" w:rsidRPr="003777CA" w:rsidRDefault="002B0690" w:rsidP="003B7C35">
            <w:pPr>
              <w:rPr>
                <w:color w:val="262626" w:themeColor="text1" w:themeTint="D9"/>
              </w:rPr>
            </w:pPr>
            <w:proofErr w:type="spellStart"/>
            <w:r w:rsidRPr="0029609B">
              <w:rPr>
                <w:color w:val="262626" w:themeColor="text1" w:themeTint="D9"/>
              </w:rPr>
              <w:t>sd</w:t>
            </w:r>
            <w:proofErr w:type="spellEnd"/>
          </w:p>
        </w:tc>
        <w:tc>
          <w:tcPr>
            <w:tcW w:w="2835" w:type="dxa"/>
            <w:tcBorders>
              <w:top w:val="single" w:sz="6" w:space="0" w:color="auto"/>
              <w:left w:val="single" w:sz="6" w:space="0" w:color="auto"/>
              <w:bottom w:val="single" w:sz="6" w:space="0" w:color="auto"/>
              <w:right w:val="single" w:sz="6" w:space="0" w:color="auto"/>
            </w:tcBorders>
          </w:tcPr>
          <w:p w14:paraId="18A4FC72"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C75702B"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05CD16E" w14:textId="77777777" w:rsidR="002B0690" w:rsidRPr="003777CA" w:rsidRDefault="002B0690" w:rsidP="003B7C35">
            <w:pPr>
              <w:rPr>
                <w:color w:val="262626" w:themeColor="text1" w:themeTint="D9"/>
              </w:rPr>
            </w:pPr>
            <w:r w:rsidRPr="0029609B">
              <w:rPr>
                <w:rFonts w:hint="eastAsia"/>
                <w:color w:val="262626" w:themeColor="text1" w:themeTint="D9"/>
              </w:rPr>
              <w:t>相对湿度</w:t>
            </w:r>
          </w:p>
        </w:tc>
      </w:tr>
      <w:tr w:rsidR="002B0690" w:rsidRPr="003777CA" w14:paraId="06D0463A" w14:textId="77777777" w:rsidTr="00FC2914">
        <w:tc>
          <w:tcPr>
            <w:tcW w:w="729" w:type="dxa"/>
            <w:tcBorders>
              <w:top w:val="single" w:sz="6" w:space="0" w:color="auto"/>
              <w:left w:val="single" w:sz="6" w:space="0" w:color="auto"/>
              <w:bottom w:val="single" w:sz="6" w:space="0" w:color="auto"/>
              <w:right w:val="single" w:sz="6" w:space="0" w:color="auto"/>
            </w:tcBorders>
          </w:tcPr>
          <w:p w14:paraId="17380DDD" w14:textId="77777777" w:rsidR="002B0690" w:rsidRPr="003777CA" w:rsidRDefault="002B0690" w:rsidP="0095612E">
            <w:pPr>
              <w:pStyle w:val="14"/>
              <w:numPr>
                <w:ilvl w:val="0"/>
                <w:numId w:val="28"/>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C789327" w14:textId="77777777" w:rsidR="002B0690" w:rsidRPr="003777CA" w:rsidRDefault="002B0690" w:rsidP="003B7C35">
            <w:pPr>
              <w:rPr>
                <w:color w:val="262626" w:themeColor="text1" w:themeTint="D9"/>
              </w:rPr>
            </w:pPr>
            <w:proofErr w:type="spellStart"/>
            <w:r w:rsidRPr="007523DA">
              <w:rPr>
                <w:color w:val="262626" w:themeColor="text1" w:themeTint="D9"/>
              </w:rPr>
              <w:t>gksj</w:t>
            </w:r>
            <w:proofErr w:type="spellEnd"/>
          </w:p>
        </w:tc>
        <w:tc>
          <w:tcPr>
            <w:tcW w:w="2835" w:type="dxa"/>
            <w:tcBorders>
              <w:top w:val="single" w:sz="6" w:space="0" w:color="auto"/>
              <w:left w:val="single" w:sz="6" w:space="0" w:color="auto"/>
              <w:bottom w:val="single" w:sz="6" w:space="0" w:color="auto"/>
              <w:right w:val="single" w:sz="6" w:space="0" w:color="auto"/>
            </w:tcBorders>
          </w:tcPr>
          <w:p w14:paraId="18B21E08" w14:textId="77777777" w:rsidR="002B0690" w:rsidRPr="003777CA" w:rsidRDefault="002B0690" w:rsidP="003B7C35">
            <w:pPr>
              <w:rPr>
                <w:color w:val="262626" w:themeColor="text1" w:themeTint="D9"/>
              </w:rPr>
            </w:pPr>
            <w:r w:rsidRPr="004C7E26">
              <w:rPr>
                <w:color w:val="262626" w:themeColor="text1" w:themeTint="D9"/>
              </w:rPr>
              <w:t>VarChar</w:t>
            </w:r>
            <w:r w:rsidRPr="004C7E26">
              <w:rPr>
                <w:rFonts w:hint="eastAsia"/>
                <w:color w:val="262626" w:themeColor="text1" w:themeTint="D9"/>
              </w:rPr>
              <w:t>2(4000</w:t>
            </w:r>
            <w:r w:rsidRPr="004C7E26">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0436CABD" w14:textId="77777777" w:rsidR="002B0690" w:rsidRPr="003777CA" w:rsidRDefault="002B0690" w:rsidP="003B7C35">
            <w:pPr>
              <w:rPr>
                <w:color w:val="262626" w:themeColor="text1" w:themeTint="D9"/>
              </w:rPr>
            </w:pPr>
            <w:r>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50C601E" w14:textId="77777777" w:rsidR="002B0690" w:rsidRPr="003777CA" w:rsidRDefault="002B0690" w:rsidP="003B7C35">
            <w:pPr>
              <w:rPr>
                <w:color w:val="262626" w:themeColor="text1" w:themeTint="D9"/>
              </w:rPr>
            </w:pPr>
            <w:r w:rsidRPr="007523DA">
              <w:rPr>
                <w:rFonts w:hint="eastAsia"/>
                <w:color w:val="262626" w:themeColor="text1" w:themeTint="D9"/>
              </w:rPr>
              <w:t>工况时间</w:t>
            </w:r>
          </w:p>
        </w:tc>
      </w:tr>
      <w:tr w:rsidR="002B0690" w:rsidRPr="003777CA" w14:paraId="169CF89A" w14:textId="77777777" w:rsidTr="00FC2914">
        <w:tc>
          <w:tcPr>
            <w:tcW w:w="729" w:type="dxa"/>
            <w:tcBorders>
              <w:top w:val="single" w:sz="6" w:space="0" w:color="auto"/>
              <w:left w:val="single" w:sz="6" w:space="0" w:color="auto"/>
              <w:bottom w:val="single" w:sz="6" w:space="0" w:color="auto"/>
              <w:right w:val="single" w:sz="6" w:space="0" w:color="auto"/>
            </w:tcBorders>
          </w:tcPr>
          <w:p w14:paraId="7F22E50D" w14:textId="77777777" w:rsidR="002B0690" w:rsidRPr="003777CA" w:rsidRDefault="002B0690" w:rsidP="003B7C35">
            <w:pPr>
              <w:pStyle w:val="14"/>
              <w:ind w:firstLineChars="100" w:firstLine="210"/>
              <w:rPr>
                <w:color w:val="262626" w:themeColor="text1" w:themeTint="D9"/>
              </w:rPr>
            </w:pPr>
            <w:r>
              <w:rPr>
                <w:rFonts w:hint="eastAsia"/>
                <w:color w:val="262626" w:themeColor="text1" w:themeTint="D9"/>
              </w:rPr>
              <w:t>8</w:t>
            </w:r>
            <w:r>
              <w:rPr>
                <w:color w:val="262626" w:themeColor="text1" w:themeTint="D9"/>
              </w:rPr>
              <w:t xml:space="preserve"> </w:t>
            </w:r>
          </w:p>
        </w:tc>
        <w:tc>
          <w:tcPr>
            <w:tcW w:w="2219" w:type="dxa"/>
            <w:tcBorders>
              <w:top w:val="single" w:sz="6" w:space="0" w:color="auto"/>
              <w:left w:val="single" w:sz="6" w:space="0" w:color="auto"/>
              <w:bottom w:val="single" w:sz="6" w:space="0" w:color="auto"/>
              <w:right w:val="single" w:sz="6" w:space="0" w:color="auto"/>
            </w:tcBorders>
          </w:tcPr>
          <w:p w14:paraId="78BA1696" w14:textId="77777777" w:rsidR="002B0690" w:rsidRPr="003777CA" w:rsidRDefault="002B0690" w:rsidP="003B7C35">
            <w:pPr>
              <w:rPr>
                <w:color w:val="262626" w:themeColor="text1" w:themeTint="D9"/>
              </w:rPr>
            </w:pPr>
            <w:r w:rsidRPr="00D54093">
              <w:rPr>
                <w:color w:val="262626" w:themeColor="text1" w:themeTint="D9"/>
              </w:rPr>
              <w:t>cs</w:t>
            </w:r>
          </w:p>
        </w:tc>
        <w:tc>
          <w:tcPr>
            <w:tcW w:w="2835" w:type="dxa"/>
            <w:tcBorders>
              <w:top w:val="single" w:sz="6" w:space="0" w:color="auto"/>
              <w:left w:val="single" w:sz="6" w:space="0" w:color="auto"/>
              <w:bottom w:val="single" w:sz="6" w:space="0" w:color="auto"/>
              <w:right w:val="single" w:sz="6" w:space="0" w:color="auto"/>
            </w:tcBorders>
          </w:tcPr>
          <w:p w14:paraId="160163DE"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4E60FA5D"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79719CE5" w14:textId="77777777" w:rsidR="002B0690" w:rsidRPr="003777CA" w:rsidRDefault="002B0690" w:rsidP="003B7C35">
            <w:pPr>
              <w:rPr>
                <w:color w:val="262626" w:themeColor="text1" w:themeTint="D9"/>
              </w:rPr>
            </w:pPr>
            <w:r w:rsidRPr="00D54093">
              <w:rPr>
                <w:rFonts w:hint="eastAsia"/>
                <w:color w:val="262626" w:themeColor="text1" w:themeTint="D9"/>
              </w:rPr>
              <w:t>实时车速</w:t>
            </w:r>
          </w:p>
        </w:tc>
      </w:tr>
      <w:tr w:rsidR="002B0690" w:rsidRPr="003777CA" w14:paraId="01FF7A06" w14:textId="77777777" w:rsidTr="00FC2914">
        <w:tc>
          <w:tcPr>
            <w:tcW w:w="729" w:type="dxa"/>
            <w:tcBorders>
              <w:top w:val="single" w:sz="6" w:space="0" w:color="auto"/>
              <w:left w:val="single" w:sz="6" w:space="0" w:color="auto"/>
              <w:bottom w:val="single" w:sz="6" w:space="0" w:color="auto"/>
              <w:right w:val="single" w:sz="6" w:space="0" w:color="auto"/>
            </w:tcBorders>
          </w:tcPr>
          <w:p w14:paraId="1EF9E5B8"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73EE790A" w14:textId="77777777" w:rsidR="002B0690" w:rsidRPr="003777CA" w:rsidRDefault="002B0690" w:rsidP="003B7C35">
            <w:pPr>
              <w:rPr>
                <w:color w:val="262626" w:themeColor="text1" w:themeTint="D9"/>
              </w:rPr>
            </w:pPr>
            <w:proofErr w:type="spellStart"/>
            <w:r w:rsidRPr="00D54093">
              <w:rPr>
                <w:color w:val="262626" w:themeColor="text1" w:themeTint="D9"/>
              </w:rPr>
              <w:t>zs</w:t>
            </w:r>
            <w:proofErr w:type="spellEnd"/>
          </w:p>
        </w:tc>
        <w:tc>
          <w:tcPr>
            <w:tcW w:w="2835" w:type="dxa"/>
            <w:tcBorders>
              <w:top w:val="single" w:sz="6" w:space="0" w:color="auto"/>
              <w:left w:val="single" w:sz="6" w:space="0" w:color="auto"/>
              <w:bottom w:val="single" w:sz="6" w:space="0" w:color="auto"/>
              <w:right w:val="single" w:sz="6" w:space="0" w:color="auto"/>
            </w:tcBorders>
          </w:tcPr>
          <w:p w14:paraId="1EA6737D"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2A949D0"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6381B4BC" w14:textId="77777777" w:rsidR="002B0690" w:rsidRPr="003777CA" w:rsidRDefault="002B0690" w:rsidP="003B7C35">
            <w:pPr>
              <w:rPr>
                <w:color w:val="262626" w:themeColor="text1" w:themeTint="D9"/>
              </w:rPr>
            </w:pPr>
            <w:r w:rsidRPr="00D54093">
              <w:rPr>
                <w:rFonts w:hint="eastAsia"/>
                <w:color w:val="262626" w:themeColor="text1" w:themeTint="D9"/>
              </w:rPr>
              <w:t>发动机转速</w:t>
            </w:r>
          </w:p>
        </w:tc>
      </w:tr>
      <w:tr w:rsidR="002B0690" w:rsidRPr="003777CA" w14:paraId="4DE324A8" w14:textId="77777777" w:rsidTr="00FC2914">
        <w:tc>
          <w:tcPr>
            <w:tcW w:w="729" w:type="dxa"/>
            <w:tcBorders>
              <w:top w:val="single" w:sz="6" w:space="0" w:color="auto"/>
              <w:left w:val="single" w:sz="6" w:space="0" w:color="auto"/>
              <w:bottom w:val="single" w:sz="6" w:space="0" w:color="auto"/>
              <w:right w:val="single" w:sz="6" w:space="0" w:color="auto"/>
            </w:tcBorders>
          </w:tcPr>
          <w:p w14:paraId="40F8F6F8"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A276A2E" w14:textId="77777777" w:rsidR="002B0690" w:rsidRPr="003777CA" w:rsidRDefault="002B0690" w:rsidP="003B7C35">
            <w:pPr>
              <w:rPr>
                <w:color w:val="262626" w:themeColor="text1" w:themeTint="D9"/>
              </w:rPr>
            </w:pPr>
            <w:proofErr w:type="spellStart"/>
            <w:r w:rsidRPr="00D54093">
              <w:rPr>
                <w:color w:val="262626" w:themeColor="text1" w:themeTint="D9"/>
              </w:rPr>
              <w:t>zh</w:t>
            </w:r>
            <w:proofErr w:type="spellEnd"/>
          </w:p>
        </w:tc>
        <w:tc>
          <w:tcPr>
            <w:tcW w:w="2835" w:type="dxa"/>
            <w:tcBorders>
              <w:top w:val="single" w:sz="6" w:space="0" w:color="auto"/>
              <w:left w:val="single" w:sz="6" w:space="0" w:color="auto"/>
              <w:bottom w:val="single" w:sz="6" w:space="0" w:color="auto"/>
              <w:right w:val="single" w:sz="6" w:space="0" w:color="auto"/>
            </w:tcBorders>
          </w:tcPr>
          <w:p w14:paraId="45212846"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412DCCC"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02AD5003" w14:textId="77777777" w:rsidR="002B0690" w:rsidRPr="003777CA" w:rsidRDefault="002B0690" w:rsidP="003B7C35">
            <w:pPr>
              <w:rPr>
                <w:color w:val="262626" w:themeColor="text1" w:themeTint="D9"/>
              </w:rPr>
            </w:pPr>
            <w:r w:rsidRPr="00D54093">
              <w:rPr>
                <w:rFonts w:hint="eastAsia"/>
                <w:color w:val="262626" w:themeColor="text1" w:themeTint="D9"/>
              </w:rPr>
              <w:t>测功机载荷</w:t>
            </w:r>
          </w:p>
        </w:tc>
      </w:tr>
      <w:tr w:rsidR="002B0690" w:rsidRPr="003777CA" w14:paraId="53310DC5" w14:textId="77777777" w:rsidTr="00FC2914">
        <w:tc>
          <w:tcPr>
            <w:tcW w:w="729" w:type="dxa"/>
            <w:tcBorders>
              <w:top w:val="single" w:sz="6" w:space="0" w:color="auto"/>
              <w:left w:val="single" w:sz="6" w:space="0" w:color="auto"/>
              <w:bottom w:val="single" w:sz="6" w:space="0" w:color="auto"/>
              <w:right w:val="single" w:sz="6" w:space="0" w:color="auto"/>
            </w:tcBorders>
          </w:tcPr>
          <w:p w14:paraId="1E022943"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53F5ACDB" w14:textId="77777777" w:rsidR="002B0690" w:rsidRPr="003777CA" w:rsidRDefault="002B0690" w:rsidP="003B7C35">
            <w:pPr>
              <w:rPr>
                <w:color w:val="262626" w:themeColor="text1" w:themeTint="D9"/>
              </w:rPr>
            </w:pPr>
            <w:proofErr w:type="spellStart"/>
            <w:r w:rsidRPr="00D54093">
              <w:rPr>
                <w:color w:val="262626" w:themeColor="text1" w:themeTint="D9"/>
              </w:rPr>
              <w:t>gxsxs</w:t>
            </w:r>
            <w:proofErr w:type="spellEnd"/>
          </w:p>
        </w:tc>
        <w:tc>
          <w:tcPr>
            <w:tcW w:w="2835" w:type="dxa"/>
            <w:tcBorders>
              <w:top w:val="single" w:sz="6" w:space="0" w:color="auto"/>
              <w:left w:val="single" w:sz="6" w:space="0" w:color="auto"/>
              <w:bottom w:val="single" w:sz="6" w:space="0" w:color="auto"/>
              <w:right w:val="single" w:sz="6" w:space="0" w:color="auto"/>
            </w:tcBorders>
          </w:tcPr>
          <w:p w14:paraId="12F52C45"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2B01D52"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961ACDB" w14:textId="77777777" w:rsidR="002B0690" w:rsidRPr="003777CA" w:rsidRDefault="002B0690" w:rsidP="003B7C35">
            <w:pPr>
              <w:rPr>
                <w:color w:val="262626" w:themeColor="text1" w:themeTint="D9"/>
              </w:rPr>
            </w:pPr>
            <w:r w:rsidRPr="00D54093">
              <w:rPr>
                <w:rFonts w:hint="eastAsia"/>
                <w:color w:val="262626" w:themeColor="text1" w:themeTint="D9"/>
              </w:rPr>
              <w:t>光吸收系数</w:t>
            </w:r>
          </w:p>
        </w:tc>
      </w:tr>
      <w:tr w:rsidR="002B0690" w:rsidRPr="003777CA" w14:paraId="115A84AF" w14:textId="77777777" w:rsidTr="00FC2914">
        <w:tc>
          <w:tcPr>
            <w:tcW w:w="729" w:type="dxa"/>
            <w:tcBorders>
              <w:top w:val="single" w:sz="6" w:space="0" w:color="auto"/>
              <w:left w:val="single" w:sz="6" w:space="0" w:color="auto"/>
              <w:bottom w:val="single" w:sz="6" w:space="0" w:color="auto"/>
              <w:right w:val="single" w:sz="6" w:space="0" w:color="auto"/>
            </w:tcBorders>
          </w:tcPr>
          <w:p w14:paraId="1BEA31F5"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028B535B" w14:textId="77777777" w:rsidR="002B0690" w:rsidRDefault="002B0690" w:rsidP="003B7C35">
            <w:pPr>
              <w:rPr>
                <w:color w:val="262626" w:themeColor="text1" w:themeTint="D9"/>
              </w:rPr>
            </w:pPr>
            <w:proofErr w:type="spellStart"/>
            <w:r w:rsidRPr="00D54093">
              <w:rPr>
                <w:color w:val="262626" w:themeColor="text1" w:themeTint="D9"/>
              </w:rPr>
              <w:t>nox</w:t>
            </w:r>
            <w:proofErr w:type="spellEnd"/>
          </w:p>
        </w:tc>
        <w:tc>
          <w:tcPr>
            <w:tcW w:w="2835" w:type="dxa"/>
            <w:tcBorders>
              <w:top w:val="single" w:sz="6" w:space="0" w:color="auto"/>
              <w:left w:val="single" w:sz="6" w:space="0" w:color="auto"/>
              <w:bottom w:val="single" w:sz="6" w:space="0" w:color="auto"/>
              <w:right w:val="single" w:sz="6" w:space="0" w:color="auto"/>
            </w:tcBorders>
          </w:tcPr>
          <w:p w14:paraId="36098B3F"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72FCAC7" w14:textId="77777777" w:rsidR="002B0690" w:rsidRPr="00D54093" w:rsidRDefault="002B0690" w:rsidP="003B7C35">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6F830B6F" w14:textId="77777777" w:rsidR="002B0690" w:rsidRPr="003777CA" w:rsidRDefault="002B0690" w:rsidP="003B7C35">
            <w:pPr>
              <w:rPr>
                <w:color w:val="262626" w:themeColor="text1" w:themeTint="D9"/>
              </w:rPr>
            </w:pPr>
            <w:r w:rsidRPr="00D54093">
              <w:rPr>
                <w:color w:val="262626" w:themeColor="text1" w:themeTint="D9"/>
              </w:rPr>
              <w:t xml:space="preserve">NOx </w:t>
            </w:r>
            <w:r w:rsidRPr="00D54093">
              <w:rPr>
                <w:rFonts w:hint="eastAsia"/>
                <w:color w:val="262626" w:themeColor="text1" w:themeTint="D9"/>
              </w:rPr>
              <w:t>测量值</w:t>
            </w:r>
          </w:p>
        </w:tc>
      </w:tr>
      <w:tr w:rsidR="002B0690" w:rsidRPr="003777CA" w14:paraId="76A508D9" w14:textId="77777777" w:rsidTr="00FC2914">
        <w:tc>
          <w:tcPr>
            <w:tcW w:w="729" w:type="dxa"/>
            <w:tcBorders>
              <w:top w:val="single" w:sz="6" w:space="0" w:color="auto"/>
              <w:left w:val="single" w:sz="6" w:space="0" w:color="auto"/>
              <w:bottom w:val="single" w:sz="6" w:space="0" w:color="auto"/>
              <w:right w:val="single" w:sz="6" w:space="0" w:color="auto"/>
            </w:tcBorders>
          </w:tcPr>
          <w:p w14:paraId="58A0DBA7"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2E178AB5" w14:textId="77777777" w:rsidR="002B0690" w:rsidRDefault="002B0690" w:rsidP="003B7C35">
            <w:pPr>
              <w:rPr>
                <w:color w:val="262626" w:themeColor="text1" w:themeTint="D9"/>
              </w:rPr>
            </w:pPr>
            <w:r w:rsidRPr="00D54093">
              <w:rPr>
                <w:color w:val="262626" w:themeColor="text1" w:themeTint="D9"/>
              </w:rPr>
              <w:t>co2</w:t>
            </w:r>
          </w:p>
        </w:tc>
        <w:tc>
          <w:tcPr>
            <w:tcW w:w="2835" w:type="dxa"/>
            <w:tcBorders>
              <w:top w:val="single" w:sz="6" w:space="0" w:color="auto"/>
              <w:left w:val="single" w:sz="6" w:space="0" w:color="auto"/>
              <w:bottom w:val="single" w:sz="6" w:space="0" w:color="auto"/>
              <w:right w:val="single" w:sz="6" w:space="0" w:color="auto"/>
            </w:tcBorders>
          </w:tcPr>
          <w:p w14:paraId="583110F4"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6D643A41" w14:textId="77777777" w:rsidR="002B0690" w:rsidRPr="00D54093" w:rsidRDefault="002B0690" w:rsidP="003B7C35">
            <w:pPr>
              <w:rPr>
                <w:color w:val="262626" w:themeColor="text1" w:themeTint="D9"/>
              </w:rPr>
            </w:pPr>
            <w:r>
              <w:rPr>
                <w:color w:val="262626" w:themeColor="text1" w:themeTint="D9"/>
              </w:rPr>
              <w:t>FALSE</w:t>
            </w:r>
          </w:p>
        </w:tc>
        <w:tc>
          <w:tcPr>
            <w:tcW w:w="2835" w:type="dxa"/>
            <w:tcBorders>
              <w:top w:val="single" w:sz="6" w:space="0" w:color="auto"/>
              <w:left w:val="single" w:sz="6" w:space="0" w:color="auto"/>
              <w:bottom w:val="single" w:sz="6" w:space="0" w:color="auto"/>
              <w:right w:val="single" w:sz="6" w:space="0" w:color="auto"/>
            </w:tcBorders>
          </w:tcPr>
          <w:p w14:paraId="391BB2BF" w14:textId="77777777" w:rsidR="002B0690" w:rsidRPr="003777CA" w:rsidRDefault="002B0690" w:rsidP="003B7C35">
            <w:pPr>
              <w:rPr>
                <w:color w:val="262626" w:themeColor="text1" w:themeTint="D9"/>
              </w:rPr>
            </w:pPr>
            <w:r w:rsidRPr="00D54093">
              <w:rPr>
                <w:color w:val="262626" w:themeColor="text1" w:themeTint="D9"/>
              </w:rPr>
              <w:t xml:space="preserve">CO2 </w:t>
            </w:r>
            <w:r w:rsidRPr="00D54093">
              <w:rPr>
                <w:rFonts w:hint="eastAsia"/>
                <w:color w:val="262626" w:themeColor="text1" w:themeTint="D9"/>
              </w:rPr>
              <w:t>测量值</w:t>
            </w:r>
          </w:p>
        </w:tc>
      </w:tr>
      <w:tr w:rsidR="002B0690" w:rsidRPr="003777CA" w14:paraId="446E1147" w14:textId="77777777" w:rsidTr="00FC2914">
        <w:tc>
          <w:tcPr>
            <w:tcW w:w="729" w:type="dxa"/>
            <w:tcBorders>
              <w:top w:val="single" w:sz="6" w:space="0" w:color="auto"/>
              <w:left w:val="single" w:sz="6" w:space="0" w:color="auto"/>
              <w:bottom w:val="single" w:sz="6" w:space="0" w:color="auto"/>
              <w:right w:val="single" w:sz="6" w:space="0" w:color="auto"/>
            </w:tcBorders>
          </w:tcPr>
          <w:p w14:paraId="34516744"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1F36E0D" w14:textId="77777777" w:rsidR="002B0690" w:rsidRDefault="002B0690" w:rsidP="003B7C35">
            <w:pPr>
              <w:rPr>
                <w:color w:val="262626" w:themeColor="text1" w:themeTint="D9"/>
              </w:rPr>
            </w:pPr>
            <w:proofErr w:type="spellStart"/>
            <w:r w:rsidRPr="00D54093">
              <w:rPr>
                <w:color w:val="262626" w:themeColor="text1" w:themeTint="D9"/>
              </w:rPr>
              <w:t>nl</w:t>
            </w:r>
            <w:proofErr w:type="spellEnd"/>
          </w:p>
        </w:tc>
        <w:tc>
          <w:tcPr>
            <w:tcW w:w="2835" w:type="dxa"/>
            <w:tcBorders>
              <w:top w:val="single" w:sz="6" w:space="0" w:color="auto"/>
              <w:left w:val="single" w:sz="6" w:space="0" w:color="auto"/>
              <w:bottom w:val="single" w:sz="6" w:space="0" w:color="auto"/>
              <w:right w:val="single" w:sz="6" w:space="0" w:color="auto"/>
            </w:tcBorders>
          </w:tcPr>
          <w:p w14:paraId="62D1B419"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21F718F2"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1F84CB0A" w14:textId="77777777" w:rsidR="002B0690" w:rsidRPr="003777CA" w:rsidRDefault="002B0690" w:rsidP="003B7C35">
            <w:pPr>
              <w:rPr>
                <w:color w:val="262626" w:themeColor="text1" w:themeTint="D9"/>
              </w:rPr>
            </w:pPr>
            <w:r w:rsidRPr="00D54093">
              <w:rPr>
                <w:rFonts w:hint="eastAsia"/>
                <w:color w:val="262626" w:themeColor="text1" w:themeTint="D9"/>
              </w:rPr>
              <w:t>扭力</w:t>
            </w:r>
          </w:p>
        </w:tc>
      </w:tr>
      <w:tr w:rsidR="002B0690" w:rsidRPr="003777CA" w14:paraId="498AAD62" w14:textId="77777777" w:rsidTr="00FC2914">
        <w:tc>
          <w:tcPr>
            <w:tcW w:w="729" w:type="dxa"/>
            <w:tcBorders>
              <w:top w:val="single" w:sz="6" w:space="0" w:color="auto"/>
              <w:left w:val="single" w:sz="6" w:space="0" w:color="auto"/>
              <w:bottom w:val="single" w:sz="6" w:space="0" w:color="auto"/>
              <w:right w:val="single" w:sz="6" w:space="0" w:color="auto"/>
            </w:tcBorders>
          </w:tcPr>
          <w:p w14:paraId="4D99B80B"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1D366360" w14:textId="77777777" w:rsidR="002B0690" w:rsidRPr="003777CA" w:rsidRDefault="002B0690" w:rsidP="003B7C35">
            <w:pPr>
              <w:rPr>
                <w:color w:val="262626" w:themeColor="text1" w:themeTint="D9"/>
              </w:rPr>
            </w:pPr>
            <w:proofErr w:type="spellStart"/>
            <w:r w:rsidRPr="00D54093">
              <w:rPr>
                <w:color w:val="262626" w:themeColor="text1" w:themeTint="D9"/>
              </w:rPr>
              <w:t>nj</w:t>
            </w:r>
            <w:proofErr w:type="spellEnd"/>
          </w:p>
        </w:tc>
        <w:tc>
          <w:tcPr>
            <w:tcW w:w="2835" w:type="dxa"/>
            <w:tcBorders>
              <w:top w:val="single" w:sz="6" w:space="0" w:color="auto"/>
              <w:left w:val="single" w:sz="6" w:space="0" w:color="auto"/>
              <w:bottom w:val="single" w:sz="6" w:space="0" w:color="auto"/>
              <w:right w:val="single" w:sz="6" w:space="0" w:color="auto"/>
            </w:tcBorders>
          </w:tcPr>
          <w:p w14:paraId="4A8F2A7F" w14:textId="77777777" w:rsidR="002B0690" w:rsidRPr="00D54093" w:rsidRDefault="002B0690" w:rsidP="003B7C35">
            <w:pPr>
              <w:rPr>
                <w:color w:val="262626" w:themeColor="text1" w:themeTint="D9"/>
              </w:rPr>
            </w:pPr>
            <w:r w:rsidRPr="007A58B9">
              <w:rPr>
                <w:color w:val="262626" w:themeColor="text1" w:themeTint="D9"/>
              </w:rPr>
              <w:t>VarChar</w:t>
            </w:r>
            <w:r w:rsidRPr="007A58B9">
              <w:rPr>
                <w:rFonts w:hint="eastAsia"/>
                <w:color w:val="262626" w:themeColor="text1" w:themeTint="D9"/>
              </w:rPr>
              <w:t>2(4000</w:t>
            </w:r>
            <w:r w:rsidRPr="007A58B9">
              <w:rPr>
                <w:rFonts w:hint="eastAsia"/>
                <w:color w:val="262626" w:themeColor="text1" w:themeTint="D9"/>
              </w:rPr>
              <w:t>）</w:t>
            </w:r>
          </w:p>
        </w:tc>
        <w:tc>
          <w:tcPr>
            <w:tcW w:w="1134" w:type="dxa"/>
            <w:tcBorders>
              <w:top w:val="single" w:sz="6" w:space="0" w:color="auto"/>
              <w:left w:val="single" w:sz="6" w:space="0" w:color="auto"/>
              <w:bottom w:val="single" w:sz="6" w:space="0" w:color="auto"/>
              <w:right w:val="single" w:sz="6" w:space="0" w:color="auto"/>
            </w:tcBorders>
          </w:tcPr>
          <w:p w14:paraId="715E350F"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46266201" w14:textId="77777777" w:rsidR="002B0690" w:rsidRPr="003777CA" w:rsidRDefault="002B0690" w:rsidP="003B7C35">
            <w:pPr>
              <w:rPr>
                <w:color w:val="262626" w:themeColor="text1" w:themeTint="D9"/>
              </w:rPr>
            </w:pPr>
            <w:r w:rsidRPr="00D54093">
              <w:rPr>
                <w:rFonts w:hint="eastAsia"/>
                <w:color w:val="262626" w:themeColor="text1" w:themeTint="D9"/>
              </w:rPr>
              <w:t>扭矩</w:t>
            </w:r>
          </w:p>
        </w:tc>
      </w:tr>
      <w:tr w:rsidR="002B0690" w:rsidRPr="003777CA" w14:paraId="196A7EDE" w14:textId="77777777" w:rsidTr="00FC2914">
        <w:tc>
          <w:tcPr>
            <w:tcW w:w="729" w:type="dxa"/>
            <w:tcBorders>
              <w:top w:val="single" w:sz="6" w:space="0" w:color="auto"/>
              <w:left w:val="single" w:sz="6" w:space="0" w:color="auto"/>
              <w:bottom w:val="single" w:sz="6" w:space="0" w:color="auto"/>
              <w:right w:val="single" w:sz="6" w:space="0" w:color="auto"/>
            </w:tcBorders>
          </w:tcPr>
          <w:p w14:paraId="682A6D74" w14:textId="77777777" w:rsidR="002B0690" w:rsidRPr="003777CA" w:rsidRDefault="002B0690" w:rsidP="0095612E">
            <w:pPr>
              <w:pStyle w:val="14"/>
              <w:numPr>
                <w:ilvl w:val="0"/>
                <w:numId w:val="29"/>
              </w:numPr>
              <w:ind w:firstLineChars="0"/>
              <w:rPr>
                <w:color w:val="262626" w:themeColor="text1" w:themeTint="D9"/>
              </w:rPr>
            </w:pPr>
          </w:p>
        </w:tc>
        <w:tc>
          <w:tcPr>
            <w:tcW w:w="2219" w:type="dxa"/>
            <w:tcBorders>
              <w:top w:val="single" w:sz="6" w:space="0" w:color="auto"/>
              <w:left w:val="single" w:sz="6" w:space="0" w:color="auto"/>
              <w:bottom w:val="single" w:sz="6" w:space="0" w:color="auto"/>
              <w:right w:val="single" w:sz="6" w:space="0" w:color="auto"/>
            </w:tcBorders>
          </w:tcPr>
          <w:p w14:paraId="3EB5E7B6" w14:textId="77777777" w:rsidR="002B0690" w:rsidRPr="003777CA" w:rsidRDefault="002B0690" w:rsidP="003B7C35">
            <w:pPr>
              <w:rPr>
                <w:color w:val="262626" w:themeColor="text1" w:themeTint="D9"/>
              </w:rPr>
            </w:pPr>
            <w:proofErr w:type="spellStart"/>
            <w:r w:rsidRPr="00D54093">
              <w:rPr>
                <w:color w:val="262626" w:themeColor="text1" w:themeTint="D9"/>
              </w:rPr>
              <w:t>jcsj</w:t>
            </w:r>
            <w:proofErr w:type="spellEnd"/>
          </w:p>
        </w:tc>
        <w:tc>
          <w:tcPr>
            <w:tcW w:w="2835" w:type="dxa"/>
            <w:tcBorders>
              <w:top w:val="single" w:sz="6" w:space="0" w:color="auto"/>
              <w:left w:val="single" w:sz="6" w:space="0" w:color="auto"/>
              <w:bottom w:val="single" w:sz="6" w:space="0" w:color="auto"/>
              <w:right w:val="single" w:sz="6" w:space="0" w:color="auto"/>
            </w:tcBorders>
          </w:tcPr>
          <w:p w14:paraId="63871286" w14:textId="574A882F" w:rsidR="002B0690" w:rsidRPr="00D54093" w:rsidRDefault="007033C8" w:rsidP="003B7C35">
            <w:pPr>
              <w:rPr>
                <w:color w:val="262626" w:themeColor="text1" w:themeTint="D9"/>
              </w:rPr>
            </w:pPr>
            <w:r>
              <w:rPr>
                <w:color w:val="262626" w:themeColor="text1" w:themeTint="D9"/>
              </w:rPr>
              <w:t>N</w:t>
            </w:r>
            <w:r>
              <w:rPr>
                <w:rFonts w:hint="eastAsia"/>
                <w:color w:val="262626" w:themeColor="text1" w:themeTint="D9"/>
              </w:rPr>
              <w:t>umber</w:t>
            </w:r>
          </w:p>
        </w:tc>
        <w:tc>
          <w:tcPr>
            <w:tcW w:w="1134" w:type="dxa"/>
            <w:tcBorders>
              <w:top w:val="single" w:sz="6" w:space="0" w:color="auto"/>
              <w:left w:val="single" w:sz="6" w:space="0" w:color="auto"/>
              <w:bottom w:val="single" w:sz="6" w:space="0" w:color="auto"/>
              <w:right w:val="single" w:sz="6" w:space="0" w:color="auto"/>
            </w:tcBorders>
          </w:tcPr>
          <w:p w14:paraId="4FDE7D9D" w14:textId="77777777" w:rsidR="002B0690" w:rsidRPr="00D54093" w:rsidRDefault="002B0690" w:rsidP="003B7C35">
            <w:pPr>
              <w:rPr>
                <w:color w:val="262626" w:themeColor="text1" w:themeTint="D9"/>
              </w:rPr>
            </w:pPr>
            <w:r w:rsidRPr="00676626">
              <w:rPr>
                <w:color w:val="262626" w:themeColor="text1" w:themeTint="D9"/>
              </w:rPr>
              <w:t>TRUE</w:t>
            </w:r>
          </w:p>
        </w:tc>
        <w:tc>
          <w:tcPr>
            <w:tcW w:w="2835" w:type="dxa"/>
            <w:tcBorders>
              <w:top w:val="single" w:sz="6" w:space="0" w:color="auto"/>
              <w:left w:val="single" w:sz="6" w:space="0" w:color="auto"/>
              <w:bottom w:val="single" w:sz="6" w:space="0" w:color="auto"/>
              <w:right w:val="single" w:sz="6" w:space="0" w:color="auto"/>
            </w:tcBorders>
          </w:tcPr>
          <w:p w14:paraId="2585CF32" w14:textId="77777777" w:rsidR="002B0690" w:rsidRPr="003777CA" w:rsidRDefault="002B0690" w:rsidP="003B7C35">
            <w:pPr>
              <w:rPr>
                <w:color w:val="262626" w:themeColor="text1" w:themeTint="D9"/>
              </w:rPr>
            </w:pPr>
            <w:r w:rsidRPr="00D54093">
              <w:rPr>
                <w:rFonts w:hint="eastAsia"/>
                <w:color w:val="262626" w:themeColor="text1" w:themeTint="D9"/>
              </w:rPr>
              <w:t>检测时间</w:t>
            </w:r>
          </w:p>
        </w:tc>
      </w:tr>
    </w:tbl>
    <w:p w14:paraId="2591CBFD" w14:textId="77777777" w:rsidR="002B0690" w:rsidRDefault="002B0690" w:rsidP="002B0690"/>
    <w:p w14:paraId="589466C8" w14:textId="3FE4BE83" w:rsidR="00DF5F58" w:rsidRPr="003777CA" w:rsidRDefault="00273D9D" w:rsidP="00AF60CB">
      <w:pPr>
        <w:pStyle w:val="22"/>
        <w:numPr>
          <w:ilvl w:val="1"/>
          <w:numId w:val="46"/>
        </w:numPr>
        <w:rPr>
          <w:color w:val="262626" w:themeColor="text1" w:themeTint="D9"/>
        </w:rPr>
      </w:pPr>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sidRPr="003777CA">
        <w:rPr>
          <w:color w:val="262626" w:themeColor="text1" w:themeTint="D9"/>
        </w:rPr>
        <w:t>过程数据</w:t>
      </w:r>
      <w:r w:rsidR="00CC533F" w:rsidRPr="00C531A6">
        <w:rPr>
          <w:rFonts w:hint="eastAsia"/>
          <w:color w:val="262626" w:themeColor="text1" w:themeTint="D9"/>
        </w:rPr>
        <w:t>11C</w:t>
      </w:r>
      <w:r w:rsidR="00CC533F" w:rsidRPr="00C531A6">
        <w:rPr>
          <w:color w:val="262626" w:themeColor="text1" w:themeTint="D9"/>
        </w:rPr>
        <w:t>20</w:t>
      </w:r>
    </w:p>
    <w:p w14:paraId="5037EFB4"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t>命令标识</w:t>
      </w:r>
    </w:p>
    <w:p w14:paraId="0CF3BF8F" w14:textId="77777777" w:rsidR="00DF5F58" w:rsidRPr="003777CA" w:rsidRDefault="00DF5F58" w:rsidP="00DF5F58">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sidR="00CC533F">
        <w:rPr>
          <w:rFonts w:ascii="宋体" w:hAnsi="宋体"/>
          <w:color w:val="262626" w:themeColor="text1" w:themeTint="D9"/>
        </w:rPr>
        <w:t>20</w:t>
      </w:r>
    </w:p>
    <w:p w14:paraId="7E088B64" w14:textId="77777777" w:rsidR="00DF5F58" w:rsidRPr="003777CA" w:rsidRDefault="00DF5F58" w:rsidP="00DF5F58">
      <w:pPr>
        <w:pStyle w:val="41"/>
        <w:ind w:firstLineChars="250" w:firstLine="703"/>
        <w:rPr>
          <w:color w:val="262626" w:themeColor="text1" w:themeTint="D9"/>
        </w:rPr>
      </w:pPr>
      <w:r w:rsidRPr="003777CA">
        <w:rPr>
          <w:rFonts w:hint="eastAsia"/>
          <w:color w:val="262626" w:themeColor="text1" w:themeTint="D9"/>
        </w:rPr>
        <w:lastRenderedPageBreak/>
        <w:t>功能</w:t>
      </w:r>
    </w:p>
    <w:p w14:paraId="28D86F3E" w14:textId="77777777" w:rsidR="00DF5F58" w:rsidRPr="003777CA" w:rsidRDefault="00A10918" w:rsidP="00DF5F58">
      <w:pPr>
        <w:ind w:firstLineChars="550" w:firstLine="1155"/>
        <w:rPr>
          <w:color w:val="262626" w:themeColor="text1" w:themeTint="D9"/>
        </w:rPr>
      </w:pPr>
      <w:r>
        <w:rPr>
          <w:rFonts w:hint="eastAsia"/>
          <w:color w:val="262626" w:themeColor="text1" w:themeTint="D9"/>
        </w:rPr>
        <w:t>上传</w:t>
      </w:r>
      <w:r>
        <w:rPr>
          <w:rFonts w:hint="eastAsia"/>
          <w:color w:val="262626" w:themeColor="text1" w:themeTint="D9"/>
        </w:rPr>
        <w:t>O</w:t>
      </w:r>
      <w:r>
        <w:rPr>
          <w:color w:val="262626" w:themeColor="text1" w:themeTint="D9"/>
        </w:rPr>
        <w:t>BD</w:t>
      </w:r>
      <w:r>
        <w:rPr>
          <w:color w:val="262626" w:themeColor="text1" w:themeTint="D9"/>
        </w:rPr>
        <w:t>过程数据</w:t>
      </w:r>
      <w:r w:rsidR="00DF5F58" w:rsidRPr="003777CA">
        <w:rPr>
          <w:rFonts w:hint="eastAsia"/>
          <w:color w:val="262626" w:themeColor="text1" w:themeTint="D9"/>
        </w:rPr>
        <w:t>。</w:t>
      </w:r>
    </w:p>
    <w:p w14:paraId="1230775E" w14:textId="77777777" w:rsidR="00DF5F58" w:rsidRPr="003777CA" w:rsidRDefault="00DF5F58" w:rsidP="00DF5F58">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685FFC74" w14:textId="77777777" w:rsidR="00DF5F58" w:rsidRPr="003777CA" w:rsidRDefault="00DF5F58" w:rsidP="00BD0D61">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3E8C2ACB" w14:textId="77777777" w:rsidTr="00BD0D61">
        <w:tc>
          <w:tcPr>
            <w:tcW w:w="8080" w:type="dxa"/>
            <w:shd w:val="clear" w:color="auto" w:fill="F2F2F2"/>
          </w:tcPr>
          <w:p w14:paraId="4564EDE5" w14:textId="77777777" w:rsidR="00DF5F58" w:rsidRPr="003777CA" w:rsidRDefault="00DF5F58" w:rsidP="001C575A">
            <w:pPr>
              <w:spacing w:line="200" w:lineRule="exact"/>
              <w:rPr>
                <w:rFonts w:ascii="Courier New" w:hAnsi="Courier New" w:cs="Courier New"/>
                <w:color w:val="262626" w:themeColor="text1" w:themeTint="D9"/>
                <w:szCs w:val="21"/>
              </w:rPr>
            </w:pPr>
          </w:p>
          <w:p w14:paraId="4C07386B"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C0C2CA0"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A18C21B" w14:textId="77777777" w:rsidR="00DF5F58" w:rsidRPr="003777CA" w:rsidRDefault="00D17299" w:rsidP="001C575A">
            <w:pPr>
              <w:ind w:firstLineChars="300" w:firstLine="540"/>
              <w:rPr>
                <w:rFonts w:hAnsi="宋体"/>
                <w:color w:val="262626" w:themeColor="text1" w:themeTint="D9"/>
                <w:sz w:val="18"/>
                <w:szCs w:val="18"/>
              </w:rPr>
            </w:pPr>
            <w:r>
              <w:rPr>
                <w:rFonts w:ascii="Courier New" w:hAnsi="Courier New" w:cs="Courier New" w:hint="eastAsia"/>
                <w:color w:val="262626" w:themeColor="text1" w:themeTint="D9"/>
                <w:sz w:val="18"/>
                <w:szCs w:val="18"/>
              </w:rPr>
              <w:t>&lt;</w:t>
            </w:r>
            <w:proofErr w:type="spellStart"/>
            <w:r>
              <w:rPr>
                <w:rFonts w:ascii="Courier New" w:hAnsi="Courier New" w:cs="Courier New"/>
                <w:color w:val="262626" w:themeColor="text1" w:themeTint="D9"/>
                <w:sz w:val="18"/>
                <w:szCs w:val="18"/>
              </w:rPr>
              <w:t>obd</w:t>
            </w:r>
            <w:proofErr w:type="spellEnd"/>
            <w:r w:rsidR="00DF5F58" w:rsidRPr="003777CA">
              <w:rPr>
                <w:rFonts w:ascii="Courier New" w:hAnsi="Courier New" w:cs="Courier New" w:hint="eastAsia"/>
                <w:color w:val="262626" w:themeColor="text1" w:themeTint="D9"/>
                <w:sz w:val="18"/>
                <w:szCs w:val="18"/>
              </w:rPr>
              <w:t xml:space="preserve">&gt;  </w:t>
            </w:r>
            <w:r w:rsidR="00DF5F58" w:rsidRPr="003777CA">
              <w:rPr>
                <w:rFonts w:hAnsi="宋体"/>
                <w:color w:val="262626" w:themeColor="text1" w:themeTint="D9"/>
                <w:sz w:val="18"/>
                <w:szCs w:val="18"/>
              </w:rPr>
              <w:t>&lt;!</w:t>
            </w:r>
            <w:r w:rsidR="00DF5F58" w:rsidRPr="003777CA">
              <w:rPr>
                <w:rFonts w:hAnsi="宋体"/>
                <w:color w:val="262626" w:themeColor="text1" w:themeTint="D9"/>
                <w:sz w:val="18"/>
                <w:szCs w:val="18"/>
              </w:rPr>
              <w:t>—</w:t>
            </w:r>
            <w:r w:rsidR="00DF5F58" w:rsidRPr="003777CA">
              <w:rPr>
                <w:rFonts w:hAnsi="宋体" w:hint="eastAsia"/>
                <w:color w:val="262626" w:themeColor="text1" w:themeTint="D9"/>
                <w:sz w:val="18"/>
                <w:szCs w:val="18"/>
              </w:rPr>
              <w:t>检测机构授权配置</w:t>
            </w:r>
            <w:r w:rsidR="00DF5F58" w:rsidRPr="003777CA">
              <w:rPr>
                <w:rFonts w:hAnsi="宋体"/>
                <w:color w:val="262626" w:themeColor="text1" w:themeTint="D9"/>
                <w:sz w:val="18"/>
                <w:szCs w:val="18"/>
              </w:rPr>
              <w:t xml:space="preserve"> --&gt; </w:t>
            </w:r>
          </w:p>
          <w:p w14:paraId="72DB4053" w14:textId="77777777" w:rsidR="00DF5F58" w:rsidRPr="003777CA" w:rsidRDefault="00DF5F58" w:rsidP="000658E5">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000658E5"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000658E5"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w:t>
            </w:r>
            <w:r w:rsidR="000658E5" w:rsidRPr="003777CA">
              <w:rPr>
                <w:rFonts w:hAnsi="宋体" w:hint="eastAsia"/>
                <w:color w:val="262626" w:themeColor="text1" w:themeTint="D9"/>
                <w:sz w:val="18"/>
                <w:szCs w:val="18"/>
              </w:rPr>
              <w:t>流水号</w:t>
            </w:r>
            <w:r w:rsidRPr="003777CA">
              <w:rPr>
                <w:rFonts w:hAnsi="宋体"/>
                <w:color w:val="262626" w:themeColor="text1" w:themeTint="D9"/>
                <w:sz w:val="18"/>
                <w:szCs w:val="18"/>
              </w:rPr>
              <w:t xml:space="preserve"> --&gt; </w:t>
            </w:r>
          </w:p>
          <w:p w14:paraId="603FAB08" w14:textId="77777777" w:rsidR="00DF5F58" w:rsidRPr="003777CA" w:rsidRDefault="000658E5" w:rsidP="00D1729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5914DEB" w14:textId="77777777" w:rsidR="00DF5F58" w:rsidRPr="003777CA" w:rsidRDefault="00DF5F58" w:rsidP="001C575A">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D17299">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3266D51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E0986FC" w14:textId="77777777" w:rsidR="00DF5F58" w:rsidRPr="003777CA" w:rsidRDefault="00DF5F58" w:rsidP="001C575A">
            <w:pPr>
              <w:spacing w:line="200" w:lineRule="exact"/>
              <w:rPr>
                <w:rFonts w:ascii="宋体" w:hAnsi="宋体"/>
                <w:color w:val="262626" w:themeColor="text1" w:themeTint="D9"/>
                <w:kern w:val="0"/>
                <w:szCs w:val="21"/>
              </w:rPr>
            </w:pPr>
          </w:p>
        </w:tc>
      </w:tr>
    </w:tbl>
    <w:p w14:paraId="22527EE5" w14:textId="77777777" w:rsidR="00DF5F58" w:rsidRPr="003777CA" w:rsidRDefault="00DF5F58" w:rsidP="00BD0D61">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3777CA" w:rsidRPr="003777CA" w14:paraId="3EFED485" w14:textId="77777777" w:rsidTr="00BD0D61">
        <w:tc>
          <w:tcPr>
            <w:tcW w:w="8080" w:type="dxa"/>
            <w:shd w:val="clear" w:color="auto" w:fill="F2F2F2"/>
          </w:tcPr>
          <w:p w14:paraId="51DAE62A" w14:textId="77777777" w:rsidR="00DF5F58" w:rsidRPr="003777CA" w:rsidRDefault="00DF5F58" w:rsidP="001C575A">
            <w:pPr>
              <w:spacing w:line="200" w:lineRule="exact"/>
              <w:rPr>
                <w:rFonts w:ascii="Courier New" w:hAnsi="Courier New" w:cs="Courier New"/>
                <w:color w:val="262626" w:themeColor="text1" w:themeTint="D9"/>
                <w:szCs w:val="21"/>
              </w:rPr>
            </w:pPr>
          </w:p>
          <w:p w14:paraId="55BCC454"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5C4BA02"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720C35B"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EF351B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sidR="007058B7">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79313FA" w14:textId="77777777" w:rsidR="00DF5F58" w:rsidRPr="003777CA" w:rsidRDefault="00DF5F58" w:rsidP="001C575A">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0723BA1" w14:textId="77777777" w:rsidR="00DF5F58" w:rsidRPr="003777CA" w:rsidRDefault="00DF5F58" w:rsidP="001C575A">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9667936" w14:textId="77777777" w:rsidR="00DF5F58" w:rsidRPr="003777CA" w:rsidRDefault="00DF5F58" w:rsidP="001C575A">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B44F1D9" w14:textId="77777777" w:rsidR="00DF5F58" w:rsidRPr="003777CA" w:rsidRDefault="00DF5F58" w:rsidP="001C575A">
            <w:pPr>
              <w:spacing w:line="200" w:lineRule="exact"/>
              <w:rPr>
                <w:rFonts w:ascii="宋体" w:hAnsi="宋体"/>
                <w:color w:val="262626" w:themeColor="text1" w:themeTint="D9"/>
                <w:kern w:val="0"/>
                <w:szCs w:val="21"/>
              </w:rPr>
            </w:pPr>
          </w:p>
        </w:tc>
      </w:tr>
    </w:tbl>
    <w:p w14:paraId="512BBF1E" w14:textId="77777777" w:rsidR="004D3729" w:rsidRPr="003777CA" w:rsidRDefault="004D3729" w:rsidP="004D3729">
      <w:pPr>
        <w:pStyle w:val="41"/>
        <w:ind w:firstLineChars="200" w:firstLine="562"/>
        <w:rPr>
          <w:color w:val="262626" w:themeColor="text1" w:themeTint="D9"/>
        </w:rPr>
      </w:pPr>
      <w:r w:rsidRPr="003777CA">
        <w:rPr>
          <w:rFonts w:hint="eastAsia"/>
          <w:color w:val="262626" w:themeColor="text1" w:themeTint="D9"/>
        </w:rPr>
        <w:t>节点说明</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01"/>
        <w:gridCol w:w="1275"/>
        <w:gridCol w:w="1985"/>
        <w:gridCol w:w="1701"/>
      </w:tblGrid>
      <w:tr w:rsidR="000658E5" w:rsidRPr="003777CA" w14:paraId="7DE0BC10" w14:textId="77777777" w:rsidTr="00F55C49">
        <w:trPr>
          <w:trHeight w:val="20"/>
        </w:trPr>
        <w:tc>
          <w:tcPr>
            <w:tcW w:w="644" w:type="dxa"/>
            <w:shd w:val="clear" w:color="auto" w:fill="BFBFBF"/>
          </w:tcPr>
          <w:p w14:paraId="164FC2B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0CED674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01" w:type="dxa"/>
            <w:shd w:val="clear" w:color="auto" w:fill="BFBFBF"/>
          </w:tcPr>
          <w:p w14:paraId="0AA0F51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75" w:type="dxa"/>
            <w:shd w:val="clear" w:color="auto" w:fill="BFBFBF"/>
          </w:tcPr>
          <w:p w14:paraId="5BE7B12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1985" w:type="dxa"/>
            <w:shd w:val="clear" w:color="auto" w:fill="BFBFBF"/>
          </w:tcPr>
          <w:p w14:paraId="6283DC5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701" w:type="dxa"/>
            <w:shd w:val="clear" w:color="auto" w:fill="BFBFBF"/>
          </w:tcPr>
          <w:p w14:paraId="77A7DD4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0658E5" w:rsidRPr="003777CA" w14:paraId="3499FBC1"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19BB8E9"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E11894D"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jylsh</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1CD33D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784A123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n</w:t>
            </w:r>
            <w:r w:rsidRPr="003777CA">
              <w:rPr>
                <w:rFonts w:ascii="宋体" w:hAnsi="宋体" w:hint="eastAsia"/>
                <w:color w:val="262626" w:themeColor="text1" w:themeTint="D9"/>
                <w:szCs w:val="21"/>
              </w:rPr>
              <w:t>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CA9F61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F539578"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00C2EB42"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25BE8D1"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AFF5B43" w14:textId="77777777" w:rsidR="000658E5" w:rsidRPr="003777CA" w:rsidRDefault="000E642E" w:rsidP="00F55C49">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w:t>
            </w:r>
            <w:r w:rsidRPr="003777CA">
              <w:rPr>
                <w:rFonts w:ascii="宋体" w:hAnsi="宋体" w:hint="eastAsia"/>
                <w:color w:val="262626" w:themeColor="text1" w:themeTint="D9"/>
                <w:szCs w:val="21"/>
              </w:rPr>
              <w:t>ccs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15D022A" w14:textId="77777777" w:rsidR="000658E5" w:rsidRPr="003777CA" w:rsidRDefault="000658E5" w:rsidP="00283B8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number</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4828E39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3B00BF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3C8FDF1"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3D2D1AEB"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0C7FB3F"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2FE898A"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cyds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19EF366C" w14:textId="77777777" w:rsidR="000658E5" w:rsidRPr="003777CA" w:rsidRDefault="00283B86" w:rsidP="00F55C49">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907850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088504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采样总点数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87CF76F"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08BA5B02"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66E7431"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66C2A41"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cysx</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E9DF12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5C385FF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9C5A26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以时序类别分类按顺序自增</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DF41AF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以半角逗号隔开数字字符串存储</w:t>
            </w:r>
          </w:p>
        </w:tc>
      </w:tr>
      <w:tr w:rsidR="000658E5" w:rsidRPr="003777CA" w14:paraId="089FD4E5"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0420BD4"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0CCB562"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sjxl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85743B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6CCEE5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EE1326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 xml:space="preserve">全程时序 格式为 </w:t>
            </w:r>
            <w:proofErr w:type="spellStart"/>
            <w:r w:rsidRPr="003777CA">
              <w:rPr>
                <w:rFonts w:ascii="宋体" w:hAnsi="宋体"/>
                <w:color w:val="262626" w:themeColor="text1" w:themeTint="D9"/>
                <w:szCs w:val="21"/>
              </w:rPr>
              <w:t>yyyy</w:t>
            </w:r>
            <w:proofErr w:type="spellEnd"/>
            <w:r w:rsidRPr="003777CA">
              <w:rPr>
                <w:rFonts w:ascii="宋体" w:hAnsi="宋体"/>
                <w:color w:val="262626" w:themeColor="text1" w:themeTint="D9"/>
                <w:szCs w:val="21"/>
              </w:rPr>
              <w:t>-mm-dd</w:t>
            </w:r>
            <w:r w:rsidRPr="003777CA">
              <w:rPr>
                <w:rFonts w:ascii="宋体" w:hAnsi="宋体" w:hint="eastAsia"/>
                <w:color w:val="262626" w:themeColor="text1" w:themeTint="D9"/>
                <w:szCs w:val="21"/>
              </w:rPr>
              <w:t xml:space="preserve"> 24h:mi:ss.fff</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058C58F" w14:textId="77777777" w:rsidR="000658E5" w:rsidRPr="003777CA" w:rsidRDefault="00283B86"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以半角逗号隔开数字字符串存储</w:t>
            </w:r>
          </w:p>
        </w:tc>
      </w:tr>
      <w:tr w:rsidR="000658E5" w:rsidRPr="003777CA" w14:paraId="69650357"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6B715C7"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68CB6329"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jqmkd</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5DA7FD1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10A4B24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14:paraId="1958D2C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节气门绝对开度</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7F9A9C2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50B36511"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33E20F5"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6183369C"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fh</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01D2F63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153B380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14:paraId="1BE20F7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 xml:space="preserve">计算负荷值 </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4A76F57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56B804DB"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D3915AB"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62010873"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qycgqxh</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5CAE20F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1F342B0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vAlign w:val="bottom"/>
          </w:tcPr>
          <w:p w14:paraId="2F63905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前氧传感器信号</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19A47F6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mV/mA</w:t>
            </w:r>
          </w:p>
        </w:tc>
      </w:tr>
      <w:tr w:rsidR="000658E5" w:rsidRPr="003777CA" w14:paraId="799A1A4E"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C9F241E"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0397595"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glkqxs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760912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3EAD253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37A651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过量空气系数（λ）</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985B5BE" w14:textId="77777777" w:rsidR="000658E5" w:rsidRPr="003777CA" w:rsidRDefault="000658E5" w:rsidP="00F55C49">
            <w:pPr>
              <w:spacing w:line="400" w:lineRule="exact"/>
              <w:rPr>
                <w:rFonts w:ascii="宋体" w:hAnsi="宋体"/>
                <w:color w:val="262626" w:themeColor="text1" w:themeTint="D9"/>
                <w:szCs w:val="21"/>
              </w:rPr>
            </w:pPr>
          </w:p>
        </w:tc>
      </w:tr>
      <w:tr w:rsidR="000658E5" w:rsidRPr="003777CA" w14:paraId="58BF82D0"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7F00BD6"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F02E0F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ymkd</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C7E385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4144CAD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7271EA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油门开度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2CEF5F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3C22611A"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60A3D3B"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1DBDED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cs</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B00D93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2A99D72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AE04B5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车速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9B6FD5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km/h</w:t>
            </w:r>
          </w:p>
        </w:tc>
      </w:tr>
      <w:tr w:rsidR="000658E5" w:rsidRPr="003777CA" w14:paraId="6B494831"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DF40282"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510E375"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fdjzs</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3F2DC1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26F331D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5ACC78E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发动机转速</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147D1D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r/min</w:t>
            </w:r>
          </w:p>
        </w:tc>
      </w:tr>
      <w:tr w:rsidR="000658E5" w:rsidRPr="003777CA" w14:paraId="645D6015"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5637702"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3D987A2"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jql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B3507B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4C76350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DDDFC5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进气量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825FCB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g/s</w:t>
            </w:r>
          </w:p>
        </w:tc>
      </w:tr>
      <w:tr w:rsidR="000658E5" w:rsidRPr="003777CA" w14:paraId="4DA52D89"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D3BF0D9"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F93B243"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jqyl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02A90E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C04C7BB"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E6F090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进气压力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4BB39C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kPa</w:t>
            </w:r>
          </w:p>
        </w:tc>
      </w:tr>
      <w:tr w:rsidR="000658E5" w:rsidRPr="003777CA" w14:paraId="513E55B9"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4D0C64C"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854302B"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scgl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0C8C44E"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311FA04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554A9A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发动机输出功率</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BFC185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kw</w:t>
            </w:r>
          </w:p>
        </w:tc>
      </w:tr>
      <w:tr w:rsidR="000658E5" w:rsidRPr="003777CA" w14:paraId="7A1B72E2"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F6B7E76"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9DF500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zyyl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70F051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26436C05"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393D0C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增压压力</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8BD881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kPa</w:t>
            </w:r>
          </w:p>
        </w:tc>
      </w:tr>
      <w:tr w:rsidR="000658E5" w:rsidRPr="003777CA" w14:paraId="35F8BFCA"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A134AB5"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125A5F2"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hyl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C5C047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3125058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450F46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耗油量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BC619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L/100km</w:t>
            </w:r>
          </w:p>
        </w:tc>
      </w:tr>
      <w:tr w:rsidR="000658E5" w:rsidRPr="003777CA" w14:paraId="0DA420B5"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2E26B5F"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33DDDD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no</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773B7F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D65C0E0"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3A4F6B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氮氧传感器浓度</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A98A94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ppm</w:t>
            </w:r>
          </w:p>
        </w:tc>
      </w:tr>
      <w:tr w:rsidR="000658E5" w:rsidRPr="003777CA" w14:paraId="13F9AFCA" w14:textId="77777777" w:rsidTr="00F55C49">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C876D88"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281F9F0"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nsbsl</w:t>
            </w:r>
            <w:proofErr w:type="spellEnd"/>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F5E25A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14:paraId="09D7841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BF302C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尿素喷射量</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4BD79E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L/h</w:t>
            </w:r>
          </w:p>
        </w:tc>
      </w:tr>
      <w:tr w:rsidR="000658E5" w:rsidRPr="003777CA" w14:paraId="498A8ED3" w14:textId="77777777" w:rsidTr="00F55C49">
        <w:trPr>
          <w:trHeight w:val="20"/>
        </w:trPr>
        <w:tc>
          <w:tcPr>
            <w:tcW w:w="644" w:type="dxa"/>
          </w:tcPr>
          <w:p w14:paraId="6CD9A64E"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74CDFAF0"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pqwd</w:t>
            </w:r>
            <w:proofErr w:type="spellEnd"/>
          </w:p>
        </w:tc>
        <w:tc>
          <w:tcPr>
            <w:tcW w:w="1701" w:type="dxa"/>
          </w:tcPr>
          <w:p w14:paraId="1D20CC1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0E424E6C"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20C7445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排气温度</w:t>
            </w:r>
          </w:p>
        </w:tc>
        <w:tc>
          <w:tcPr>
            <w:tcW w:w="1701" w:type="dxa"/>
          </w:tcPr>
          <w:p w14:paraId="1794FBB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2D77E362" w14:textId="77777777" w:rsidTr="00F55C49">
        <w:trPr>
          <w:trHeight w:val="20"/>
        </w:trPr>
        <w:tc>
          <w:tcPr>
            <w:tcW w:w="644" w:type="dxa"/>
          </w:tcPr>
          <w:p w14:paraId="63961695"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0FED3B7B"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klbjqyc</w:t>
            </w:r>
            <w:proofErr w:type="spellEnd"/>
          </w:p>
        </w:tc>
        <w:tc>
          <w:tcPr>
            <w:tcW w:w="1701" w:type="dxa"/>
          </w:tcPr>
          <w:p w14:paraId="1B0F9FFF"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4179C9F6"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7845B16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颗粒捕集器压差</w:t>
            </w:r>
          </w:p>
        </w:tc>
        <w:tc>
          <w:tcPr>
            <w:tcW w:w="1701" w:type="dxa"/>
          </w:tcPr>
          <w:p w14:paraId="24B4218D"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kpa</w:t>
            </w:r>
            <w:proofErr w:type="spellEnd"/>
          </w:p>
        </w:tc>
      </w:tr>
      <w:tr w:rsidR="000658E5" w:rsidRPr="003777CA" w14:paraId="4C0EDF4F" w14:textId="77777777" w:rsidTr="00F55C49">
        <w:trPr>
          <w:trHeight w:val="20"/>
        </w:trPr>
        <w:tc>
          <w:tcPr>
            <w:tcW w:w="644" w:type="dxa"/>
          </w:tcPr>
          <w:p w14:paraId="6B5AF32D"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1B2FF79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egrkd</w:t>
            </w:r>
            <w:proofErr w:type="spellEnd"/>
          </w:p>
        </w:tc>
        <w:tc>
          <w:tcPr>
            <w:tcW w:w="1701" w:type="dxa"/>
          </w:tcPr>
          <w:p w14:paraId="1A3B1C0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68AEF1C9"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1A7EA388"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EGR 开度</w:t>
            </w:r>
          </w:p>
        </w:tc>
        <w:tc>
          <w:tcPr>
            <w:tcW w:w="1701" w:type="dxa"/>
          </w:tcPr>
          <w:p w14:paraId="07546762"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w:t>
            </w:r>
          </w:p>
        </w:tc>
      </w:tr>
      <w:tr w:rsidR="000658E5" w:rsidRPr="003777CA" w14:paraId="5D7574BA" w14:textId="77777777" w:rsidTr="00F55C49">
        <w:trPr>
          <w:trHeight w:val="20"/>
        </w:trPr>
        <w:tc>
          <w:tcPr>
            <w:tcW w:w="644" w:type="dxa"/>
          </w:tcPr>
          <w:p w14:paraId="7199C931"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33C8416E"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rypsyl</w:t>
            </w:r>
            <w:proofErr w:type="spellEnd"/>
          </w:p>
        </w:tc>
        <w:tc>
          <w:tcPr>
            <w:tcW w:w="1701" w:type="dxa"/>
          </w:tcPr>
          <w:p w14:paraId="2482F0B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4E58F7C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Pr>
          <w:p w14:paraId="4625F3E4"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燃油喷射压力</w:t>
            </w:r>
          </w:p>
        </w:tc>
        <w:tc>
          <w:tcPr>
            <w:tcW w:w="1701" w:type="dxa"/>
          </w:tcPr>
          <w:p w14:paraId="390A5BED"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bar</w:t>
            </w:r>
          </w:p>
        </w:tc>
      </w:tr>
      <w:tr w:rsidR="003777CA" w:rsidRPr="003777CA" w14:paraId="2E322469" w14:textId="77777777" w:rsidTr="00F55C49">
        <w:trPr>
          <w:trHeight w:val="20"/>
        </w:trPr>
        <w:tc>
          <w:tcPr>
            <w:tcW w:w="644" w:type="dxa"/>
          </w:tcPr>
          <w:p w14:paraId="7E0BF768" w14:textId="77777777" w:rsidR="000658E5" w:rsidRPr="003777CA" w:rsidRDefault="000658E5" w:rsidP="0095612E">
            <w:pPr>
              <w:numPr>
                <w:ilvl w:val="0"/>
                <w:numId w:val="11"/>
              </w:numPr>
              <w:spacing w:line="400" w:lineRule="exact"/>
              <w:rPr>
                <w:rFonts w:ascii="宋体" w:hAnsi="宋体"/>
                <w:color w:val="262626" w:themeColor="text1" w:themeTint="D9"/>
                <w:szCs w:val="21"/>
              </w:rPr>
            </w:pPr>
          </w:p>
        </w:tc>
        <w:tc>
          <w:tcPr>
            <w:tcW w:w="1591" w:type="dxa"/>
          </w:tcPr>
          <w:p w14:paraId="2C1F49F1" w14:textId="77777777" w:rsidR="000658E5" w:rsidRPr="003777CA" w:rsidRDefault="000658E5" w:rsidP="00F55C49">
            <w:pPr>
              <w:spacing w:line="400" w:lineRule="exact"/>
              <w:rPr>
                <w:rFonts w:ascii="宋体" w:hAnsi="宋体"/>
                <w:color w:val="262626" w:themeColor="text1" w:themeTint="D9"/>
                <w:szCs w:val="21"/>
              </w:rPr>
            </w:pPr>
            <w:proofErr w:type="spellStart"/>
            <w:r w:rsidRPr="003777CA">
              <w:rPr>
                <w:rFonts w:ascii="宋体" w:hAnsi="宋体" w:hint="eastAsia"/>
                <w:color w:val="262626" w:themeColor="text1" w:themeTint="D9"/>
                <w:szCs w:val="21"/>
              </w:rPr>
              <w:t>jczt</w:t>
            </w:r>
            <w:proofErr w:type="spellEnd"/>
          </w:p>
        </w:tc>
        <w:tc>
          <w:tcPr>
            <w:tcW w:w="1701" w:type="dxa"/>
          </w:tcPr>
          <w:p w14:paraId="47647173"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75" w:type="dxa"/>
          </w:tcPr>
          <w:p w14:paraId="73612CE1"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color w:val="262626" w:themeColor="text1" w:themeTint="D9"/>
                <w:szCs w:val="21"/>
              </w:rPr>
              <w:t>n</w:t>
            </w:r>
            <w:r w:rsidRPr="003777CA">
              <w:rPr>
                <w:rFonts w:ascii="宋体" w:hAnsi="宋体" w:hint="eastAsia"/>
                <w:color w:val="262626" w:themeColor="text1" w:themeTint="D9"/>
                <w:szCs w:val="21"/>
              </w:rPr>
              <w:t>ot null</w:t>
            </w:r>
          </w:p>
        </w:tc>
        <w:tc>
          <w:tcPr>
            <w:tcW w:w="1985" w:type="dxa"/>
          </w:tcPr>
          <w:p w14:paraId="7203A75A"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工况类型（预留）</w:t>
            </w:r>
          </w:p>
        </w:tc>
        <w:tc>
          <w:tcPr>
            <w:tcW w:w="1701" w:type="dxa"/>
          </w:tcPr>
          <w:p w14:paraId="11380C07" w14:textId="77777777" w:rsidR="000658E5" w:rsidRPr="003777CA" w:rsidRDefault="000658E5" w:rsidP="00F55C49">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以半角逗号隔开数字字符串存储</w:t>
            </w:r>
          </w:p>
        </w:tc>
      </w:tr>
    </w:tbl>
    <w:p w14:paraId="54ABAF01" w14:textId="77777777" w:rsidR="004D3729" w:rsidRDefault="004D3729" w:rsidP="004D3729">
      <w:pPr>
        <w:rPr>
          <w:color w:val="262626" w:themeColor="text1" w:themeTint="D9"/>
        </w:rPr>
      </w:pPr>
    </w:p>
    <w:p w14:paraId="5965918D" w14:textId="5B976385" w:rsidR="00E037BD" w:rsidRPr="003777CA" w:rsidRDefault="00E037BD" w:rsidP="00AF60CB">
      <w:pPr>
        <w:pStyle w:val="22"/>
        <w:numPr>
          <w:ilvl w:val="1"/>
          <w:numId w:val="46"/>
        </w:numPr>
        <w:rPr>
          <w:color w:val="262626" w:themeColor="text1" w:themeTint="D9"/>
        </w:rPr>
      </w:pPr>
      <w:bookmarkStart w:id="4" w:name="OLE_LINK1"/>
      <w:bookmarkStart w:id="5" w:name="OLE_LINK2"/>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Pr>
          <w:rFonts w:hint="eastAsia"/>
          <w:color w:val="262626" w:themeColor="text1" w:themeTint="D9"/>
        </w:rPr>
        <w:t>报告</w:t>
      </w:r>
      <w:r>
        <w:rPr>
          <w:color w:val="262626" w:themeColor="text1" w:themeTint="D9"/>
        </w:rPr>
        <w:t>单</w:t>
      </w:r>
      <w:r w:rsidRPr="00C531A6">
        <w:rPr>
          <w:rFonts w:hint="eastAsia"/>
          <w:color w:val="262626" w:themeColor="text1" w:themeTint="D9"/>
        </w:rPr>
        <w:t>11C</w:t>
      </w:r>
      <w:r w:rsidRPr="00C531A6">
        <w:rPr>
          <w:color w:val="262626" w:themeColor="text1" w:themeTint="D9"/>
        </w:rPr>
        <w:t>21</w:t>
      </w:r>
    </w:p>
    <w:p w14:paraId="288DC669" w14:textId="77777777" w:rsidR="00E037BD" w:rsidRPr="003777CA" w:rsidRDefault="00E037BD" w:rsidP="00E037BD">
      <w:pPr>
        <w:pStyle w:val="41"/>
        <w:ind w:firstLineChars="250" w:firstLine="703"/>
        <w:rPr>
          <w:color w:val="262626" w:themeColor="text1" w:themeTint="D9"/>
        </w:rPr>
      </w:pPr>
      <w:r w:rsidRPr="003777CA">
        <w:rPr>
          <w:rFonts w:hint="eastAsia"/>
          <w:color w:val="262626" w:themeColor="text1" w:themeTint="D9"/>
        </w:rPr>
        <w:t>命令标识</w:t>
      </w:r>
    </w:p>
    <w:p w14:paraId="62016B1B" w14:textId="77777777" w:rsidR="00E037BD" w:rsidRPr="003777CA" w:rsidRDefault="00E037BD" w:rsidP="00E037BD">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sidR="00E23905">
        <w:rPr>
          <w:rFonts w:ascii="宋体" w:hAnsi="宋体"/>
          <w:color w:val="262626" w:themeColor="text1" w:themeTint="D9"/>
        </w:rPr>
        <w:t>21</w:t>
      </w:r>
    </w:p>
    <w:p w14:paraId="6B76D727" w14:textId="77777777" w:rsidR="00E037BD" w:rsidRPr="003777CA" w:rsidRDefault="00E037BD" w:rsidP="00E037BD">
      <w:pPr>
        <w:pStyle w:val="41"/>
        <w:ind w:firstLineChars="250" w:firstLine="703"/>
        <w:rPr>
          <w:color w:val="262626" w:themeColor="text1" w:themeTint="D9"/>
        </w:rPr>
      </w:pPr>
      <w:r w:rsidRPr="003777CA">
        <w:rPr>
          <w:rFonts w:hint="eastAsia"/>
          <w:color w:val="262626" w:themeColor="text1" w:themeTint="D9"/>
        </w:rPr>
        <w:t>功能</w:t>
      </w:r>
    </w:p>
    <w:p w14:paraId="4928E608" w14:textId="77777777" w:rsidR="00E037BD" w:rsidRPr="003777CA" w:rsidRDefault="009436F7" w:rsidP="00E037BD">
      <w:pPr>
        <w:ind w:firstLineChars="550" w:firstLine="1155"/>
        <w:rPr>
          <w:color w:val="262626" w:themeColor="text1" w:themeTint="D9"/>
        </w:rPr>
      </w:pPr>
      <w:r>
        <w:rPr>
          <w:rFonts w:hint="eastAsia"/>
          <w:color w:val="262626" w:themeColor="text1" w:themeTint="D9"/>
        </w:rPr>
        <w:t>上传</w:t>
      </w:r>
      <w:r>
        <w:rPr>
          <w:rFonts w:hint="eastAsia"/>
          <w:color w:val="262626" w:themeColor="text1" w:themeTint="D9"/>
        </w:rPr>
        <w:t>O</w:t>
      </w:r>
      <w:r>
        <w:rPr>
          <w:color w:val="262626" w:themeColor="text1" w:themeTint="D9"/>
        </w:rPr>
        <w:t>BD</w:t>
      </w:r>
      <w:r>
        <w:rPr>
          <w:color w:val="262626" w:themeColor="text1" w:themeTint="D9"/>
        </w:rPr>
        <w:t>报告单</w:t>
      </w:r>
      <w:r w:rsidR="00E037BD" w:rsidRPr="003777CA">
        <w:rPr>
          <w:rFonts w:hint="eastAsia"/>
          <w:color w:val="262626" w:themeColor="text1" w:themeTint="D9"/>
        </w:rPr>
        <w:t>。</w:t>
      </w:r>
    </w:p>
    <w:p w14:paraId="410DAC47" w14:textId="77777777" w:rsidR="00E037BD" w:rsidRPr="003777CA" w:rsidRDefault="00E037BD" w:rsidP="00E037BD">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449704CC" w14:textId="77777777" w:rsidR="00E037BD" w:rsidRPr="003777CA" w:rsidRDefault="00E037BD" w:rsidP="00E037BD">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037BD" w:rsidRPr="003777CA" w14:paraId="4157736A" w14:textId="77777777" w:rsidTr="005B5FB1">
        <w:tc>
          <w:tcPr>
            <w:tcW w:w="8080" w:type="dxa"/>
            <w:shd w:val="clear" w:color="auto" w:fill="F2F2F2"/>
          </w:tcPr>
          <w:p w14:paraId="709FDA40" w14:textId="77777777" w:rsidR="00E037BD" w:rsidRPr="003777CA" w:rsidRDefault="00E037BD" w:rsidP="005B5FB1">
            <w:pPr>
              <w:spacing w:line="200" w:lineRule="exact"/>
              <w:rPr>
                <w:rFonts w:ascii="Courier New" w:hAnsi="Courier New" w:cs="Courier New"/>
                <w:color w:val="262626" w:themeColor="text1" w:themeTint="D9"/>
                <w:szCs w:val="21"/>
              </w:rPr>
            </w:pPr>
          </w:p>
          <w:p w14:paraId="3F84C8C7"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4175A20"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EE963AD" w14:textId="77777777" w:rsidR="00E037BD" w:rsidRPr="003777CA" w:rsidRDefault="00E037BD" w:rsidP="005B5FB1">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D17299">
              <w:rPr>
                <w:rFonts w:ascii="Courier New" w:hAnsi="Courier New" w:cs="Courier New" w:hint="eastAsia"/>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 xml:space="preserve">&gt;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检测机构授权配置</w:t>
            </w:r>
            <w:r w:rsidRPr="003777CA">
              <w:rPr>
                <w:rFonts w:hAnsi="宋体"/>
                <w:color w:val="262626" w:themeColor="text1" w:themeTint="D9"/>
                <w:sz w:val="18"/>
                <w:szCs w:val="18"/>
              </w:rPr>
              <w:t xml:space="preserve"> --&gt; </w:t>
            </w:r>
          </w:p>
          <w:p w14:paraId="0AA1CCD3" w14:textId="77777777" w:rsidR="00E037BD" w:rsidRPr="003777CA" w:rsidRDefault="00E037BD" w:rsidP="005B5FB1">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7C3B808F" w14:textId="77777777" w:rsidR="00E037BD" w:rsidRPr="003777CA" w:rsidRDefault="00E037BD" w:rsidP="00D17299">
            <w:pPr>
              <w:ind w:firstLineChars="400" w:firstLine="720"/>
              <w:rPr>
                <w:rFonts w:hAnsi="宋体"/>
                <w:color w:val="262626" w:themeColor="text1" w:themeTint="D9"/>
                <w:sz w:val="18"/>
                <w:szCs w:val="18"/>
              </w:rPr>
            </w:pPr>
            <w:r w:rsidRPr="003777CA">
              <w:rPr>
                <w:rFonts w:hAnsi="宋体"/>
                <w:color w:val="262626" w:themeColor="text1" w:themeTint="D9"/>
                <w:sz w:val="18"/>
                <w:szCs w:val="18"/>
              </w:rPr>
              <w:lastRenderedPageBreak/>
              <w:t>……</w:t>
            </w:r>
          </w:p>
          <w:p w14:paraId="11BFD9D9" w14:textId="77777777" w:rsidR="00E037BD" w:rsidRPr="003777CA" w:rsidRDefault="00E037BD" w:rsidP="005B5FB1">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sidR="00D17299">
              <w:rPr>
                <w:rFonts w:ascii="Courier New" w:hAnsi="Courier New" w:cs="Courier New" w:hint="eastAsia"/>
                <w:color w:val="262626" w:themeColor="text1" w:themeTint="D9"/>
                <w:sz w:val="18"/>
                <w:szCs w:val="18"/>
              </w:rPr>
              <w:t>/</w:t>
            </w:r>
            <w:proofErr w:type="spellStart"/>
            <w:r w:rsidR="00D17299">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081522E4"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DE83C20" w14:textId="77777777" w:rsidR="00E037BD" w:rsidRPr="003777CA" w:rsidRDefault="00E037BD" w:rsidP="005B5FB1">
            <w:pPr>
              <w:spacing w:line="200" w:lineRule="exact"/>
              <w:rPr>
                <w:rFonts w:ascii="宋体" w:hAnsi="宋体"/>
                <w:color w:val="262626" w:themeColor="text1" w:themeTint="D9"/>
                <w:kern w:val="0"/>
                <w:szCs w:val="21"/>
              </w:rPr>
            </w:pPr>
          </w:p>
        </w:tc>
      </w:tr>
    </w:tbl>
    <w:p w14:paraId="52F3708A" w14:textId="77777777" w:rsidR="00E037BD" w:rsidRPr="003777CA" w:rsidRDefault="00E037BD" w:rsidP="00E037BD">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037BD" w:rsidRPr="003777CA" w14:paraId="34B160CD" w14:textId="77777777" w:rsidTr="005B5FB1">
        <w:tc>
          <w:tcPr>
            <w:tcW w:w="8080" w:type="dxa"/>
            <w:shd w:val="clear" w:color="auto" w:fill="F2F2F2"/>
          </w:tcPr>
          <w:p w14:paraId="60313F77" w14:textId="77777777" w:rsidR="00E037BD" w:rsidRPr="003777CA" w:rsidRDefault="00E037BD" w:rsidP="005B5FB1">
            <w:pPr>
              <w:spacing w:line="200" w:lineRule="exact"/>
              <w:rPr>
                <w:rFonts w:ascii="Courier New" w:hAnsi="Courier New" w:cs="Courier New"/>
                <w:color w:val="262626" w:themeColor="text1" w:themeTint="D9"/>
                <w:szCs w:val="21"/>
              </w:rPr>
            </w:pPr>
          </w:p>
          <w:p w14:paraId="5C5C9032"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614B171"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2E82FBD" w14:textId="77777777" w:rsidR="00E037BD" w:rsidRPr="003777CA" w:rsidRDefault="00E037BD" w:rsidP="005B5FB1">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07C50E2" w14:textId="77777777" w:rsidR="00E037BD" w:rsidRPr="003777CA" w:rsidRDefault="00E037BD" w:rsidP="005B5FB1">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1C37C52C" w14:textId="77777777" w:rsidR="00E037BD" w:rsidRPr="003777CA" w:rsidRDefault="00E037BD" w:rsidP="005B5FB1">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2293DF03" w14:textId="77777777" w:rsidR="00E037BD" w:rsidRPr="003777CA" w:rsidRDefault="00E037BD" w:rsidP="005B5FB1">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DDF2825" w14:textId="77777777" w:rsidR="00E037BD" w:rsidRPr="003777CA" w:rsidRDefault="00E037BD" w:rsidP="005B5FB1">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513D3CF" w14:textId="77777777" w:rsidR="00E037BD" w:rsidRPr="003777CA" w:rsidRDefault="00E037BD" w:rsidP="005B5FB1">
            <w:pPr>
              <w:spacing w:line="200" w:lineRule="exact"/>
              <w:rPr>
                <w:rFonts w:ascii="宋体" w:hAnsi="宋体"/>
                <w:color w:val="262626" w:themeColor="text1" w:themeTint="D9"/>
                <w:kern w:val="0"/>
                <w:szCs w:val="21"/>
              </w:rPr>
            </w:pPr>
          </w:p>
        </w:tc>
      </w:tr>
    </w:tbl>
    <w:p w14:paraId="13DB5F95" w14:textId="77777777" w:rsidR="00E037BD" w:rsidRPr="003777CA" w:rsidRDefault="00E037BD" w:rsidP="00E037BD">
      <w:pPr>
        <w:pStyle w:val="41"/>
        <w:ind w:firstLineChars="200" w:firstLine="562"/>
        <w:rPr>
          <w:color w:val="262626" w:themeColor="text1" w:themeTint="D9"/>
        </w:rPr>
      </w:pPr>
      <w:r w:rsidRPr="003777CA">
        <w:rPr>
          <w:rFonts w:hint="eastAsia"/>
          <w:color w:val="262626" w:themeColor="text1" w:themeTint="D9"/>
        </w:rPr>
        <w:t>节点说明</w:t>
      </w:r>
    </w:p>
    <w:tbl>
      <w:tblPr>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24"/>
        <w:gridCol w:w="1252"/>
        <w:gridCol w:w="1985"/>
        <w:gridCol w:w="1701"/>
      </w:tblGrid>
      <w:tr w:rsidR="00E037BD" w:rsidRPr="003777CA" w14:paraId="5DE85F31" w14:textId="77777777" w:rsidTr="00B30DC4">
        <w:trPr>
          <w:trHeight w:val="20"/>
        </w:trPr>
        <w:tc>
          <w:tcPr>
            <w:tcW w:w="644" w:type="dxa"/>
            <w:shd w:val="clear" w:color="auto" w:fill="BFBFBF"/>
          </w:tcPr>
          <w:p w14:paraId="61EE9910"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1972F506"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24" w:type="dxa"/>
            <w:shd w:val="clear" w:color="auto" w:fill="BFBFBF"/>
          </w:tcPr>
          <w:p w14:paraId="6A2EA478"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52" w:type="dxa"/>
            <w:shd w:val="clear" w:color="auto" w:fill="BFBFBF"/>
          </w:tcPr>
          <w:p w14:paraId="1A687FC4"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1985" w:type="dxa"/>
            <w:shd w:val="clear" w:color="auto" w:fill="BFBFBF"/>
          </w:tcPr>
          <w:p w14:paraId="35FA3275"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701" w:type="dxa"/>
            <w:shd w:val="clear" w:color="auto" w:fill="BFBFBF"/>
          </w:tcPr>
          <w:p w14:paraId="5A6E8B71"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E037BD" w:rsidRPr="003777CA" w14:paraId="62388231"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698BF48" w14:textId="77777777" w:rsidR="00E037BD" w:rsidRPr="003777CA" w:rsidRDefault="00E037BD"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CEEF6E3" w14:textId="77777777" w:rsidR="00E037BD" w:rsidRPr="003777CA" w:rsidRDefault="00F74CEF" w:rsidP="005B5FB1">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jylsh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682321E"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BC95F99" w14:textId="77777777" w:rsidR="00E037BD" w:rsidRPr="003777CA" w:rsidRDefault="00F74CEF" w:rsidP="005B5FB1">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7653AFD" w14:textId="77777777" w:rsidR="00E037BD" w:rsidRPr="003777CA" w:rsidRDefault="00E037BD" w:rsidP="005B5FB1">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194BD8D" w14:textId="77777777" w:rsidR="00E037BD" w:rsidRPr="003777CA" w:rsidRDefault="00E037BD" w:rsidP="005B5FB1">
            <w:pPr>
              <w:spacing w:line="400" w:lineRule="exact"/>
              <w:rPr>
                <w:rFonts w:ascii="宋体" w:hAnsi="宋体"/>
                <w:color w:val="262626" w:themeColor="text1" w:themeTint="D9"/>
                <w:szCs w:val="21"/>
              </w:rPr>
            </w:pPr>
          </w:p>
        </w:tc>
      </w:tr>
      <w:tr w:rsidR="00F74CEF" w:rsidRPr="003777CA" w14:paraId="738F0137"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CE785F1" w14:textId="77777777" w:rsidR="00F74CEF" w:rsidRPr="003777CA" w:rsidRDefault="00F74CEF"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90A36DB" w14:textId="77777777" w:rsidR="00F74CEF" w:rsidRPr="003777CA" w:rsidRDefault="00F74CEF" w:rsidP="005B5FB1">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jccs</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7E75444" w14:textId="77777777" w:rsidR="00F74CEF" w:rsidRPr="003777CA" w:rsidRDefault="00F74CEF" w:rsidP="005B5FB1">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0986CF9" w14:textId="77777777" w:rsidR="00F74CEF" w:rsidRPr="003777CA" w:rsidRDefault="00F74CEF" w:rsidP="005B5FB1">
            <w:pPr>
              <w:spacing w:line="400" w:lineRule="exact"/>
              <w:rPr>
                <w:rFonts w:ascii="宋体" w:hAnsi="宋体"/>
                <w:color w:val="262626" w:themeColor="text1" w:themeTint="D9"/>
                <w:szCs w:val="21"/>
              </w:rPr>
            </w:pPr>
            <w:r>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299761C" w14:textId="77777777" w:rsidR="00F74CEF" w:rsidRPr="003777CA" w:rsidRDefault="00F74CEF" w:rsidP="005B5FB1">
            <w:pPr>
              <w:spacing w:line="400" w:lineRule="exact"/>
              <w:rPr>
                <w:rFonts w:ascii="宋体" w:hAnsi="宋体"/>
                <w:color w:val="262626" w:themeColor="text1" w:themeTint="D9"/>
                <w:szCs w:val="21"/>
              </w:rPr>
            </w:pPr>
            <w:r>
              <w:rPr>
                <w:rFonts w:ascii="宋体" w:hAnsi="宋体" w:hint="eastAsia"/>
                <w:color w:val="262626" w:themeColor="text1" w:themeTint="D9"/>
                <w:szCs w:val="21"/>
              </w:rPr>
              <w:t>检测次数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454C824" w14:textId="77777777" w:rsidR="00F74CEF" w:rsidRPr="003777CA" w:rsidRDefault="00F74CEF" w:rsidP="005B5FB1">
            <w:pPr>
              <w:spacing w:line="400" w:lineRule="exact"/>
              <w:rPr>
                <w:rFonts w:ascii="宋体" w:hAnsi="宋体"/>
                <w:color w:val="262626" w:themeColor="text1" w:themeTint="D9"/>
                <w:szCs w:val="21"/>
              </w:rPr>
            </w:pPr>
          </w:p>
        </w:tc>
      </w:tr>
      <w:tr w:rsidR="00254372" w:rsidRPr="003777CA" w14:paraId="1DBFE8C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02E89CC"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46949D4"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clsbdh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6420103" w14:textId="77777777"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Varchar2(50)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D2DB65E"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3DBA0BBD" w14:textId="77777777" w:rsidR="00254372" w:rsidRPr="00FE42B4" w:rsidRDefault="00254372" w:rsidP="00254372">
            <w:r w:rsidRPr="00FE42B4">
              <w:rPr>
                <w:rFonts w:hint="eastAsia"/>
              </w:rPr>
              <w:t>车架号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5613877"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03226AF4"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652C375"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21482F" w14:textId="77777777" w:rsidR="00254372" w:rsidRPr="003777CA" w:rsidRDefault="00F74CEF" w:rsidP="00254372">
            <w:pPr>
              <w:spacing w:line="400" w:lineRule="exact"/>
              <w:rPr>
                <w:rFonts w:ascii="宋体" w:hAnsi="宋体"/>
                <w:color w:val="262626" w:themeColor="text1" w:themeTint="D9"/>
                <w:szCs w:val="21"/>
              </w:rPr>
            </w:pPr>
            <w:proofErr w:type="spellStart"/>
            <w:r>
              <w:t>fdj_</w:t>
            </w:r>
            <w:r w:rsidRPr="00FE42B4">
              <w:t>calid</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7DADD08" w14:textId="77777777" w:rsidR="00254372" w:rsidRPr="003777CA" w:rsidRDefault="00656BDE"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25E7151"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C2E2278" w14:textId="77777777" w:rsidR="00254372" w:rsidRPr="00FE42B4" w:rsidRDefault="00254372" w:rsidP="00254372">
            <w:r w:rsidRPr="00FE42B4">
              <w:rPr>
                <w:rFonts w:hint="eastAsia"/>
              </w:rPr>
              <w:t>发动机控制单元</w:t>
            </w:r>
            <w:r w:rsidRPr="00FE42B4">
              <w:rPr>
                <w:rFonts w:hint="eastAsia"/>
              </w:rPr>
              <w:t>CALID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ED1A9A"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6FD2FBB7"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A6DC06C"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F7BC867"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fdj_cvn</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AC3E7BF"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varchar2(4000)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89E3313"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81A2B95" w14:textId="77777777" w:rsidR="00254372" w:rsidRPr="00FE42B4" w:rsidRDefault="00254372" w:rsidP="00254372">
            <w:r w:rsidRPr="00FE42B4">
              <w:rPr>
                <w:rFonts w:hint="eastAsia"/>
              </w:rPr>
              <w:t>发动机控制单元</w:t>
            </w:r>
            <w:r w:rsidRPr="00FE42B4">
              <w:rPr>
                <w:rFonts w:hint="eastAsia"/>
              </w:rPr>
              <w:t>CVN</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F06B823"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1BFFA382"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C0F95F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CF9E426"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hc_calid</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9B26C75"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CF79880"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1A231BB" w14:textId="77777777" w:rsidR="00254372" w:rsidRPr="00FE42B4" w:rsidRDefault="00254372" w:rsidP="00254372">
            <w:r w:rsidRPr="00FE42B4">
              <w:rPr>
                <w:rFonts w:hint="eastAsia"/>
              </w:rPr>
              <w:t>后处理控制单元</w:t>
            </w:r>
            <w:r w:rsidRPr="00FE42B4">
              <w:rPr>
                <w:rFonts w:hint="eastAsia"/>
              </w:rPr>
              <w:t>CALID</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65A947F"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73827E28"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930693A"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114195FD"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hc_cvn</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1C23BC11"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1F291A6"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1CA4CFE" w14:textId="77777777" w:rsidR="00254372" w:rsidRPr="00FE42B4" w:rsidRDefault="00254372" w:rsidP="00254372">
            <w:r w:rsidRPr="00FE42B4">
              <w:rPr>
                <w:rFonts w:hint="eastAsia"/>
              </w:rPr>
              <w:t>后处理控制单元</w:t>
            </w:r>
            <w:r w:rsidRPr="00FE42B4">
              <w:rPr>
                <w:rFonts w:hint="eastAsia"/>
              </w:rPr>
              <w:t>CVN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78F8953F"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25104F0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02EB080"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4A3614F6"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qt_calid</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17CF01F4"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B8AA648" w14:textId="77777777" w:rsidR="00254372" w:rsidRPr="003777CA" w:rsidRDefault="00F74CEF"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11A24A6" w14:textId="77777777" w:rsidR="00254372" w:rsidRPr="00FE42B4" w:rsidRDefault="00254372" w:rsidP="00254372">
            <w:r w:rsidRPr="00FE42B4">
              <w:rPr>
                <w:rFonts w:hint="eastAsia"/>
              </w:rPr>
              <w:t>其它控制单元</w:t>
            </w:r>
            <w:r w:rsidRPr="00FE42B4">
              <w:rPr>
                <w:rFonts w:hint="eastAsia"/>
              </w:rPr>
              <w:t>CALID</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32FCBDF6"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6472BD5C"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DB5608A"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32457E87"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qt_cvn</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2F13C634"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4A78578"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9B8187F" w14:textId="77777777" w:rsidR="00254372" w:rsidRPr="00FE42B4" w:rsidRDefault="00254372" w:rsidP="00254372">
            <w:r w:rsidRPr="00FE42B4">
              <w:rPr>
                <w:rFonts w:hint="eastAsia"/>
              </w:rPr>
              <w:t>其它控制单元</w:t>
            </w:r>
            <w:r w:rsidRPr="00FE42B4">
              <w:rPr>
                <w:rFonts w:hint="eastAsia"/>
              </w:rPr>
              <w:t>CVN</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36909A0D"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27333031"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0D76E0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3A5DDB1"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obd_gzq</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D36712C" w14:textId="77777777"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CA05C5A"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2F03F1D1" w14:textId="77777777" w:rsidR="00254372" w:rsidRPr="00FE42B4" w:rsidRDefault="00254372" w:rsidP="00254372">
            <w:r w:rsidRPr="00FE42B4">
              <w:rPr>
                <w:rFonts w:hint="eastAsia"/>
              </w:rPr>
              <w:t>OBD</w:t>
            </w:r>
            <w:r w:rsidRPr="00FE42B4">
              <w:rPr>
                <w:rFonts w:hint="eastAsia"/>
              </w:rPr>
              <w:t>故障指示器</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560A1FD" w14:textId="77777777" w:rsidR="00254372" w:rsidRPr="003777CA" w:rsidRDefault="001C5D88"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w:t>
            </w:r>
            <w:r>
              <w:rPr>
                <w:rFonts w:ascii="宋体" w:hAnsi="宋体"/>
                <w:color w:val="262626" w:themeColor="text1" w:themeTint="D9"/>
                <w:szCs w:val="21"/>
              </w:rPr>
              <w:t>合格</w:t>
            </w:r>
            <w:r>
              <w:rPr>
                <w:rFonts w:ascii="宋体" w:hAnsi="宋体" w:hint="eastAsia"/>
                <w:color w:val="262626" w:themeColor="text1" w:themeTint="D9"/>
                <w:szCs w:val="21"/>
              </w:rPr>
              <w:t xml:space="preserve"> </w:t>
            </w:r>
            <w:r>
              <w:rPr>
                <w:rFonts w:ascii="宋体" w:hAnsi="宋体"/>
                <w:color w:val="262626" w:themeColor="text1" w:themeTint="D9"/>
                <w:szCs w:val="21"/>
              </w:rPr>
              <w:t>0不合格</w:t>
            </w:r>
          </w:p>
        </w:tc>
      </w:tr>
      <w:tr w:rsidR="00727BDB" w:rsidRPr="003777CA" w14:paraId="359A5506"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1CC9400" w14:textId="77777777" w:rsidR="00727BDB" w:rsidRPr="003777CA" w:rsidRDefault="00727BDB"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056B9C9" w14:textId="77777777" w:rsidR="00727BDB" w:rsidRPr="003777CA" w:rsidRDefault="00F74CEF" w:rsidP="00727BDB">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obd_txqk</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A22428A" w14:textId="77777777" w:rsidR="00727BDB" w:rsidRPr="003777CA" w:rsidRDefault="00727BDB" w:rsidP="00727BDB">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F5F7EE5" w14:textId="77777777" w:rsidR="00727BDB" w:rsidRPr="003777CA" w:rsidRDefault="00727BDB" w:rsidP="00727BDB">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D94246F" w14:textId="77777777" w:rsidR="00727BDB" w:rsidRPr="00FE42B4" w:rsidRDefault="00727BDB" w:rsidP="00727BDB">
            <w:r w:rsidRPr="00FE42B4">
              <w:rPr>
                <w:rFonts w:hint="eastAsia"/>
              </w:rPr>
              <w:t>与</w:t>
            </w:r>
            <w:r w:rsidRPr="00FE42B4">
              <w:rPr>
                <w:rFonts w:hint="eastAsia"/>
              </w:rPr>
              <w:t>OBD</w:t>
            </w:r>
            <w:r w:rsidRPr="00FE42B4">
              <w:rPr>
                <w:rFonts w:hint="eastAsia"/>
              </w:rPr>
              <w:t>诊断仪通讯情况</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074678F0" w14:textId="77777777" w:rsidR="00727BDB" w:rsidRPr="003777CA" w:rsidRDefault="00727BDB" w:rsidP="00727BDB">
            <w:pPr>
              <w:spacing w:line="400" w:lineRule="exact"/>
              <w:rPr>
                <w:rFonts w:ascii="宋体" w:hAnsi="宋体"/>
                <w:color w:val="262626" w:themeColor="text1" w:themeTint="D9"/>
                <w:szCs w:val="21"/>
              </w:rPr>
            </w:pPr>
            <w:r>
              <w:rPr>
                <w:rFonts w:ascii="宋体" w:hAnsi="宋体" w:hint="eastAsia"/>
                <w:color w:val="262626" w:themeColor="text1" w:themeTint="D9"/>
                <w:szCs w:val="21"/>
              </w:rPr>
              <w:t>1</w:t>
            </w:r>
            <w:r>
              <w:rPr>
                <w:rFonts w:ascii="宋体" w:hAnsi="宋体"/>
                <w:color w:val="262626" w:themeColor="text1" w:themeTint="D9"/>
                <w:szCs w:val="21"/>
              </w:rPr>
              <w:t>合格</w:t>
            </w:r>
            <w:r>
              <w:rPr>
                <w:rFonts w:ascii="宋体" w:hAnsi="宋体" w:hint="eastAsia"/>
                <w:color w:val="262626" w:themeColor="text1" w:themeTint="D9"/>
                <w:szCs w:val="21"/>
              </w:rPr>
              <w:t xml:space="preserve"> </w:t>
            </w:r>
            <w:r>
              <w:rPr>
                <w:rFonts w:ascii="宋体" w:hAnsi="宋体"/>
                <w:color w:val="262626" w:themeColor="text1" w:themeTint="D9"/>
                <w:szCs w:val="21"/>
              </w:rPr>
              <w:t>0不合格</w:t>
            </w:r>
          </w:p>
        </w:tc>
      </w:tr>
      <w:tr w:rsidR="00254372" w:rsidRPr="003777CA" w14:paraId="7D99B134"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CBC85B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763BD90"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obd_txqk_yy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86C1ABF" w14:textId="77777777" w:rsidR="00254372" w:rsidRPr="003777CA" w:rsidRDefault="00F74CEF"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64AFEA1"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6176065" w14:textId="77777777" w:rsidR="00254372" w:rsidRPr="00FE42B4" w:rsidRDefault="00254372" w:rsidP="00254372">
            <w:r w:rsidRPr="00FE42B4">
              <w:rPr>
                <w:rFonts w:hint="eastAsia"/>
              </w:rPr>
              <w:t>与</w:t>
            </w:r>
            <w:r w:rsidRPr="00FE42B4">
              <w:rPr>
                <w:rFonts w:hint="eastAsia"/>
              </w:rPr>
              <w:t>OBD</w:t>
            </w:r>
            <w:r w:rsidRPr="00FE42B4">
              <w:rPr>
                <w:rFonts w:hint="eastAsia"/>
              </w:rPr>
              <w:t>通讯不成功原因</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9D9F0D6" w14:textId="77777777" w:rsidR="00254372" w:rsidRDefault="00F74CEF"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1找</w:t>
            </w:r>
            <w:r>
              <w:rPr>
                <w:rFonts w:ascii="宋体" w:hAnsi="宋体"/>
                <w:color w:val="262626" w:themeColor="text1" w:themeTint="D9"/>
                <w:szCs w:val="21"/>
              </w:rPr>
              <w:t>不到接口</w:t>
            </w:r>
          </w:p>
          <w:p w14:paraId="28F91C08" w14:textId="77777777" w:rsidR="00F74CEF" w:rsidRDefault="00F74CEF"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2接口损坏</w:t>
            </w:r>
          </w:p>
          <w:p w14:paraId="77B53406" w14:textId="77777777" w:rsidR="00F74CEF" w:rsidRPr="003777CA" w:rsidRDefault="00F74CEF"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3连接后不能通讯</w:t>
            </w:r>
          </w:p>
        </w:tc>
      </w:tr>
      <w:tr w:rsidR="00254372" w:rsidRPr="003777CA" w14:paraId="2D335C1B"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C300ECE"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AB4B281"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obd_gzd_zt</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130C525" w14:textId="77777777" w:rsidR="00254372" w:rsidRPr="003777CA" w:rsidRDefault="00727BDB"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70804D0"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09ADA0D1" w14:textId="77777777" w:rsidR="00254372" w:rsidRPr="00FE42B4" w:rsidRDefault="00254372" w:rsidP="00254372">
            <w:r w:rsidRPr="00FE42B4">
              <w:rPr>
                <w:rFonts w:hint="eastAsia"/>
              </w:rPr>
              <w:t>OBD</w:t>
            </w:r>
            <w:r w:rsidRPr="00FE42B4">
              <w:rPr>
                <w:rFonts w:hint="eastAsia"/>
              </w:rPr>
              <w:t>系统故障指示器被点亮</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4FF3223" w14:textId="77777777" w:rsidR="00254372" w:rsidRPr="003777CA"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w:t>
            </w:r>
            <w:r>
              <w:rPr>
                <w:rFonts w:ascii="宋体" w:hAnsi="宋体"/>
                <w:color w:val="262626" w:themeColor="text1" w:themeTint="D9"/>
                <w:szCs w:val="21"/>
              </w:rPr>
              <w:t>是</w:t>
            </w:r>
            <w:r>
              <w:rPr>
                <w:rFonts w:ascii="宋体" w:hAnsi="宋体" w:hint="eastAsia"/>
                <w:color w:val="262626" w:themeColor="text1" w:themeTint="D9"/>
                <w:szCs w:val="21"/>
              </w:rPr>
              <w:t xml:space="preserve"> </w:t>
            </w:r>
            <w:r>
              <w:rPr>
                <w:rFonts w:ascii="宋体" w:hAnsi="宋体"/>
                <w:color w:val="262626" w:themeColor="text1" w:themeTint="D9"/>
                <w:szCs w:val="21"/>
              </w:rPr>
              <w:t>0否</w:t>
            </w:r>
          </w:p>
        </w:tc>
      </w:tr>
      <w:tr w:rsidR="00254372" w:rsidRPr="003777CA" w14:paraId="64DC1C09"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6614729"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CF3B114"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obd_gzdm</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BDD4D85"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(4000)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3F3A787"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56ED96F" w14:textId="77777777" w:rsidR="00254372" w:rsidRPr="00FE42B4" w:rsidRDefault="00254372" w:rsidP="00254372">
            <w:r w:rsidRPr="00FE42B4">
              <w:rPr>
                <w:rFonts w:hint="eastAsia"/>
              </w:rPr>
              <w:t>故障代码及故障信息（如果故障指示器被点亮）</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589846AC" w14:textId="77777777" w:rsidR="00254372" w:rsidRPr="003777CA" w:rsidRDefault="00254372" w:rsidP="00254372">
            <w:pPr>
              <w:spacing w:line="400" w:lineRule="exact"/>
              <w:rPr>
                <w:rFonts w:ascii="宋体" w:hAnsi="宋体"/>
                <w:color w:val="262626" w:themeColor="text1" w:themeTint="D9"/>
                <w:szCs w:val="21"/>
              </w:rPr>
            </w:pPr>
          </w:p>
        </w:tc>
      </w:tr>
      <w:tr w:rsidR="00254372" w:rsidRPr="003777CA" w14:paraId="25207404"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B2C6028"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071C509"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obd_zd_zt</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7A0B054" w14:textId="77777777" w:rsidR="00254372" w:rsidRPr="003777CA"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A9959FC"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81DFFB9" w14:textId="77777777" w:rsidR="00254372" w:rsidRPr="00FE42B4" w:rsidRDefault="00254372" w:rsidP="00254372">
            <w:r w:rsidRPr="00FE42B4">
              <w:rPr>
                <w:rFonts w:hint="eastAsia"/>
              </w:rPr>
              <w:t>诊断就绪状态未完成项目</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1E83AB1" w14:textId="77777777" w:rsidR="00254372" w:rsidRPr="003777CA"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0</w:t>
            </w:r>
            <w:r>
              <w:rPr>
                <w:rFonts w:ascii="宋体" w:hAnsi="宋体"/>
                <w:color w:val="262626" w:themeColor="text1" w:themeTint="D9"/>
                <w:szCs w:val="21"/>
              </w:rPr>
              <w:t>无</w:t>
            </w:r>
            <w:r>
              <w:rPr>
                <w:rFonts w:ascii="宋体" w:hAnsi="宋体" w:hint="eastAsia"/>
                <w:color w:val="262626" w:themeColor="text1" w:themeTint="D9"/>
                <w:szCs w:val="21"/>
              </w:rPr>
              <w:t xml:space="preserve"> </w:t>
            </w:r>
            <w:r>
              <w:rPr>
                <w:rFonts w:ascii="宋体" w:hAnsi="宋体"/>
                <w:color w:val="262626" w:themeColor="text1" w:themeTint="D9"/>
                <w:szCs w:val="21"/>
              </w:rPr>
              <w:t>1有</w:t>
            </w:r>
          </w:p>
        </w:tc>
      </w:tr>
      <w:tr w:rsidR="00254372" w:rsidRPr="003777CA" w14:paraId="1835C801"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90F7D84"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24F1669"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obd_zd_yy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F1B6B5E" w14:textId="77777777" w:rsidR="00254372" w:rsidRPr="003777CA" w:rsidRDefault="00727BDB" w:rsidP="00254372">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9F30250"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5AAC98FE" w14:textId="77777777" w:rsidR="00254372" w:rsidRPr="00FE42B4" w:rsidRDefault="00254372" w:rsidP="00254372">
            <w:r w:rsidRPr="00FE42B4">
              <w:rPr>
                <w:rFonts w:hint="eastAsia"/>
              </w:rPr>
              <w:t>诊断就绪状态未完成原因</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A7631A0" w14:textId="77777777" w:rsidR="00254372"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1催化器</w:t>
            </w:r>
          </w:p>
          <w:p w14:paraId="135A8971" w14:textId="77777777" w:rsidR="00727BDB" w:rsidRDefault="00727BDB"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2</w:t>
            </w:r>
            <w:r w:rsidR="00DA474C">
              <w:rPr>
                <w:rFonts w:ascii="宋体" w:hAnsi="宋体"/>
                <w:color w:val="262626" w:themeColor="text1" w:themeTint="D9"/>
                <w:szCs w:val="21"/>
              </w:rPr>
              <w:t xml:space="preserve"> 氧传感器</w:t>
            </w:r>
          </w:p>
          <w:p w14:paraId="13575E04" w14:textId="77777777" w:rsidR="00DA474C" w:rsidRDefault="00DA474C" w:rsidP="00254372">
            <w:pPr>
              <w:spacing w:line="400" w:lineRule="exact"/>
              <w:rPr>
                <w:rFonts w:ascii="宋体" w:hAnsi="宋体"/>
                <w:color w:val="262626" w:themeColor="text1" w:themeTint="D9"/>
                <w:szCs w:val="21"/>
              </w:rPr>
            </w:pPr>
            <w:r>
              <w:rPr>
                <w:rFonts w:ascii="宋体" w:hAnsi="宋体"/>
                <w:color w:val="262626" w:themeColor="text1" w:themeTint="D9"/>
                <w:szCs w:val="21"/>
              </w:rPr>
              <w:t>3氧传感器加热器</w:t>
            </w:r>
          </w:p>
          <w:p w14:paraId="19BE6824" w14:textId="77777777" w:rsidR="00DA474C" w:rsidRDefault="00DA474C"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4废气再循环（E</w:t>
            </w:r>
            <w:r>
              <w:rPr>
                <w:rFonts w:ascii="宋体" w:hAnsi="宋体"/>
                <w:color w:val="262626" w:themeColor="text1" w:themeTint="D9"/>
                <w:szCs w:val="21"/>
              </w:rPr>
              <w:t>GR</w:t>
            </w:r>
            <w:r>
              <w:rPr>
                <w:rFonts w:ascii="宋体" w:hAnsi="宋体" w:hint="eastAsia"/>
                <w:color w:val="262626" w:themeColor="text1" w:themeTint="D9"/>
                <w:szCs w:val="21"/>
              </w:rPr>
              <w:t>）/可变气门V</w:t>
            </w:r>
            <w:r>
              <w:rPr>
                <w:rFonts w:ascii="宋体" w:hAnsi="宋体"/>
                <w:color w:val="262626" w:themeColor="text1" w:themeTint="D9"/>
                <w:szCs w:val="21"/>
              </w:rPr>
              <w:t>VT</w:t>
            </w:r>
          </w:p>
          <w:p w14:paraId="38ADF8C2" w14:textId="77777777" w:rsidR="00C36ED2" w:rsidRDefault="00C36ED2" w:rsidP="00254372">
            <w:pPr>
              <w:spacing w:line="400" w:lineRule="exact"/>
              <w:rPr>
                <w:rFonts w:ascii="宋体" w:hAnsi="宋体"/>
                <w:color w:val="262626" w:themeColor="text1" w:themeTint="D9"/>
                <w:szCs w:val="21"/>
              </w:rPr>
            </w:pPr>
            <w:r>
              <w:rPr>
                <w:rFonts w:ascii="宋体" w:hAnsi="宋体"/>
                <w:color w:val="262626" w:themeColor="text1" w:themeTint="D9"/>
                <w:szCs w:val="21"/>
              </w:rPr>
              <w:t>5 SCR</w:t>
            </w:r>
          </w:p>
          <w:p w14:paraId="052CEF7D"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6 POC</w:t>
            </w:r>
          </w:p>
          <w:p w14:paraId="27EC4D0D"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 xml:space="preserve">7 </w:t>
            </w:r>
            <w:r>
              <w:rPr>
                <w:rFonts w:ascii="宋体" w:hAnsi="宋体"/>
                <w:color w:val="262626" w:themeColor="text1" w:themeTint="D9"/>
                <w:szCs w:val="21"/>
              </w:rPr>
              <w:t>DOC</w:t>
            </w:r>
          </w:p>
          <w:p w14:paraId="2F54BFDE"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8</w:t>
            </w:r>
            <w:r>
              <w:rPr>
                <w:rFonts w:ascii="宋体" w:hAnsi="宋体"/>
                <w:color w:val="262626" w:themeColor="text1" w:themeTint="D9"/>
                <w:szCs w:val="21"/>
              </w:rPr>
              <w:t xml:space="preserve"> DPF</w:t>
            </w:r>
          </w:p>
          <w:p w14:paraId="615180D0" w14:textId="77777777" w:rsidR="00C36ED2" w:rsidRDefault="00C36ED2"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9 废气再循环（EGR）</w:t>
            </w:r>
          </w:p>
          <w:p w14:paraId="0EC78B40" w14:textId="77777777" w:rsidR="00C36ED2" w:rsidRPr="003777CA" w:rsidRDefault="00C36ED2" w:rsidP="00254372">
            <w:pPr>
              <w:spacing w:line="400" w:lineRule="exact"/>
              <w:rPr>
                <w:rFonts w:ascii="宋体" w:hAnsi="宋体"/>
                <w:color w:val="262626" w:themeColor="text1" w:themeTint="D9"/>
                <w:szCs w:val="21"/>
              </w:rPr>
            </w:pPr>
          </w:p>
        </w:tc>
      </w:tr>
      <w:tr w:rsidR="00254372" w:rsidRPr="003777CA" w14:paraId="5834764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2469937"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970BE6D" w14:textId="77777777" w:rsidR="00254372" w:rsidRPr="003777CA" w:rsidRDefault="00F74CEF"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mil_lc</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5464793" w14:textId="77777777" w:rsidR="00254372" w:rsidRPr="003777CA" w:rsidRDefault="001C5D88" w:rsidP="00254372">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4347C0F"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C884B5B" w14:textId="77777777" w:rsidR="00254372" w:rsidRPr="00FE42B4" w:rsidRDefault="00254372" w:rsidP="00254372">
            <w:r w:rsidRPr="00FE42B4">
              <w:rPr>
                <w:rFonts w:hint="eastAsia"/>
              </w:rPr>
              <w:t>MIL</w:t>
            </w:r>
            <w:r w:rsidRPr="00FE42B4">
              <w:rPr>
                <w:rFonts w:hint="eastAsia"/>
              </w:rPr>
              <w:t>灯点亮后行驶里程（</w:t>
            </w:r>
            <w:r w:rsidRPr="00FE42B4">
              <w:rPr>
                <w:rFonts w:hint="eastAsia"/>
              </w:rPr>
              <w:t>km</w:t>
            </w:r>
            <w:r w:rsidRPr="00FE42B4">
              <w:rPr>
                <w:rFonts w:hint="eastAsia"/>
              </w:rPr>
              <w:t>）</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3BF97EF" w14:textId="77777777" w:rsidR="00254372" w:rsidRPr="003777CA" w:rsidRDefault="00254372" w:rsidP="00254372">
            <w:pPr>
              <w:spacing w:line="400" w:lineRule="exact"/>
              <w:rPr>
                <w:rFonts w:ascii="宋体" w:hAnsi="宋体"/>
                <w:color w:val="262626" w:themeColor="text1" w:themeTint="D9"/>
                <w:szCs w:val="21"/>
              </w:rPr>
            </w:pPr>
          </w:p>
        </w:tc>
      </w:tr>
      <w:tr w:rsidR="00B30DC4" w:rsidRPr="003777CA" w14:paraId="13381B6E"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FAB56F0" w14:textId="77777777" w:rsidR="00B30DC4" w:rsidRPr="003777CA" w:rsidRDefault="00B30DC4"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B3335C4" w14:textId="77777777" w:rsidR="00B30DC4" w:rsidRDefault="00B30DC4" w:rsidP="00254372">
            <w:pPr>
              <w:spacing w:line="400" w:lineRule="exact"/>
              <w:rPr>
                <w:rFonts w:ascii="宋体" w:hAnsi="宋体"/>
                <w:color w:val="262626" w:themeColor="text1" w:themeTint="D9"/>
                <w:szCs w:val="21"/>
              </w:rPr>
            </w:pPr>
            <w:proofErr w:type="spellStart"/>
            <w:r>
              <w:rPr>
                <w:rFonts w:ascii="宋体" w:eastAsia="宋体" w:cs="宋体"/>
                <w:kern w:val="0"/>
                <w:szCs w:val="21"/>
              </w:rPr>
              <w:t>obdzdyscqy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6A26E5B" w14:textId="77777777" w:rsidR="00B30DC4" w:rsidRDefault="00B30DC4" w:rsidP="00B30DC4">
            <w:pPr>
              <w:autoSpaceDE w:val="0"/>
              <w:autoSpaceDN w:val="0"/>
              <w:adjustRightInd w:val="0"/>
              <w:jc w:val="left"/>
              <w:rPr>
                <w:rFonts w:ascii="宋体" w:eastAsia="宋体" w:cs="宋体"/>
                <w:kern w:val="0"/>
                <w:szCs w:val="21"/>
              </w:rPr>
            </w:pPr>
            <w:r>
              <w:rPr>
                <w:rFonts w:ascii="宋体" w:eastAsia="宋体" w:cs="宋体"/>
                <w:kern w:val="0"/>
                <w:szCs w:val="21"/>
              </w:rPr>
              <w:t>varchar2(100</w:t>
            </w:r>
          </w:p>
          <w:p w14:paraId="70705DD7" w14:textId="77777777" w:rsidR="00B30DC4" w:rsidRDefault="00B30DC4" w:rsidP="00B30DC4">
            <w:pPr>
              <w:spacing w:line="400" w:lineRule="exact"/>
              <w:rPr>
                <w:rFonts w:ascii="宋体" w:hAnsi="宋体"/>
                <w:color w:val="262626" w:themeColor="text1" w:themeTint="D9"/>
                <w:szCs w:val="21"/>
              </w:rPr>
            </w:pPr>
            <w:r>
              <w:rPr>
                <w:rFonts w:ascii="宋体" w:eastAsia="宋体" w:cs="宋体"/>
                <w:kern w:val="0"/>
                <w:szCs w:val="21"/>
              </w:rPr>
              <w: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1CCF792" w14:textId="77777777" w:rsidR="00B30DC4" w:rsidRPr="003777CA" w:rsidRDefault="00B30DC4" w:rsidP="00254372">
            <w:pPr>
              <w:spacing w:line="400" w:lineRule="exact"/>
              <w:rPr>
                <w:rFonts w:ascii="宋体" w:hAnsi="宋体"/>
                <w:color w:val="262626" w:themeColor="text1" w:themeTint="D9"/>
                <w:szCs w:val="21"/>
              </w:rPr>
            </w:pPr>
            <w:r>
              <w:rPr>
                <w:rFonts w:ascii="宋体" w:eastAsia="宋体" w:cs="宋体"/>
                <w:kern w:val="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F425642" w14:textId="77777777" w:rsidR="00B30DC4" w:rsidRDefault="00B30DC4" w:rsidP="00B30DC4">
            <w:pPr>
              <w:autoSpaceDE w:val="0"/>
              <w:autoSpaceDN w:val="0"/>
              <w:adjustRightInd w:val="0"/>
              <w:jc w:val="left"/>
              <w:rPr>
                <w:rFonts w:ascii="宋体" w:eastAsia="宋体" w:cs="宋体"/>
                <w:kern w:val="0"/>
                <w:szCs w:val="21"/>
              </w:rPr>
            </w:pPr>
            <w:r>
              <w:rPr>
                <w:rFonts w:ascii="宋体" w:eastAsia="宋体" w:cs="宋体"/>
                <w:kern w:val="0"/>
                <w:szCs w:val="21"/>
              </w:rPr>
              <w:t xml:space="preserve">OBD </w:t>
            </w:r>
            <w:r>
              <w:rPr>
                <w:rFonts w:ascii="宋体" w:eastAsia="宋体" w:cs="宋体" w:hint="eastAsia"/>
                <w:kern w:val="0"/>
                <w:szCs w:val="21"/>
              </w:rPr>
              <w:t>诊断仪生产企</w:t>
            </w:r>
          </w:p>
          <w:p w14:paraId="3EF400FC" w14:textId="77777777" w:rsidR="00B30DC4" w:rsidRPr="00FE42B4" w:rsidRDefault="00B30DC4" w:rsidP="00B30DC4">
            <w:r>
              <w:rPr>
                <w:rFonts w:ascii="宋体" w:eastAsia="宋体" w:cs="宋体" w:hint="eastAsia"/>
                <w:kern w:val="0"/>
                <w:szCs w:val="21"/>
              </w:rPr>
              <w:t>业</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1D6A9AD" w14:textId="77777777" w:rsidR="00B30DC4" w:rsidRPr="003777CA" w:rsidRDefault="00B30DC4" w:rsidP="00254372">
            <w:pPr>
              <w:spacing w:line="400" w:lineRule="exact"/>
              <w:rPr>
                <w:rFonts w:ascii="宋体" w:hAnsi="宋体"/>
                <w:color w:val="262626" w:themeColor="text1" w:themeTint="D9"/>
                <w:szCs w:val="21"/>
              </w:rPr>
            </w:pPr>
          </w:p>
        </w:tc>
      </w:tr>
      <w:tr w:rsidR="00B30DC4" w:rsidRPr="003777CA" w14:paraId="494FAB39"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A810CAC" w14:textId="77777777" w:rsidR="00B30DC4" w:rsidRPr="003777CA" w:rsidRDefault="00B30DC4"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3D007C9" w14:textId="77777777" w:rsidR="00B30DC4" w:rsidRDefault="00B30DC4" w:rsidP="00254372">
            <w:pPr>
              <w:spacing w:line="400" w:lineRule="exact"/>
              <w:rPr>
                <w:rFonts w:ascii="宋体" w:hAnsi="宋体"/>
                <w:color w:val="262626" w:themeColor="text1" w:themeTint="D9"/>
                <w:szCs w:val="21"/>
              </w:rPr>
            </w:pPr>
            <w:proofErr w:type="spellStart"/>
            <w:r>
              <w:rPr>
                <w:rFonts w:ascii="宋体" w:eastAsia="宋体" w:cs="宋体"/>
                <w:kern w:val="0"/>
                <w:szCs w:val="21"/>
              </w:rPr>
              <w:t>obdzdyxh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EC79A0A" w14:textId="77777777" w:rsidR="00B30DC4" w:rsidRDefault="00B30DC4" w:rsidP="00B30DC4">
            <w:pPr>
              <w:autoSpaceDE w:val="0"/>
              <w:autoSpaceDN w:val="0"/>
              <w:adjustRightInd w:val="0"/>
              <w:jc w:val="left"/>
              <w:rPr>
                <w:rFonts w:ascii="宋体" w:eastAsia="宋体" w:cs="宋体"/>
                <w:kern w:val="0"/>
                <w:szCs w:val="21"/>
              </w:rPr>
            </w:pPr>
            <w:r>
              <w:rPr>
                <w:rFonts w:ascii="宋体" w:eastAsia="宋体" w:cs="宋体"/>
                <w:kern w:val="0"/>
                <w:szCs w:val="21"/>
              </w:rPr>
              <w:t>varchar2(100</w:t>
            </w:r>
          </w:p>
          <w:p w14:paraId="1A6D3A64" w14:textId="77777777" w:rsidR="00B30DC4" w:rsidRDefault="00B30DC4" w:rsidP="00B30DC4">
            <w:pPr>
              <w:spacing w:line="400" w:lineRule="exact"/>
              <w:rPr>
                <w:rFonts w:ascii="宋体" w:hAnsi="宋体"/>
                <w:color w:val="262626" w:themeColor="text1" w:themeTint="D9"/>
                <w:szCs w:val="21"/>
              </w:rPr>
            </w:pPr>
            <w:r>
              <w:rPr>
                <w:rFonts w:ascii="宋体" w:eastAsia="宋体" w:cs="宋体"/>
                <w:kern w:val="0"/>
                <w:szCs w:val="21"/>
              </w:rPr>
              <w: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B65D01D" w14:textId="77777777" w:rsidR="00B30DC4" w:rsidRPr="003777CA" w:rsidRDefault="00B30DC4" w:rsidP="00254372">
            <w:pPr>
              <w:spacing w:line="400" w:lineRule="exact"/>
              <w:rPr>
                <w:rFonts w:ascii="宋体" w:hAnsi="宋体"/>
                <w:color w:val="262626" w:themeColor="text1" w:themeTint="D9"/>
                <w:szCs w:val="21"/>
              </w:rPr>
            </w:pPr>
            <w:r>
              <w:rPr>
                <w:rFonts w:ascii="宋体" w:eastAsia="宋体" w:cs="宋体"/>
                <w:kern w:val="0"/>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3BEDD4CF" w14:textId="77777777" w:rsidR="00B30DC4" w:rsidRPr="00FE42B4" w:rsidRDefault="00B30DC4" w:rsidP="00254372">
            <w:r>
              <w:rPr>
                <w:rFonts w:ascii="宋体" w:eastAsia="宋体" w:cs="宋体"/>
                <w:kern w:val="0"/>
                <w:szCs w:val="21"/>
              </w:rPr>
              <w:t xml:space="preserve">OBD </w:t>
            </w:r>
            <w:r>
              <w:rPr>
                <w:rFonts w:ascii="宋体" w:eastAsia="宋体" w:cs="宋体" w:hint="eastAsia"/>
                <w:kern w:val="0"/>
                <w:szCs w:val="21"/>
              </w:rPr>
              <w:t>诊断仪型号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E09CECF" w14:textId="77777777" w:rsidR="00B30DC4" w:rsidRPr="003777CA" w:rsidRDefault="00B30DC4" w:rsidP="00254372">
            <w:pPr>
              <w:spacing w:line="400" w:lineRule="exact"/>
              <w:rPr>
                <w:rFonts w:ascii="宋体" w:hAnsi="宋体"/>
                <w:color w:val="262626" w:themeColor="text1" w:themeTint="D9"/>
                <w:szCs w:val="21"/>
              </w:rPr>
            </w:pPr>
          </w:p>
        </w:tc>
      </w:tr>
      <w:tr w:rsidR="00254372" w:rsidRPr="003777CA" w14:paraId="2C52A04D"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0688340" w14:textId="77777777" w:rsidR="00254372" w:rsidRPr="003777CA" w:rsidRDefault="00254372"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47FE40D" w14:textId="0A31757C" w:rsidR="00254372" w:rsidRPr="003777CA" w:rsidRDefault="00634ECA"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obd_bgd_</w:t>
            </w:r>
            <w:r w:rsidR="00F74CEF">
              <w:rPr>
                <w:rFonts w:ascii="宋体" w:hAnsi="宋体"/>
                <w:color w:val="262626" w:themeColor="text1" w:themeTint="D9"/>
                <w:szCs w:val="21"/>
              </w:rPr>
              <w:t>jczt</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95C8A3D" w14:textId="77777777"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Int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E2FEC86" w14:textId="77777777" w:rsidR="00254372" w:rsidRPr="003777CA" w:rsidRDefault="00254372"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F91AA85" w14:textId="77777777" w:rsidR="00254372" w:rsidRDefault="00254372" w:rsidP="00254372">
            <w:r w:rsidRPr="00FE42B4">
              <w:rPr>
                <w:rFonts w:hint="eastAsia"/>
              </w:rPr>
              <w:t>检测结果</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224781FE" w14:textId="16DC1C2A" w:rsidR="00254372" w:rsidRPr="003777CA" w:rsidRDefault="001C5D88" w:rsidP="00254372">
            <w:pPr>
              <w:spacing w:line="400" w:lineRule="exact"/>
              <w:rPr>
                <w:rFonts w:ascii="宋体" w:hAnsi="宋体"/>
                <w:color w:val="262626" w:themeColor="text1" w:themeTint="D9"/>
                <w:szCs w:val="21"/>
              </w:rPr>
            </w:pPr>
            <w:r>
              <w:rPr>
                <w:rFonts w:ascii="宋体" w:hAnsi="宋体"/>
                <w:color w:val="262626" w:themeColor="text1" w:themeTint="D9"/>
                <w:szCs w:val="21"/>
              </w:rPr>
              <w:t>0 不合格</w:t>
            </w:r>
            <w:r>
              <w:rPr>
                <w:rFonts w:ascii="宋体" w:hAnsi="宋体" w:hint="eastAsia"/>
                <w:color w:val="262626" w:themeColor="text1" w:themeTint="D9"/>
                <w:szCs w:val="21"/>
              </w:rPr>
              <w:t xml:space="preserve"> </w:t>
            </w:r>
            <w:r>
              <w:rPr>
                <w:rFonts w:ascii="宋体" w:hAnsi="宋体"/>
                <w:color w:val="262626" w:themeColor="text1" w:themeTint="D9"/>
                <w:szCs w:val="21"/>
              </w:rPr>
              <w:t>1合格</w:t>
            </w:r>
            <w:r w:rsidR="00273FF1">
              <w:rPr>
                <w:rFonts w:ascii="宋体" w:hAnsi="宋体" w:hint="eastAsia"/>
                <w:color w:val="262626" w:themeColor="text1" w:themeTint="D9"/>
                <w:szCs w:val="21"/>
              </w:rPr>
              <w:t xml:space="preserve"> </w:t>
            </w:r>
            <w:r w:rsidR="00273FF1">
              <w:rPr>
                <w:rFonts w:ascii="宋体" w:hAnsi="宋体"/>
                <w:color w:val="262626" w:themeColor="text1" w:themeTint="D9"/>
                <w:szCs w:val="21"/>
              </w:rPr>
              <w:t xml:space="preserve">-1 </w:t>
            </w:r>
            <w:r w:rsidR="00273FF1">
              <w:rPr>
                <w:rFonts w:ascii="宋体" w:hAnsi="宋体" w:hint="eastAsia"/>
                <w:color w:val="262626" w:themeColor="text1" w:themeTint="D9"/>
                <w:szCs w:val="21"/>
              </w:rPr>
              <w:t>未检出</w:t>
            </w:r>
          </w:p>
        </w:tc>
      </w:tr>
      <w:tr w:rsidR="00097563" w:rsidRPr="003777CA" w14:paraId="5E9CBD4B" w14:textId="77777777" w:rsidTr="00B30DC4">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8DC7832" w14:textId="77777777" w:rsidR="00097563" w:rsidRPr="003777CA" w:rsidRDefault="00097563" w:rsidP="0095612E">
            <w:pPr>
              <w:numPr>
                <w:ilvl w:val="0"/>
                <w:numId w:val="12"/>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CFC0848" w14:textId="21644A97" w:rsidR="00097563" w:rsidRDefault="0057694E" w:rsidP="00254372">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j</w:t>
            </w:r>
            <w:r w:rsidR="00097563">
              <w:rPr>
                <w:rFonts w:ascii="宋体" w:hAnsi="宋体" w:hint="eastAsia"/>
                <w:color w:val="262626" w:themeColor="text1" w:themeTint="D9"/>
                <w:szCs w:val="21"/>
              </w:rPr>
              <w:t>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BD67E36" w14:textId="77777777" w:rsidR="00097563" w:rsidRDefault="00097563" w:rsidP="00097563">
            <w:pPr>
              <w:autoSpaceDE w:val="0"/>
              <w:autoSpaceDN w:val="0"/>
              <w:adjustRightInd w:val="0"/>
              <w:jc w:val="left"/>
              <w:rPr>
                <w:rFonts w:ascii="宋体" w:eastAsia="宋体" w:cs="宋体"/>
                <w:kern w:val="0"/>
                <w:szCs w:val="21"/>
              </w:rPr>
            </w:pPr>
            <w:r>
              <w:rPr>
                <w:rFonts w:ascii="宋体" w:eastAsia="宋体" w:cs="宋体"/>
                <w:kern w:val="0"/>
                <w:szCs w:val="21"/>
              </w:rPr>
              <w:t>varchar2(50</w:t>
            </w:r>
          </w:p>
          <w:p w14:paraId="5EB49F1A" w14:textId="77777777" w:rsidR="00097563" w:rsidRDefault="00097563" w:rsidP="00097563">
            <w:pPr>
              <w:spacing w:line="400" w:lineRule="exact"/>
              <w:rPr>
                <w:rFonts w:ascii="宋体" w:hAnsi="宋体"/>
                <w:color w:val="262626" w:themeColor="text1" w:themeTint="D9"/>
                <w:szCs w:val="21"/>
              </w:rPr>
            </w:pPr>
            <w:r>
              <w:rPr>
                <w:rFonts w:ascii="宋体" w:eastAsia="宋体" w:cs="宋体"/>
                <w:kern w:val="0"/>
                <w:szCs w:val="21"/>
              </w:rPr>
              <w:t>)</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2489F35" w14:textId="77777777" w:rsidR="00097563" w:rsidRPr="003777CA" w:rsidRDefault="00097563" w:rsidP="00254372">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47108A45" w14:textId="77777777" w:rsidR="00097563" w:rsidRPr="00FE42B4" w:rsidRDefault="00097563" w:rsidP="00254372">
            <w:r>
              <w:rPr>
                <w:rFonts w:hint="eastAsia"/>
              </w:rPr>
              <w:t>检验员</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09566FC" w14:textId="77777777" w:rsidR="00097563" w:rsidRDefault="00097563" w:rsidP="00254372">
            <w:pPr>
              <w:spacing w:line="400" w:lineRule="exact"/>
              <w:rPr>
                <w:rFonts w:ascii="宋体" w:hAnsi="宋体"/>
                <w:color w:val="262626" w:themeColor="text1" w:themeTint="D9"/>
                <w:szCs w:val="21"/>
              </w:rPr>
            </w:pPr>
          </w:p>
        </w:tc>
      </w:tr>
    </w:tbl>
    <w:p w14:paraId="3E16C7BA" w14:textId="77777777" w:rsidR="00E037BD" w:rsidRDefault="00E037BD" w:rsidP="00E037BD">
      <w:pPr>
        <w:rPr>
          <w:color w:val="262626" w:themeColor="text1" w:themeTint="D9"/>
        </w:rPr>
      </w:pPr>
    </w:p>
    <w:bookmarkEnd w:id="4"/>
    <w:bookmarkEnd w:id="5"/>
    <w:p w14:paraId="0AF9107A" w14:textId="188C1921" w:rsidR="005107A0" w:rsidRPr="003777CA" w:rsidRDefault="005107A0" w:rsidP="00AF60CB">
      <w:pPr>
        <w:pStyle w:val="22"/>
        <w:numPr>
          <w:ilvl w:val="1"/>
          <w:numId w:val="46"/>
        </w:numPr>
        <w:rPr>
          <w:color w:val="262626" w:themeColor="text1" w:themeTint="D9"/>
        </w:rPr>
      </w:pPr>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Pr>
          <w:rFonts w:hint="eastAsia"/>
          <w:color w:val="262626" w:themeColor="text1" w:themeTint="D9"/>
        </w:rPr>
        <w:t>-IUPR</w:t>
      </w:r>
      <w:r>
        <w:rPr>
          <w:rFonts w:hint="eastAsia"/>
          <w:color w:val="262626" w:themeColor="text1" w:themeTint="D9"/>
        </w:rPr>
        <w:t>检测数据</w:t>
      </w:r>
      <w:r w:rsidRPr="00F15CE4">
        <w:rPr>
          <w:rFonts w:hint="eastAsia"/>
          <w:color w:val="262626" w:themeColor="text1" w:themeTint="D9"/>
        </w:rPr>
        <w:t>11C</w:t>
      </w:r>
      <w:r w:rsidRPr="00F15CE4">
        <w:rPr>
          <w:color w:val="262626" w:themeColor="text1" w:themeTint="D9"/>
        </w:rPr>
        <w:t>22</w:t>
      </w:r>
    </w:p>
    <w:p w14:paraId="0FF9CD00" w14:textId="77777777" w:rsidR="005107A0" w:rsidRPr="003777CA" w:rsidRDefault="005107A0" w:rsidP="005107A0">
      <w:pPr>
        <w:pStyle w:val="41"/>
        <w:ind w:firstLineChars="250" w:firstLine="703"/>
        <w:rPr>
          <w:color w:val="262626" w:themeColor="text1" w:themeTint="D9"/>
        </w:rPr>
      </w:pPr>
      <w:r w:rsidRPr="003777CA">
        <w:rPr>
          <w:rFonts w:hint="eastAsia"/>
          <w:color w:val="262626" w:themeColor="text1" w:themeTint="D9"/>
        </w:rPr>
        <w:t>命令标识</w:t>
      </w:r>
    </w:p>
    <w:p w14:paraId="7D3A20B5" w14:textId="77777777" w:rsidR="005107A0" w:rsidRPr="003777CA" w:rsidRDefault="005107A0" w:rsidP="005107A0">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Pr>
          <w:rFonts w:ascii="宋体" w:hAnsi="宋体"/>
          <w:color w:val="262626" w:themeColor="text1" w:themeTint="D9"/>
        </w:rPr>
        <w:t>22</w:t>
      </w:r>
    </w:p>
    <w:p w14:paraId="3A05CA4C" w14:textId="77777777" w:rsidR="005107A0" w:rsidRPr="003777CA" w:rsidRDefault="005107A0" w:rsidP="005107A0">
      <w:pPr>
        <w:pStyle w:val="41"/>
        <w:ind w:firstLineChars="250" w:firstLine="703"/>
        <w:rPr>
          <w:color w:val="262626" w:themeColor="text1" w:themeTint="D9"/>
        </w:rPr>
      </w:pPr>
      <w:r w:rsidRPr="003777CA">
        <w:rPr>
          <w:rFonts w:hint="eastAsia"/>
          <w:color w:val="262626" w:themeColor="text1" w:themeTint="D9"/>
        </w:rPr>
        <w:lastRenderedPageBreak/>
        <w:t>功能</w:t>
      </w:r>
    </w:p>
    <w:p w14:paraId="0B2E99E8" w14:textId="77777777" w:rsidR="005107A0" w:rsidRPr="003777CA" w:rsidRDefault="005107A0" w:rsidP="005107A0">
      <w:pPr>
        <w:ind w:firstLineChars="550" w:firstLine="1155"/>
        <w:rPr>
          <w:color w:val="262626" w:themeColor="text1" w:themeTint="D9"/>
        </w:rPr>
      </w:pPr>
      <w:r w:rsidRPr="003777CA">
        <w:rPr>
          <w:rFonts w:hint="eastAsia"/>
          <w:color w:val="262626" w:themeColor="text1" w:themeTint="D9"/>
        </w:rPr>
        <w:t>上传</w:t>
      </w:r>
      <w:r w:rsidRPr="003777CA">
        <w:rPr>
          <w:rFonts w:hint="eastAsia"/>
          <w:color w:val="262626" w:themeColor="text1" w:themeTint="D9"/>
        </w:rPr>
        <w:t>O</w:t>
      </w:r>
      <w:r w:rsidRPr="003777CA">
        <w:rPr>
          <w:color w:val="262626" w:themeColor="text1" w:themeTint="D9"/>
        </w:rPr>
        <w:t>BD</w:t>
      </w:r>
      <w:r>
        <w:rPr>
          <w:rFonts w:hint="eastAsia"/>
          <w:color w:val="262626" w:themeColor="text1" w:themeTint="D9"/>
        </w:rPr>
        <w:t>-IUPR</w:t>
      </w:r>
      <w:r>
        <w:rPr>
          <w:rFonts w:hint="eastAsia"/>
          <w:color w:val="262626" w:themeColor="text1" w:themeTint="D9"/>
        </w:rPr>
        <w:t>检测数据</w:t>
      </w:r>
      <w:r w:rsidRPr="003777CA">
        <w:rPr>
          <w:rFonts w:hint="eastAsia"/>
          <w:color w:val="262626" w:themeColor="text1" w:themeTint="D9"/>
        </w:rPr>
        <w:t>。</w:t>
      </w:r>
    </w:p>
    <w:p w14:paraId="15D31A06" w14:textId="77777777" w:rsidR="005107A0" w:rsidRPr="003777CA" w:rsidRDefault="005107A0" w:rsidP="005107A0">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E9A0942" w14:textId="77777777" w:rsidR="005107A0" w:rsidRPr="003777CA" w:rsidRDefault="005107A0" w:rsidP="005107A0">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5107A0" w:rsidRPr="003777CA" w14:paraId="003778F0" w14:textId="77777777" w:rsidTr="005107A0">
        <w:tc>
          <w:tcPr>
            <w:tcW w:w="8080" w:type="dxa"/>
            <w:shd w:val="clear" w:color="auto" w:fill="F2F2F2"/>
          </w:tcPr>
          <w:p w14:paraId="566201D7" w14:textId="77777777" w:rsidR="005107A0" w:rsidRPr="003777CA" w:rsidRDefault="005107A0" w:rsidP="005107A0">
            <w:pPr>
              <w:spacing w:line="200" w:lineRule="exact"/>
              <w:rPr>
                <w:rFonts w:ascii="Courier New" w:hAnsi="Courier New" w:cs="Courier New"/>
                <w:color w:val="262626" w:themeColor="text1" w:themeTint="D9"/>
                <w:szCs w:val="21"/>
              </w:rPr>
            </w:pPr>
          </w:p>
          <w:p w14:paraId="08ED7F48"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A38AF65"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BAD7F0D" w14:textId="77777777" w:rsidR="005107A0" w:rsidRPr="003777CA" w:rsidRDefault="005107A0" w:rsidP="005107A0">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Pr>
                <w:rFonts w:ascii="Courier New" w:hAnsi="Courier New" w:cs="Courier New" w:hint="eastAsia"/>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 xml:space="preserve">&gt;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检测机构授权配置</w:t>
            </w:r>
            <w:r w:rsidRPr="003777CA">
              <w:rPr>
                <w:rFonts w:hAnsi="宋体"/>
                <w:color w:val="262626" w:themeColor="text1" w:themeTint="D9"/>
                <w:sz w:val="18"/>
                <w:szCs w:val="18"/>
              </w:rPr>
              <w:t xml:space="preserve"> --&gt; </w:t>
            </w:r>
          </w:p>
          <w:p w14:paraId="19EFC288" w14:textId="77777777" w:rsidR="005107A0" w:rsidRPr="003777CA" w:rsidRDefault="005107A0" w:rsidP="005107A0">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E06A6B6" w14:textId="77777777" w:rsidR="005107A0" w:rsidRPr="003777CA" w:rsidRDefault="005107A0" w:rsidP="005107A0">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0365CA7" w14:textId="77777777" w:rsidR="005107A0" w:rsidRPr="003777CA" w:rsidRDefault="005107A0" w:rsidP="005107A0">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408D1F8D"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1003680" w14:textId="77777777" w:rsidR="005107A0" w:rsidRPr="003777CA" w:rsidRDefault="005107A0" w:rsidP="005107A0">
            <w:pPr>
              <w:spacing w:line="200" w:lineRule="exact"/>
              <w:rPr>
                <w:rFonts w:ascii="宋体" w:hAnsi="宋体"/>
                <w:color w:val="262626" w:themeColor="text1" w:themeTint="D9"/>
                <w:kern w:val="0"/>
                <w:szCs w:val="21"/>
              </w:rPr>
            </w:pPr>
          </w:p>
        </w:tc>
      </w:tr>
    </w:tbl>
    <w:p w14:paraId="6B2737A6" w14:textId="77777777" w:rsidR="005107A0" w:rsidRPr="003777CA" w:rsidRDefault="005107A0" w:rsidP="005107A0">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5107A0" w:rsidRPr="003777CA" w14:paraId="5F54FAEB" w14:textId="77777777" w:rsidTr="005107A0">
        <w:tc>
          <w:tcPr>
            <w:tcW w:w="8080" w:type="dxa"/>
            <w:shd w:val="clear" w:color="auto" w:fill="F2F2F2"/>
          </w:tcPr>
          <w:p w14:paraId="5A8EC3F0" w14:textId="77777777" w:rsidR="005107A0" w:rsidRPr="003777CA" w:rsidRDefault="005107A0" w:rsidP="005107A0">
            <w:pPr>
              <w:spacing w:line="200" w:lineRule="exact"/>
              <w:rPr>
                <w:rFonts w:ascii="Courier New" w:hAnsi="Courier New" w:cs="Courier New"/>
                <w:color w:val="262626" w:themeColor="text1" w:themeTint="D9"/>
                <w:szCs w:val="21"/>
              </w:rPr>
            </w:pPr>
          </w:p>
          <w:p w14:paraId="31FFC074"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B86FC0E"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4807DBA" w14:textId="77777777" w:rsidR="005107A0" w:rsidRPr="003777CA" w:rsidRDefault="005107A0" w:rsidP="005107A0">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0641DD8" w14:textId="77777777" w:rsidR="005107A0" w:rsidRPr="003777CA" w:rsidRDefault="005107A0" w:rsidP="005107A0">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BD98FB4" w14:textId="77777777" w:rsidR="005107A0" w:rsidRPr="003777CA" w:rsidRDefault="005107A0" w:rsidP="005107A0">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146ADAFD" w14:textId="77777777" w:rsidR="005107A0" w:rsidRPr="003777CA" w:rsidRDefault="005107A0" w:rsidP="005107A0">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25FD348" w14:textId="77777777" w:rsidR="005107A0" w:rsidRPr="003777CA" w:rsidRDefault="005107A0" w:rsidP="005107A0">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13953EA" w14:textId="77777777" w:rsidR="005107A0" w:rsidRPr="003777CA" w:rsidRDefault="005107A0" w:rsidP="005107A0">
            <w:pPr>
              <w:spacing w:line="200" w:lineRule="exact"/>
              <w:rPr>
                <w:rFonts w:ascii="宋体" w:hAnsi="宋体"/>
                <w:color w:val="262626" w:themeColor="text1" w:themeTint="D9"/>
                <w:kern w:val="0"/>
                <w:szCs w:val="21"/>
              </w:rPr>
            </w:pPr>
          </w:p>
        </w:tc>
      </w:tr>
    </w:tbl>
    <w:p w14:paraId="5A2AEB14" w14:textId="77777777" w:rsidR="005107A0" w:rsidRPr="003777CA" w:rsidRDefault="005107A0" w:rsidP="005107A0">
      <w:pPr>
        <w:pStyle w:val="41"/>
        <w:ind w:firstLineChars="200" w:firstLine="562"/>
        <w:rPr>
          <w:color w:val="262626" w:themeColor="text1" w:themeTint="D9"/>
        </w:rPr>
      </w:pPr>
      <w:r w:rsidRPr="003777CA">
        <w:rPr>
          <w:rFonts w:hint="eastAsia"/>
          <w:color w:val="262626" w:themeColor="text1" w:themeTint="D9"/>
        </w:rPr>
        <w:t>节点说明</w:t>
      </w:r>
    </w:p>
    <w:tbl>
      <w:tblPr>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24"/>
        <w:gridCol w:w="1252"/>
        <w:gridCol w:w="2434"/>
        <w:gridCol w:w="1252"/>
      </w:tblGrid>
      <w:tr w:rsidR="005107A0" w:rsidRPr="003777CA" w14:paraId="060067C4" w14:textId="77777777" w:rsidTr="00D407EF">
        <w:trPr>
          <w:trHeight w:val="20"/>
        </w:trPr>
        <w:tc>
          <w:tcPr>
            <w:tcW w:w="644" w:type="dxa"/>
            <w:shd w:val="clear" w:color="auto" w:fill="BFBFBF"/>
          </w:tcPr>
          <w:p w14:paraId="3B8932B6"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196B3ECB"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24" w:type="dxa"/>
            <w:shd w:val="clear" w:color="auto" w:fill="BFBFBF"/>
          </w:tcPr>
          <w:p w14:paraId="4254C0F2"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52" w:type="dxa"/>
            <w:shd w:val="clear" w:color="auto" w:fill="BFBFBF"/>
          </w:tcPr>
          <w:p w14:paraId="487ADD87"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2434" w:type="dxa"/>
            <w:shd w:val="clear" w:color="auto" w:fill="BFBFBF"/>
          </w:tcPr>
          <w:p w14:paraId="2C91672D"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252" w:type="dxa"/>
            <w:shd w:val="clear" w:color="auto" w:fill="BFBFBF"/>
          </w:tcPr>
          <w:p w14:paraId="612FE8BC"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5107A0" w:rsidRPr="003777CA" w14:paraId="638466F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8997A28"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2F033F7" w14:textId="77777777" w:rsidR="005107A0" w:rsidRPr="003777CA" w:rsidRDefault="005107A0" w:rsidP="005107A0">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jylsh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4063FA2"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EC3E67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C6D616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B3ECE7C" w14:textId="77777777" w:rsidR="005107A0" w:rsidRPr="003777CA" w:rsidRDefault="005107A0" w:rsidP="005107A0">
            <w:pPr>
              <w:spacing w:line="400" w:lineRule="exact"/>
              <w:rPr>
                <w:rFonts w:ascii="宋体" w:hAnsi="宋体"/>
                <w:color w:val="262626" w:themeColor="text1" w:themeTint="D9"/>
                <w:szCs w:val="21"/>
              </w:rPr>
            </w:pPr>
          </w:p>
        </w:tc>
      </w:tr>
      <w:tr w:rsidR="005107A0" w:rsidRPr="003777CA" w14:paraId="78213E69"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96F6F71"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3132E18" w14:textId="77777777" w:rsidR="005107A0" w:rsidRPr="005107A0" w:rsidRDefault="005107A0" w:rsidP="005107A0">
            <w:pPr>
              <w:pStyle w:val="Default"/>
              <w:jc w:val="both"/>
              <w:rPr>
                <w:sz w:val="21"/>
                <w:szCs w:val="21"/>
              </w:rPr>
            </w:pPr>
            <w:r>
              <w:rPr>
                <w:sz w:val="21"/>
                <w:szCs w:val="21"/>
              </w:rPr>
              <w:t xml:space="preserve">chq1jccs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1DC4C13"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5F4A65"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1B5E832" w14:textId="77777777" w:rsidR="005107A0" w:rsidRDefault="005107A0" w:rsidP="005107A0">
            <w:pPr>
              <w:pStyle w:val="Default"/>
              <w:jc w:val="both"/>
              <w:rPr>
                <w:sz w:val="21"/>
                <w:szCs w:val="21"/>
              </w:rPr>
            </w:pPr>
            <w:r>
              <w:rPr>
                <w:rFonts w:hint="eastAsia"/>
                <w:sz w:val="21"/>
                <w:szCs w:val="21"/>
              </w:rPr>
              <w:t>汽油车：催化器组</w:t>
            </w:r>
            <w:r>
              <w:rPr>
                <w:sz w:val="21"/>
                <w:szCs w:val="21"/>
              </w:rPr>
              <w:t>1</w:t>
            </w:r>
            <w:r>
              <w:rPr>
                <w:rFonts w:hint="eastAsia"/>
                <w:sz w:val="21"/>
                <w:szCs w:val="21"/>
              </w:rPr>
              <w:t>监测完成次数</w:t>
            </w:r>
            <w:r>
              <w:rPr>
                <w:sz w:val="21"/>
                <w:szCs w:val="21"/>
              </w:rPr>
              <w:t xml:space="preserve"> </w:t>
            </w:r>
          </w:p>
          <w:p w14:paraId="4A99A865" w14:textId="77777777" w:rsidR="005107A0" w:rsidRPr="00FE42B4" w:rsidRDefault="005107A0" w:rsidP="005107A0">
            <w:r>
              <w:rPr>
                <w:rFonts w:hint="eastAsia"/>
                <w:szCs w:val="21"/>
              </w:rPr>
              <w:t>柴油车：</w:t>
            </w:r>
            <w:r>
              <w:rPr>
                <w:szCs w:val="21"/>
              </w:rPr>
              <w:t>NMHC</w:t>
            </w:r>
            <w:r>
              <w:rPr>
                <w:rFonts w:hint="eastAsia"/>
                <w:szCs w:val="21"/>
              </w:rPr>
              <w:t>催化器监测完成次数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3DE098E" w14:textId="77777777" w:rsidR="005107A0" w:rsidRPr="00B25D3E" w:rsidRDefault="00B25D3E" w:rsidP="00B25D3E">
            <w:pPr>
              <w:pStyle w:val="Default"/>
              <w:jc w:val="both"/>
              <w:rPr>
                <w:sz w:val="21"/>
                <w:szCs w:val="21"/>
              </w:rPr>
            </w:pPr>
            <w:r>
              <w:rPr>
                <w:rFonts w:hint="eastAsia"/>
                <w:sz w:val="21"/>
                <w:szCs w:val="21"/>
              </w:rPr>
              <w:t>汽油车和柴油车公用该字段</w:t>
            </w:r>
          </w:p>
        </w:tc>
      </w:tr>
      <w:tr w:rsidR="005107A0" w:rsidRPr="003777CA" w14:paraId="62D16165"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E643A55"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61E8FD7" w14:textId="77777777" w:rsidR="005107A0" w:rsidRDefault="005107A0" w:rsidP="005107A0">
            <w:pPr>
              <w:pStyle w:val="Default"/>
              <w:jc w:val="both"/>
              <w:rPr>
                <w:sz w:val="21"/>
                <w:szCs w:val="21"/>
              </w:rPr>
            </w:pPr>
            <w:r>
              <w:rPr>
                <w:sz w:val="21"/>
                <w:szCs w:val="21"/>
              </w:rPr>
              <w:t xml:space="preserve">chq1fhcs </w:t>
            </w:r>
          </w:p>
          <w:p w14:paraId="6D811773" w14:textId="77777777" w:rsidR="005107A0" w:rsidRPr="003777CA" w:rsidRDefault="005107A0" w:rsidP="005107A0">
            <w:pPr>
              <w:spacing w:line="400" w:lineRule="exact"/>
              <w:rPr>
                <w:rFonts w:ascii="宋体" w:hAnsi="宋体"/>
                <w:color w:val="262626" w:themeColor="text1" w:themeTint="D9"/>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C6D89A5"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14643F3"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FA9A647" w14:textId="77777777" w:rsidR="005107A0" w:rsidRDefault="005107A0" w:rsidP="005107A0">
            <w:pPr>
              <w:pStyle w:val="Default"/>
              <w:jc w:val="both"/>
              <w:rPr>
                <w:sz w:val="21"/>
                <w:szCs w:val="21"/>
              </w:rPr>
            </w:pPr>
            <w:r>
              <w:rPr>
                <w:rFonts w:hint="eastAsia"/>
                <w:sz w:val="21"/>
                <w:szCs w:val="21"/>
              </w:rPr>
              <w:t>汽油车：催化器组</w:t>
            </w:r>
            <w:r>
              <w:rPr>
                <w:sz w:val="21"/>
                <w:szCs w:val="21"/>
              </w:rPr>
              <w:t>1</w:t>
            </w:r>
            <w:r>
              <w:rPr>
                <w:rFonts w:hint="eastAsia"/>
                <w:sz w:val="21"/>
                <w:szCs w:val="21"/>
              </w:rPr>
              <w:t>符合条件次数</w:t>
            </w:r>
            <w:r>
              <w:rPr>
                <w:sz w:val="21"/>
                <w:szCs w:val="21"/>
              </w:rPr>
              <w:t xml:space="preserve"> </w:t>
            </w:r>
          </w:p>
          <w:p w14:paraId="0A5CEC4E" w14:textId="77777777" w:rsidR="005107A0" w:rsidRPr="00FE42B4" w:rsidRDefault="005107A0" w:rsidP="005107A0">
            <w:r>
              <w:rPr>
                <w:rFonts w:hint="eastAsia"/>
                <w:szCs w:val="21"/>
              </w:rPr>
              <w:t>柴油车：</w:t>
            </w:r>
            <w:r>
              <w:rPr>
                <w:szCs w:val="21"/>
              </w:rPr>
              <w:t>NMHC</w:t>
            </w:r>
            <w:r>
              <w:rPr>
                <w:rFonts w:hint="eastAsia"/>
                <w:szCs w:val="21"/>
              </w:rPr>
              <w:t>催化器符合条件次数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9E21F24" w14:textId="77777777" w:rsidR="005107A0" w:rsidRPr="00B25D3E" w:rsidRDefault="00B25D3E" w:rsidP="00B25D3E">
            <w:pPr>
              <w:pStyle w:val="Default"/>
              <w:jc w:val="both"/>
              <w:rPr>
                <w:sz w:val="21"/>
                <w:szCs w:val="21"/>
              </w:rPr>
            </w:pPr>
            <w:r>
              <w:rPr>
                <w:rFonts w:hint="eastAsia"/>
                <w:sz w:val="21"/>
                <w:szCs w:val="21"/>
              </w:rPr>
              <w:t>汽油车和柴油车公用该字段</w:t>
            </w:r>
          </w:p>
        </w:tc>
      </w:tr>
      <w:tr w:rsidR="005107A0" w:rsidRPr="003777CA" w14:paraId="2EED7D2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5925E2C"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B3388D7" w14:textId="77777777" w:rsidR="005107A0" w:rsidRPr="005107A0" w:rsidRDefault="005107A0" w:rsidP="005107A0">
            <w:pPr>
              <w:pStyle w:val="Default"/>
              <w:jc w:val="both"/>
              <w:rPr>
                <w:sz w:val="21"/>
                <w:szCs w:val="21"/>
              </w:rPr>
            </w:pPr>
            <w:r>
              <w:rPr>
                <w:sz w:val="21"/>
                <w:szCs w:val="21"/>
              </w:rPr>
              <w:t xml:space="preserve">chq1iupr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3156530"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sidR="002B5A97">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6D7CE6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016623E" w14:textId="77777777" w:rsidR="005107A0" w:rsidRDefault="005107A0" w:rsidP="005107A0">
            <w:pPr>
              <w:pStyle w:val="Default"/>
              <w:jc w:val="both"/>
              <w:rPr>
                <w:sz w:val="21"/>
                <w:szCs w:val="21"/>
              </w:rPr>
            </w:pPr>
            <w:r>
              <w:rPr>
                <w:rFonts w:hint="eastAsia"/>
                <w:sz w:val="21"/>
                <w:szCs w:val="21"/>
              </w:rPr>
              <w:t>汽油车：催化器组</w:t>
            </w:r>
            <w:r>
              <w:rPr>
                <w:sz w:val="21"/>
                <w:szCs w:val="21"/>
              </w:rPr>
              <w:t>1IUPR</w:t>
            </w:r>
            <w:r>
              <w:rPr>
                <w:rFonts w:hint="eastAsia"/>
                <w:sz w:val="21"/>
                <w:szCs w:val="21"/>
              </w:rPr>
              <w:t>率</w:t>
            </w:r>
            <w:r>
              <w:rPr>
                <w:sz w:val="21"/>
                <w:szCs w:val="21"/>
              </w:rPr>
              <w:t xml:space="preserve"> </w:t>
            </w:r>
          </w:p>
          <w:p w14:paraId="25C3C508" w14:textId="77777777" w:rsidR="005107A0" w:rsidRPr="00FE42B4" w:rsidRDefault="005107A0" w:rsidP="005107A0">
            <w:r>
              <w:rPr>
                <w:rFonts w:hint="eastAsia"/>
                <w:szCs w:val="21"/>
              </w:rPr>
              <w:t>柴油车：</w:t>
            </w:r>
            <w:r>
              <w:rPr>
                <w:szCs w:val="21"/>
              </w:rPr>
              <w:t>NMHC</w:t>
            </w:r>
            <w:r>
              <w:rPr>
                <w:rFonts w:hint="eastAsia"/>
                <w:szCs w:val="21"/>
              </w:rPr>
              <w:t>催化器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26A9BF2"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4AB09787"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7E77D76"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36C50377" w14:textId="77777777" w:rsidR="005107A0" w:rsidRPr="005107A0" w:rsidRDefault="005107A0" w:rsidP="005107A0">
            <w:pPr>
              <w:pStyle w:val="Default"/>
              <w:jc w:val="both"/>
              <w:rPr>
                <w:sz w:val="21"/>
                <w:szCs w:val="21"/>
              </w:rPr>
            </w:pPr>
            <w:r>
              <w:rPr>
                <w:sz w:val="21"/>
                <w:szCs w:val="21"/>
              </w:rPr>
              <w:t xml:space="preserve">chq2jccs </w:t>
            </w:r>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3F22BFC7" w14:textId="77777777" w:rsidR="005107A0" w:rsidRPr="003777CA" w:rsidRDefault="002B5A97"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323FD13"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6B09C32" w14:textId="77777777" w:rsidR="002B5A97" w:rsidRDefault="002B5A97" w:rsidP="002B5A97">
            <w:pPr>
              <w:pStyle w:val="Default"/>
              <w:jc w:val="both"/>
              <w:rPr>
                <w:sz w:val="21"/>
                <w:szCs w:val="21"/>
              </w:rPr>
            </w:pPr>
            <w:r>
              <w:rPr>
                <w:rFonts w:hint="eastAsia"/>
                <w:sz w:val="21"/>
                <w:szCs w:val="21"/>
              </w:rPr>
              <w:t>汽油车：催化器组</w:t>
            </w:r>
            <w:r>
              <w:rPr>
                <w:sz w:val="21"/>
                <w:szCs w:val="21"/>
              </w:rPr>
              <w:t>2</w:t>
            </w:r>
            <w:r>
              <w:rPr>
                <w:rFonts w:hint="eastAsia"/>
                <w:sz w:val="21"/>
                <w:szCs w:val="21"/>
              </w:rPr>
              <w:t>监测完成次数</w:t>
            </w:r>
            <w:r>
              <w:rPr>
                <w:sz w:val="21"/>
                <w:szCs w:val="21"/>
              </w:rPr>
              <w:t xml:space="preserve"> </w:t>
            </w:r>
          </w:p>
          <w:p w14:paraId="4064D8EB" w14:textId="77777777" w:rsidR="005107A0" w:rsidRPr="00FE42B4" w:rsidRDefault="002B5A97" w:rsidP="002B5A97">
            <w:r>
              <w:rPr>
                <w:rFonts w:hint="eastAsia"/>
                <w:szCs w:val="21"/>
              </w:rPr>
              <w:t>柴油车：</w:t>
            </w:r>
            <w:r>
              <w:rPr>
                <w:szCs w:val="21"/>
              </w:rPr>
              <w:t>NOx</w:t>
            </w:r>
            <w:r>
              <w:rPr>
                <w:rFonts w:hint="eastAsia"/>
                <w:szCs w:val="21"/>
              </w:rPr>
              <w:t>催化器监测</w:t>
            </w:r>
            <w:r>
              <w:rPr>
                <w:rFonts w:hint="eastAsia"/>
                <w:szCs w:val="21"/>
              </w:rPr>
              <w:lastRenderedPageBreak/>
              <w:t>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vAlign w:val="bottom"/>
          </w:tcPr>
          <w:p w14:paraId="77E29665"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lastRenderedPageBreak/>
              <w:t>汽油车和柴油车公</w:t>
            </w:r>
            <w:r>
              <w:rPr>
                <w:rFonts w:hint="eastAsia"/>
                <w:szCs w:val="21"/>
              </w:rPr>
              <w:lastRenderedPageBreak/>
              <w:t>用该字段</w:t>
            </w:r>
          </w:p>
        </w:tc>
      </w:tr>
      <w:tr w:rsidR="005107A0" w:rsidRPr="003777CA" w14:paraId="49544144"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3B1F32D"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0CCAFD16" w14:textId="77777777" w:rsidR="005107A0" w:rsidRPr="002B5A97" w:rsidRDefault="002B5A97" w:rsidP="002B5A97">
            <w:pPr>
              <w:pStyle w:val="Default"/>
              <w:jc w:val="both"/>
              <w:rPr>
                <w:sz w:val="21"/>
                <w:szCs w:val="21"/>
              </w:rPr>
            </w:pPr>
            <w:r>
              <w:rPr>
                <w:sz w:val="21"/>
                <w:szCs w:val="21"/>
              </w:rPr>
              <w:t xml:space="preserve">chq2fhcs </w:t>
            </w:r>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625BF2A8" w14:textId="77777777" w:rsidR="005107A0" w:rsidRPr="003777CA" w:rsidRDefault="002B5A97"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C7903AD"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98EEC39" w14:textId="77777777" w:rsidR="002B5A97" w:rsidRDefault="002B5A97" w:rsidP="002B5A97">
            <w:pPr>
              <w:pStyle w:val="Default"/>
              <w:jc w:val="both"/>
              <w:rPr>
                <w:sz w:val="21"/>
                <w:szCs w:val="21"/>
              </w:rPr>
            </w:pPr>
            <w:r>
              <w:rPr>
                <w:rFonts w:hint="eastAsia"/>
                <w:sz w:val="21"/>
                <w:szCs w:val="21"/>
              </w:rPr>
              <w:t>汽油车：催化器组</w:t>
            </w:r>
            <w:r>
              <w:rPr>
                <w:sz w:val="21"/>
                <w:szCs w:val="21"/>
              </w:rPr>
              <w:t>2</w:t>
            </w:r>
            <w:r>
              <w:rPr>
                <w:rFonts w:hint="eastAsia"/>
                <w:sz w:val="21"/>
                <w:szCs w:val="21"/>
              </w:rPr>
              <w:t>符合条件次数</w:t>
            </w:r>
            <w:r>
              <w:rPr>
                <w:sz w:val="21"/>
                <w:szCs w:val="21"/>
              </w:rPr>
              <w:t xml:space="preserve"> </w:t>
            </w:r>
          </w:p>
          <w:p w14:paraId="0B092199" w14:textId="77777777" w:rsidR="005107A0" w:rsidRPr="00FE42B4" w:rsidRDefault="002B5A97" w:rsidP="002B5A97">
            <w:r>
              <w:rPr>
                <w:rFonts w:hint="eastAsia"/>
                <w:szCs w:val="21"/>
              </w:rPr>
              <w:t>柴油车：</w:t>
            </w:r>
            <w:r>
              <w:rPr>
                <w:szCs w:val="21"/>
              </w:rPr>
              <w:t>NOx</w:t>
            </w:r>
            <w:r>
              <w:rPr>
                <w:rFonts w:hint="eastAsia"/>
                <w:szCs w:val="21"/>
              </w:rPr>
              <w:t>催化器符合条件次数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vAlign w:val="bottom"/>
          </w:tcPr>
          <w:p w14:paraId="785AAAB8"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64451357"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058A140"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232EDC09" w14:textId="77777777" w:rsidR="005107A0" w:rsidRPr="002B5A97" w:rsidRDefault="002B5A97" w:rsidP="002B5A97">
            <w:pPr>
              <w:pStyle w:val="Default"/>
              <w:jc w:val="both"/>
              <w:rPr>
                <w:sz w:val="21"/>
                <w:szCs w:val="21"/>
              </w:rPr>
            </w:pPr>
            <w:r>
              <w:rPr>
                <w:sz w:val="21"/>
                <w:szCs w:val="21"/>
              </w:rPr>
              <w:t xml:space="preserve">chq2iupr </w:t>
            </w:r>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57BBF932" w14:textId="77777777" w:rsidR="005107A0" w:rsidRPr="003777CA" w:rsidRDefault="002B5A97"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153C848"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637592E" w14:textId="77777777" w:rsidR="002B5A97" w:rsidRDefault="002B5A97" w:rsidP="002B5A97">
            <w:pPr>
              <w:pStyle w:val="Default"/>
              <w:jc w:val="both"/>
              <w:rPr>
                <w:sz w:val="21"/>
                <w:szCs w:val="21"/>
              </w:rPr>
            </w:pPr>
            <w:r>
              <w:rPr>
                <w:rFonts w:hint="eastAsia"/>
                <w:sz w:val="21"/>
                <w:szCs w:val="21"/>
              </w:rPr>
              <w:t>汽油车：催化器组</w:t>
            </w:r>
            <w:r>
              <w:rPr>
                <w:sz w:val="21"/>
                <w:szCs w:val="21"/>
              </w:rPr>
              <w:t>2 IUPR</w:t>
            </w:r>
            <w:r>
              <w:rPr>
                <w:rFonts w:hint="eastAsia"/>
                <w:sz w:val="21"/>
                <w:szCs w:val="21"/>
              </w:rPr>
              <w:t>率</w:t>
            </w:r>
            <w:r>
              <w:rPr>
                <w:sz w:val="21"/>
                <w:szCs w:val="21"/>
              </w:rPr>
              <w:t xml:space="preserve"> </w:t>
            </w:r>
          </w:p>
          <w:p w14:paraId="7465308B" w14:textId="77777777" w:rsidR="005107A0" w:rsidRPr="00FE42B4" w:rsidRDefault="002B5A97" w:rsidP="002B5A97">
            <w:r>
              <w:rPr>
                <w:rFonts w:hint="eastAsia"/>
                <w:szCs w:val="21"/>
              </w:rPr>
              <w:t>柴油车：</w:t>
            </w:r>
            <w:r>
              <w:rPr>
                <w:szCs w:val="21"/>
              </w:rPr>
              <w:t>NOx</w:t>
            </w:r>
            <w:r>
              <w:rPr>
                <w:rFonts w:hint="eastAsia"/>
                <w:szCs w:val="21"/>
              </w:rPr>
              <w:t>催化器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vAlign w:val="bottom"/>
          </w:tcPr>
          <w:p w14:paraId="690447D8"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4D5B99D8"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903E3B2"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542FD81" w14:textId="77777777" w:rsidR="005107A0" w:rsidRPr="002B5A97" w:rsidRDefault="002B5A97" w:rsidP="002B5A97">
            <w:pPr>
              <w:pStyle w:val="Default"/>
              <w:jc w:val="both"/>
              <w:rPr>
                <w:sz w:val="21"/>
                <w:szCs w:val="21"/>
              </w:rPr>
            </w:pPr>
            <w:r>
              <w:rPr>
                <w:sz w:val="21"/>
                <w:szCs w:val="21"/>
              </w:rPr>
              <w:t xml:space="preserve">qycqq1jccs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6040F88"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4D4D42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33DBF71F" w14:textId="77777777" w:rsidR="002B5A97" w:rsidRDefault="002B5A97" w:rsidP="002B5A97">
            <w:pPr>
              <w:pStyle w:val="Default"/>
              <w:jc w:val="both"/>
              <w:rPr>
                <w:sz w:val="21"/>
                <w:szCs w:val="21"/>
              </w:rPr>
            </w:pPr>
            <w:r>
              <w:rPr>
                <w:rFonts w:hint="eastAsia"/>
                <w:sz w:val="21"/>
                <w:szCs w:val="21"/>
              </w:rPr>
              <w:t>汽油车：前氧传感器组</w:t>
            </w:r>
            <w:r>
              <w:rPr>
                <w:sz w:val="21"/>
                <w:szCs w:val="21"/>
              </w:rPr>
              <w:t>1</w:t>
            </w:r>
            <w:r>
              <w:rPr>
                <w:rFonts w:hint="eastAsia"/>
                <w:sz w:val="21"/>
                <w:szCs w:val="21"/>
              </w:rPr>
              <w:t>监测完成次数</w:t>
            </w:r>
            <w:r>
              <w:rPr>
                <w:sz w:val="21"/>
                <w:szCs w:val="21"/>
              </w:rPr>
              <w:t xml:space="preserve"> </w:t>
            </w:r>
          </w:p>
          <w:p w14:paraId="18A42C04" w14:textId="77777777" w:rsidR="005107A0" w:rsidRPr="00FE42B4" w:rsidRDefault="002B5A97" w:rsidP="002B5A97">
            <w:r>
              <w:rPr>
                <w:rFonts w:hint="eastAsia"/>
                <w:szCs w:val="21"/>
              </w:rPr>
              <w:t>柴油车：</w:t>
            </w:r>
            <w:r>
              <w:rPr>
                <w:szCs w:val="21"/>
              </w:rPr>
              <w:t>NOx</w:t>
            </w:r>
            <w:r>
              <w:rPr>
                <w:rFonts w:hint="eastAsia"/>
                <w:szCs w:val="21"/>
              </w:rPr>
              <w:t>吸附器监测完成次数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D39616E"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71F01D44"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E29C810"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3ECEA6D" w14:textId="77777777" w:rsidR="005107A0" w:rsidRPr="002B5A97" w:rsidRDefault="002B5A97" w:rsidP="002B5A97">
            <w:pPr>
              <w:pStyle w:val="Default"/>
              <w:jc w:val="both"/>
              <w:rPr>
                <w:sz w:val="21"/>
                <w:szCs w:val="21"/>
              </w:rPr>
            </w:pPr>
            <w:r>
              <w:rPr>
                <w:sz w:val="21"/>
                <w:szCs w:val="21"/>
              </w:rPr>
              <w:t xml:space="preserve">qycqq1fhcs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2EA1E8F"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AA307F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2B74D15E" w14:textId="77777777" w:rsidR="002B5A97" w:rsidRDefault="002B5A97" w:rsidP="002B5A97">
            <w:pPr>
              <w:pStyle w:val="Default"/>
              <w:jc w:val="both"/>
              <w:rPr>
                <w:sz w:val="21"/>
                <w:szCs w:val="21"/>
              </w:rPr>
            </w:pPr>
            <w:r>
              <w:rPr>
                <w:rFonts w:hint="eastAsia"/>
                <w:sz w:val="21"/>
                <w:szCs w:val="21"/>
              </w:rPr>
              <w:t>汽油车：前氧传感器组</w:t>
            </w:r>
            <w:r>
              <w:rPr>
                <w:sz w:val="21"/>
                <w:szCs w:val="21"/>
              </w:rPr>
              <w:t>1</w:t>
            </w:r>
            <w:r>
              <w:rPr>
                <w:rFonts w:hint="eastAsia"/>
                <w:sz w:val="21"/>
                <w:szCs w:val="21"/>
              </w:rPr>
              <w:t>符合条件次数</w:t>
            </w:r>
            <w:r>
              <w:rPr>
                <w:sz w:val="21"/>
                <w:szCs w:val="21"/>
              </w:rPr>
              <w:t xml:space="preserve"> </w:t>
            </w:r>
          </w:p>
          <w:p w14:paraId="3B90BFB1" w14:textId="77777777" w:rsidR="005107A0" w:rsidRPr="00FE42B4" w:rsidRDefault="002B5A97" w:rsidP="002B5A97">
            <w:r>
              <w:rPr>
                <w:rFonts w:hint="eastAsia"/>
                <w:szCs w:val="21"/>
              </w:rPr>
              <w:t>柴油车：</w:t>
            </w:r>
            <w:r>
              <w:rPr>
                <w:szCs w:val="21"/>
              </w:rPr>
              <w:t>NOx</w:t>
            </w:r>
            <w:r>
              <w:rPr>
                <w:rFonts w:hint="eastAsia"/>
                <w:szCs w:val="21"/>
              </w:rPr>
              <w:t>吸附器符合条件次数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16BA26"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79B1E45B"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39FB543"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0F9930C" w14:textId="77777777" w:rsidR="005107A0" w:rsidRPr="00D407EF" w:rsidRDefault="00D407EF" w:rsidP="00D407EF">
            <w:pPr>
              <w:pStyle w:val="Default"/>
              <w:jc w:val="both"/>
              <w:rPr>
                <w:sz w:val="21"/>
                <w:szCs w:val="21"/>
              </w:rPr>
            </w:pPr>
            <w:r>
              <w:rPr>
                <w:sz w:val="21"/>
                <w:szCs w:val="21"/>
              </w:rPr>
              <w:t xml:space="preserve">qycqq1iupr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18B06AE" w14:textId="77777777" w:rsidR="005107A0" w:rsidRPr="003777CA"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D8C1A7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2DF946E"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1IUPR</w:t>
            </w:r>
            <w:r>
              <w:rPr>
                <w:rFonts w:hint="eastAsia"/>
                <w:sz w:val="21"/>
                <w:szCs w:val="21"/>
              </w:rPr>
              <w:t>率</w:t>
            </w:r>
            <w:r>
              <w:rPr>
                <w:sz w:val="21"/>
                <w:szCs w:val="21"/>
              </w:rPr>
              <w:t xml:space="preserve"> </w:t>
            </w:r>
          </w:p>
          <w:p w14:paraId="664E13F4" w14:textId="77777777" w:rsidR="005107A0" w:rsidRPr="00FE42B4" w:rsidRDefault="00D407EF" w:rsidP="00D407EF">
            <w:r>
              <w:rPr>
                <w:rFonts w:hint="eastAsia"/>
                <w:szCs w:val="21"/>
              </w:rPr>
              <w:t>柴油车：</w:t>
            </w:r>
            <w:r>
              <w:rPr>
                <w:szCs w:val="21"/>
              </w:rPr>
              <w:t>NOx</w:t>
            </w:r>
            <w:r>
              <w:rPr>
                <w:rFonts w:hint="eastAsia"/>
                <w:szCs w:val="21"/>
              </w:rPr>
              <w:t>吸附器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C60693B"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2D9DF73"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89274CA"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5973B6D" w14:textId="77777777" w:rsidR="00D407EF" w:rsidRDefault="00D407EF" w:rsidP="00D407EF">
            <w:pPr>
              <w:pStyle w:val="Default"/>
              <w:jc w:val="both"/>
              <w:rPr>
                <w:sz w:val="21"/>
                <w:szCs w:val="21"/>
              </w:rPr>
            </w:pPr>
            <w:r>
              <w:rPr>
                <w:sz w:val="21"/>
                <w:szCs w:val="21"/>
              </w:rPr>
              <w:t xml:space="preserve">qycqq2jccs </w:t>
            </w:r>
          </w:p>
          <w:p w14:paraId="75CFC0D3" w14:textId="77777777" w:rsidR="005107A0" w:rsidRPr="003777CA" w:rsidRDefault="005107A0" w:rsidP="005107A0">
            <w:pPr>
              <w:spacing w:line="400" w:lineRule="exact"/>
              <w:rPr>
                <w:rFonts w:ascii="宋体" w:hAnsi="宋体"/>
                <w:color w:val="262626" w:themeColor="text1" w:themeTint="D9"/>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3E256500"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A07EB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172980BB"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2</w:t>
            </w:r>
            <w:r>
              <w:rPr>
                <w:rFonts w:hint="eastAsia"/>
                <w:sz w:val="21"/>
                <w:szCs w:val="21"/>
              </w:rPr>
              <w:t>监测完成次数</w:t>
            </w:r>
            <w:r>
              <w:rPr>
                <w:sz w:val="21"/>
                <w:szCs w:val="21"/>
              </w:rPr>
              <w:t xml:space="preserve"> </w:t>
            </w:r>
          </w:p>
          <w:p w14:paraId="2E3C4865" w14:textId="77777777" w:rsidR="005107A0" w:rsidRPr="00FE42B4" w:rsidRDefault="00D407EF" w:rsidP="00D407EF">
            <w:r>
              <w:rPr>
                <w:rFonts w:hint="eastAsia"/>
                <w:szCs w:val="21"/>
              </w:rPr>
              <w:t>柴油车：</w:t>
            </w:r>
            <w:r>
              <w:rPr>
                <w:szCs w:val="21"/>
              </w:rPr>
              <w:t>PM</w:t>
            </w:r>
            <w:r>
              <w:rPr>
                <w:rFonts w:hint="eastAsia"/>
                <w:szCs w:val="21"/>
              </w:rPr>
              <w:t>捕集器监测完成次数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9B228F3"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37CF3962"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B5E0B35"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1E0AE39" w14:textId="77777777" w:rsidR="005107A0" w:rsidRPr="00D407EF" w:rsidRDefault="00D407EF" w:rsidP="00D407EF">
            <w:pPr>
              <w:pStyle w:val="Default"/>
              <w:jc w:val="both"/>
              <w:rPr>
                <w:sz w:val="21"/>
                <w:szCs w:val="21"/>
              </w:rPr>
            </w:pPr>
            <w:r>
              <w:rPr>
                <w:sz w:val="21"/>
                <w:szCs w:val="21"/>
              </w:rPr>
              <w:t xml:space="preserve">qycqq2fhcs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3887C80" w14:textId="77777777" w:rsidR="005107A0" w:rsidRPr="003777CA"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61D1265"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45779A4"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2</w:t>
            </w:r>
            <w:r>
              <w:rPr>
                <w:rFonts w:hint="eastAsia"/>
                <w:sz w:val="21"/>
                <w:szCs w:val="21"/>
              </w:rPr>
              <w:t>符合条件次数</w:t>
            </w:r>
            <w:r>
              <w:rPr>
                <w:sz w:val="21"/>
                <w:szCs w:val="21"/>
              </w:rPr>
              <w:t xml:space="preserve"> </w:t>
            </w:r>
          </w:p>
          <w:p w14:paraId="0AE27753" w14:textId="77777777" w:rsidR="005107A0" w:rsidRPr="00FE42B4" w:rsidRDefault="00D407EF" w:rsidP="00D407EF">
            <w:r>
              <w:rPr>
                <w:rFonts w:hint="eastAsia"/>
                <w:szCs w:val="21"/>
              </w:rPr>
              <w:t>柴油车：</w:t>
            </w:r>
            <w:r>
              <w:rPr>
                <w:szCs w:val="21"/>
              </w:rPr>
              <w:t>PM</w:t>
            </w:r>
            <w:r>
              <w:rPr>
                <w:rFonts w:hint="eastAsia"/>
                <w:szCs w:val="21"/>
              </w:rPr>
              <w:t>捕集器符合条件次数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D087076"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5C673A7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3D92844"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CEA6D00" w14:textId="77777777" w:rsidR="005107A0" w:rsidRPr="00D407EF" w:rsidRDefault="00D407EF" w:rsidP="00D407EF">
            <w:pPr>
              <w:pStyle w:val="Default"/>
              <w:jc w:val="both"/>
              <w:rPr>
                <w:sz w:val="21"/>
                <w:szCs w:val="21"/>
              </w:rPr>
            </w:pPr>
            <w:r>
              <w:rPr>
                <w:sz w:val="21"/>
                <w:szCs w:val="21"/>
              </w:rPr>
              <w:t xml:space="preserve">qycqq2iupr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86490F6" w14:textId="77777777" w:rsidR="005107A0" w:rsidRPr="003777CA"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519FFCA"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176BABB" w14:textId="77777777" w:rsidR="00D407EF" w:rsidRDefault="00D407EF" w:rsidP="00D407EF">
            <w:pPr>
              <w:pStyle w:val="Default"/>
              <w:jc w:val="both"/>
              <w:rPr>
                <w:sz w:val="21"/>
                <w:szCs w:val="21"/>
              </w:rPr>
            </w:pPr>
            <w:r>
              <w:rPr>
                <w:rFonts w:hint="eastAsia"/>
                <w:sz w:val="21"/>
                <w:szCs w:val="21"/>
              </w:rPr>
              <w:t>汽油车：前氧传感器组</w:t>
            </w:r>
            <w:r>
              <w:rPr>
                <w:sz w:val="21"/>
                <w:szCs w:val="21"/>
              </w:rPr>
              <w:t>2IUPR</w:t>
            </w:r>
            <w:r>
              <w:rPr>
                <w:rFonts w:hint="eastAsia"/>
                <w:sz w:val="21"/>
                <w:szCs w:val="21"/>
              </w:rPr>
              <w:t>率</w:t>
            </w:r>
            <w:r>
              <w:rPr>
                <w:sz w:val="21"/>
                <w:szCs w:val="21"/>
              </w:rPr>
              <w:t xml:space="preserve"> </w:t>
            </w:r>
          </w:p>
          <w:p w14:paraId="02E66351" w14:textId="77777777" w:rsidR="005107A0" w:rsidRPr="00FE42B4" w:rsidRDefault="00D407EF" w:rsidP="00D407EF">
            <w:r>
              <w:rPr>
                <w:rFonts w:hint="eastAsia"/>
                <w:szCs w:val="21"/>
              </w:rPr>
              <w:t>柴油车：</w:t>
            </w:r>
            <w:r>
              <w:rPr>
                <w:szCs w:val="21"/>
              </w:rPr>
              <w:t>PM</w:t>
            </w:r>
            <w:r>
              <w:rPr>
                <w:rFonts w:hint="eastAsia"/>
                <w:szCs w:val="21"/>
              </w:rPr>
              <w:t>捕集器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B7CC38F"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1336F2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F39C455"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62DF56D" w14:textId="77777777" w:rsidR="005107A0" w:rsidRPr="00D407EF" w:rsidRDefault="00D407EF" w:rsidP="00D407EF">
            <w:pPr>
              <w:pStyle w:val="Default"/>
              <w:jc w:val="both"/>
              <w:rPr>
                <w:sz w:val="21"/>
                <w:szCs w:val="21"/>
              </w:rPr>
            </w:pPr>
            <w:r>
              <w:rPr>
                <w:sz w:val="21"/>
                <w:szCs w:val="21"/>
              </w:rPr>
              <w:t xml:space="preserve">hycqq1jccs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0C2D3CE1" w14:textId="77777777" w:rsidR="005107A0" w:rsidRPr="003777CA" w:rsidRDefault="005107A0" w:rsidP="005107A0">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E8534E4"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174AEEA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1</w:t>
            </w:r>
            <w:r>
              <w:rPr>
                <w:rFonts w:hint="eastAsia"/>
                <w:sz w:val="21"/>
                <w:szCs w:val="21"/>
              </w:rPr>
              <w:t>监测完成次数</w:t>
            </w:r>
            <w:r>
              <w:rPr>
                <w:sz w:val="21"/>
                <w:szCs w:val="21"/>
              </w:rPr>
              <w:t xml:space="preserve"> </w:t>
            </w:r>
          </w:p>
          <w:p w14:paraId="30B2AF73" w14:textId="77777777" w:rsidR="005107A0" w:rsidRPr="00FE42B4" w:rsidRDefault="00D407EF" w:rsidP="00D407EF">
            <w:r>
              <w:rPr>
                <w:rFonts w:hint="eastAsia"/>
                <w:szCs w:val="21"/>
              </w:rPr>
              <w:t>柴油车：废气传感器监测完成次数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2019163" w14:textId="77777777" w:rsidR="005107A0" w:rsidRPr="003777CA" w:rsidRDefault="00B25D3E" w:rsidP="00D407EF">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C319E31"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D3C5CD3"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FC1D7D5" w14:textId="77777777" w:rsidR="005107A0" w:rsidRPr="00D407EF" w:rsidRDefault="00D407EF" w:rsidP="00D407EF">
            <w:pPr>
              <w:pStyle w:val="Default"/>
              <w:jc w:val="both"/>
              <w:rPr>
                <w:sz w:val="21"/>
                <w:szCs w:val="21"/>
              </w:rPr>
            </w:pPr>
            <w:r>
              <w:rPr>
                <w:sz w:val="21"/>
                <w:szCs w:val="21"/>
              </w:rPr>
              <w:t xml:space="preserve">hycqq1fhcs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A81BD4D" w14:textId="77777777" w:rsidR="005107A0" w:rsidRPr="003777CA" w:rsidRDefault="005107A0"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E481249"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DF22FC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1</w:t>
            </w:r>
            <w:r>
              <w:rPr>
                <w:rFonts w:hint="eastAsia"/>
                <w:sz w:val="21"/>
                <w:szCs w:val="21"/>
              </w:rPr>
              <w:t>符合条件次数</w:t>
            </w:r>
            <w:r>
              <w:rPr>
                <w:sz w:val="21"/>
                <w:szCs w:val="21"/>
              </w:rPr>
              <w:t xml:space="preserve"> </w:t>
            </w:r>
          </w:p>
          <w:p w14:paraId="4F205E34" w14:textId="77777777" w:rsidR="005107A0" w:rsidRPr="00FE42B4" w:rsidRDefault="00D407EF" w:rsidP="00D407EF">
            <w:r>
              <w:rPr>
                <w:rFonts w:hint="eastAsia"/>
                <w:szCs w:val="21"/>
              </w:rPr>
              <w:t>柴油车：废气传感器符合条件次数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7CADA9E"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22694F2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68E7986"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2D8B43E" w14:textId="77777777" w:rsidR="005107A0" w:rsidRPr="00D407EF" w:rsidRDefault="00D407EF" w:rsidP="00D407EF">
            <w:pPr>
              <w:pStyle w:val="Default"/>
              <w:jc w:val="both"/>
              <w:rPr>
                <w:sz w:val="21"/>
                <w:szCs w:val="21"/>
              </w:rPr>
            </w:pPr>
            <w:r>
              <w:rPr>
                <w:sz w:val="21"/>
                <w:szCs w:val="21"/>
              </w:rPr>
              <w:t xml:space="preserve">hycqq1iupr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E876897" w14:textId="77777777" w:rsidR="005107A0"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BC4604A" w14:textId="77777777" w:rsidR="005107A0" w:rsidRPr="003777CA" w:rsidRDefault="005107A0" w:rsidP="005107A0">
            <w:pPr>
              <w:spacing w:line="400" w:lineRule="exact"/>
              <w:rPr>
                <w:rFonts w:ascii="宋体" w:hAnsi="宋体"/>
                <w:color w:val="262626" w:themeColor="text1" w:themeTint="D9"/>
                <w:szCs w:val="21"/>
              </w:rPr>
            </w:pPr>
            <w:r>
              <w:rPr>
                <w:rFonts w:ascii="宋体" w:eastAsia="宋体" w:cs="宋体"/>
                <w:kern w:val="0"/>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17AEE568"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1IUPR</w:t>
            </w:r>
            <w:r>
              <w:rPr>
                <w:rFonts w:hint="eastAsia"/>
                <w:sz w:val="21"/>
                <w:szCs w:val="21"/>
              </w:rPr>
              <w:t>率</w:t>
            </w:r>
            <w:r>
              <w:rPr>
                <w:sz w:val="21"/>
                <w:szCs w:val="21"/>
              </w:rPr>
              <w:t xml:space="preserve"> </w:t>
            </w:r>
          </w:p>
          <w:p w14:paraId="2BA37730" w14:textId="77777777" w:rsidR="005107A0" w:rsidRPr="00FE42B4" w:rsidRDefault="00D407EF" w:rsidP="00D407EF">
            <w:r>
              <w:rPr>
                <w:rFonts w:hint="eastAsia"/>
                <w:szCs w:val="21"/>
              </w:rPr>
              <w:lastRenderedPageBreak/>
              <w:t>柴油车：废气传感器</w:t>
            </w:r>
            <w:r>
              <w:rPr>
                <w:szCs w:val="21"/>
              </w:rPr>
              <w:t>IUPR</w:t>
            </w:r>
            <w:r>
              <w:rPr>
                <w:rFonts w:hint="eastAsia"/>
                <w:szCs w:val="21"/>
              </w:rPr>
              <w:t>率</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9202CF4"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lastRenderedPageBreak/>
              <w:t>汽油车和柴油车公</w:t>
            </w:r>
            <w:r>
              <w:rPr>
                <w:rFonts w:hint="eastAsia"/>
                <w:szCs w:val="21"/>
              </w:rPr>
              <w:lastRenderedPageBreak/>
              <w:t>用该字段</w:t>
            </w:r>
          </w:p>
        </w:tc>
      </w:tr>
      <w:tr w:rsidR="005107A0" w:rsidRPr="003777CA" w14:paraId="6DB3D4A7"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D0F5694"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792E74" w14:textId="77777777" w:rsidR="005107A0" w:rsidRPr="00D407EF" w:rsidRDefault="00D407EF" w:rsidP="00D407EF">
            <w:pPr>
              <w:pStyle w:val="Default"/>
              <w:jc w:val="both"/>
              <w:rPr>
                <w:sz w:val="21"/>
                <w:szCs w:val="21"/>
              </w:rPr>
            </w:pPr>
            <w:r>
              <w:rPr>
                <w:sz w:val="21"/>
                <w:szCs w:val="21"/>
              </w:rPr>
              <w:t xml:space="preserve">hycqq2jccs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3F7E4F2" w14:textId="77777777" w:rsidR="005107A0"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816D25C" w14:textId="77777777" w:rsidR="005107A0" w:rsidRPr="003777CA" w:rsidRDefault="005107A0" w:rsidP="005107A0">
            <w:pPr>
              <w:spacing w:line="400" w:lineRule="exact"/>
              <w:rPr>
                <w:rFonts w:ascii="宋体" w:hAnsi="宋体"/>
                <w:color w:val="262626" w:themeColor="text1" w:themeTint="D9"/>
                <w:szCs w:val="21"/>
              </w:rPr>
            </w:pPr>
            <w:r>
              <w:rPr>
                <w:rFonts w:ascii="宋体" w:eastAsia="宋体" w:cs="宋体"/>
                <w:kern w:val="0"/>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E90E0F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2</w:t>
            </w:r>
            <w:r>
              <w:rPr>
                <w:rFonts w:hint="eastAsia"/>
                <w:sz w:val="21"/>
                <w:szCs w:val="21"/>
              </w:rPr>
              <w:t>监测完成次数</w:t>
            </w:r>
            <w:r>
              <w:rPr>
                <w:sz w:val="21"/>
                <w:szCs w:val="21"/>
              </w:rPr>
              <w:t xml:space="preserve"> </w:t>
            </w:r>
          </w:p>
          <w:p w14:paraId="67138A38" w14:textId="77777777" w:rsidR="005107A0" w:rsidRPr="00FE42B4" w:rsidRDefault="00D407EF" w:rsidP="00D407EF">
            <w:r>
              <w:rPr>
                <w:rFonts w:hint="eastAsia"/>
                <w:szCs w:val="21"/>
              </w:rPr>
              <w:t>柴油车：增压压力监测监测完成次数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3AA7768"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5107A0" w:rsidRPr="003777CA" w14:paraId="7EFC8FA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6F1FEE2" w14:textId="77777777" w:rsidR="005107A0" w:rsidRPr="003777CA" w:rsidRDefault="005107A0"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CCBF374" w14:textId="77777777" w:rsidR="00D407EF" w:rsidRDefault="00D407EF" w:rsidP="00D407EF">
            <w:pPr>
              <w:pStyle w:val="Default"/>
              <w:jc w:val="both"/>
              <w:rPr>
                <w:sz w:val="21"/>
                <w:szCs w:val="21"/>
              </w:rPr>
            </w:pPr>
            <w:r>
              <w:rPr>
                <w:sz w:val="21"/>
                <w:szCs w:val="21"/>
              </w:rPr>
              <w:t xml:space="preserve">hycqq2fhcs </w:t>
            </w:r>
          </w:p>
          <w:p w14:paraId="27476A54" w14:textId="77777777" w:rsidR="005107A0" w:rsidRPr="003777CA" w:rsidRDefault="005107A0" w:rsidP="005107A0">
            <w:pPr>
              <w:spacing w:line="400" w:lineRule="exact"/>
              <w:rPr>
                <w:rFonts w:ascii="宋体" w:hAnsi="宋体"/>
                <w:color w:val="262626" w:themeColor="text1" w:themeTint="D9"/>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79C6F367" w14:textId="77777777" w:rsidR="005107A0" w:rsidRPr="003777CA"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0749CEB" w14:textId="77777777" w:rsidR="005107A0" w:rsidRPr="003777CA" w:rsidRDefault="005107A0"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4B4CFCA"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2</w:t>
            </w:r>
            <w:r>
              <w:rPr>
                <w:rFonts w:hint="eastAsia"/>
                <w:sz w:val="21"/>
                <w:szCs w:val="21"/>
              </w:rPr>
              <w:t>符合条件次数</w:t>
            </w:r>
            <w:r>
              <w:rPr>
                <w:sz w:val="21"/>
                <w:szCs w:val="21"/>
              </w:rPr>
              <w:t xml:space="preserve"> </w:t>
            </w:r>
          </w:p>
          <w:p w14:paraId="57947237" w14:textId="77777777" w:rsidR="005107A0" w:rsidRDefault="00D407EF" w:rsidP="00D407EF">
            <w:r>
              <w:rPr>
                <w:rFonts w:hint="eastAsia"/>
                <w:szCs w:val="21"/>
              </w:rPr>
              <w:t>柴油车：增压压力监测符合条件次数</w:t>
            </w:r>
            <w:r>
              <w:rPr>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4EE8F4E" w14:textId="77777777" w:rsidR="005107A0"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5EEE47F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A20F93A"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E05F905" w14:textId="77777777" w:rsidR="00D407EF" w:rsidRDefault="00D407EF" w:rsidP="00D407EF">
            <w:pPr>
              <w:pStyle w:val="Default"/>
              <w:jc w:val="both"/>
              <w:rPr>
                <w:sz w:val="21"/>
                <w:szCs w:val="21"/>
              </w:rPr>
            </w:pPr>
            <w:r>
              <w:rPr>
                <w:sz w:val="21"/>
                <w:szCs w:val="21"/>
              </w:rPr>
              <w:t xml:space="preserve">hycqq2iupr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62EEB36" w14:textId="77777777" w:rsidR="00D407EF"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10271E0"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5D7707F" w14:textId="77777777" w:rsidR="00D407EF" w:rsidRDefault="00D407EF" w:rsidP="00D407EF">
            <w:pPr>
              <w:pStyle w:val="Default"/>
              <w:jc w:val="both"/>
              <w:rPr>
                <w:sz w:val="21"/>
                <w:szCs w:val="21"/>
              </w:rPr>
            </w:pPr>
            <w:r>
              <w:rPr>
                <w:rFonts w:hint="eastAsia"/>
                <w:sz w:val="21"/>
                <w:szCs w:val="21"/>
              </w:rPr>
              <w:t>汽油车：后氧传感器组</w:t>
            </w:r>
            <w:r>
              <w:rPr>
                <w:sz w:val="21"/>
                <w:szCs w:val="21"/>
              </w:rPr>
              <w:t>2IUPR</w:t>
            </w:r>
            <w:r>
              <w:rPr>
                <w:rFonts w:hint="eastAsia"/>
                <w:sz w:val="21"/>
                <w:szCs w:val="21"/>
              </w:rPr>
              <w:t>率</w:t>
            </w:r>
            <w:r>
              <w:rPr>
                <w:sz w:val="21"/>
                <w:szCs w:val="21"/>
              </w:rPr>
              <w:t xml:space="preserve"> </w:t>
            </w:r>
          </w:p>
          <w:p w14:paraId="750394F8" w14:textId="77777777" w:rsidR="00D407EF" w:rsidRDefault="00D407EF" w:rsidP="00D407EF">
            <w:pPr>
              <w:pStyle w:val="Default"/>
              <w:jc w:val="both"/>
              <w:rPr>
                <w:sz w:val="21"/>
                <w:szCs w:val="21"/>
              </w:rPr>
            </w:pPr>
            <w:r>
              <w:rPr>
                <w:rFonts w:hint="eastAsia"/>
                <w:sz w:val="21"/>
                <w:szCs w:val="21"/>
              </w:rPr>
              <w:t>柴油车：增压压力监测</w:t>
            </w:r>
            <w:r>
              <w:rPr>
                <w:sz w:val="21"/>
                <w:szCs w:val="21"/>
              </w:rPr>
              <w:t>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576F052"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11DF2FFB"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64AAD55"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9E88C58" w14:textId="77777777" w:rsidR="00D407EF" w:rsidRDefault="00D407EF" w:rsidP="00D407EF">
            <w:pPr>
              <w:pStyle w:val="Default"/>
              <w:jc w:val="both"/>
              <w:rPr>
                <w:sz w:val="21"/>
                <w:szCs w:val="21"/>
              </w:rPr>
            </w:pPr>
            <w:proofErr w:type="spellStart"/>
            <w:r>
              <w:rPr>
                <w:sz w:val="21"/>
                <w:szCs w:val="21"/>
              </w:rPr>
              <w:t>evapjccs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95CC630"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72BFE72"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DCD418A"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EVAP</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6583B13" w14:textId="77777777" w:rsidR="00D407EF" w:rsidRPr="00B25D3E" w:rsidRDefault="00B25D3E" w:rsidP="00B25D3E">
            <w:pPr>
              <w:pStyle w:val="Default"/>
              <w:jc w:val="both"/>
              <w:rPr>
                <w:sz w:val="21"/>
                <w:szCs w:val="21"/>
              </w:rPr>
            </w:pPr>
            <w:r>
              <w:rPr>
                <w:rFonts w:hint="eastAsia"/>
                <w:sz w:val="21"/>
                <w:szCs w:val="21"/>
              </w:rPr>
              <w:t>仅汽油车用该字段</w:t>
            </w:r>
          </w:p>
        </w:tc>
      </w:tr>
      <w:tr w:rsidR="00D407EF" w:rsidRPr="003777CA" w14:paraId="2F49EB62"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A406F20"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4F3E847" w14:textId="77777777" w:rsidR="00D407EF" w:rsidRDefault="00D407EF" w:rsidP="00D407EF">
            <w:pPr>
              <w:pStyle w:val="Default"/>
              <w:jc w:val="both"/>
              <w:rPr>
                <w:sz w:val="21"/>
                <w:szCs w:val="21"/>
              </w:rPr>
            </w:pPr>
            <w:proofErr w:type="spellStart"/>
            <w:r>
              <w:rPr>
                <w:sz w:val="21"/>
                <w:szCs w:val="21"/>
              </w:rPr>
              <w:t>evapfhcs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C22DAD7"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03224EC"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2EBF6221"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EVAP</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F24512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5E8F6EDC"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1D7DAA7"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EC2086" w14:textId="77777777" w:rsidR="00D407EF" w:rsidRDefault="00D407EF" w:rsidP="00D407EF">
            <w:pPr>
              <w:pStyle w:val="Default"/>
              <w:jc w:val="both"/>
              <w:rPr>
                <w:sz w:val="21"/>
                <w:szCs w:val="21"/>
              </w:rPr>
            </w:pPr>
            <w:proofErr w:type="spellStart"/>
            <w:r>
              <w:rPr>
                <w:sz w:val="21"/>
                <w:szCs w:val="21"/>
              </w:rPr>
              <w:t>evapiupr</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DA85EB7" w14:textId="77777777" w:rsidR="00D407EF"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F46687F"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B23BE0E" w14:textId="77777777" w:rsidR="00D407EF" w:rsidRDefault="00D407EF" w:rsidP="00D407EF">
            <w:pPr>
              <w:pStyle w:val="Default"/>
              <w:jc w:val="both"/>
              <w:rPr>
                <w:sz w:val="21"/>
                <w:szCs w:val="21"/>
              </w:rPr>
            </w:pPr>
            <w:r>
              <w:rPr>
                <w:rFonts w:hint="eastAsia"/>
                <w:sz w:val="21"/>
                <w:szCs w:val="21"/>
              </w:rPr>
              <w:t>汽油车：</w:t>
            </w:r>
            <w:r>
              <w:rPr>
                <w:sz w:val="21"/>
                <w:szCs w:val="21"/>
              </w:rPr>
              <w:t>EVAPIUPR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53F0AD6"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5F6B336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F9CD3D3"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E7720B0" w14:textId="77777777" w:rsidR="00D407EF" w:rsidRDefault="00D407EF" w:rsidP="00D407EF">
            <w:pPr>
              <w:pStyle w:val="Default"/>
              <w:jc w:val="both"/>
              <w:rPr>
                <w:sz w:val="21"/>
                <w:szCs w:val="21"/>
              </w:rPr>
            </w:pPr>
            <w:proofErr w:type="spellStart"/>
            <w:r>
              <w:rPr>
                <w:sz w:val="21"/>
                <w:szCs w:val="21"/>
              </w:rPr>
              <w:t>egrvvtjccs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3B2DF460"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D04EB34"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70C00C0B" w14:textId="77777777" w:rsidR="00D407EF" w:rsidRPr="00D407EF" w:rsidRDefault="00D407EF" w:rsidP="00D407EF">
            <w:pPr>
              <w:pStyle w:val="Default"/>
              <w:jc w:val="both"/>
              <w:rPr>
                <w:sz w:val="21"/>
                <w:szCs w:val="21"/>
              </w:rPr>
            </w:pPr>
            <w:r>
              <w:rPr>
                <w:rFonts w:hint="eastAsia"/>
                <w:sz w:val="21"/>
                <w:szCs w:val="21"/>
              </w:rPr>
              <w:t>汽油车和柴油车：</w:t>
            </w:r>
            <w:r>
              <w:rPr>
                <w:sz w:val="21"/>
                <w:szCs w:val="21"/>
              </w:rPr>
              <w:t>EGR</w:t>
            </w:r>
            <w:r>
              <w:rPr>
                <w:rFonts w:hint="eastAsia"/>
                <w:sz w:val="21"/>
                <w:szCs w:val="21"/>
              </w:rPr>
              <w:t>和</w:t>
            </w:r>
            <w:r>
              <w:rPr>
                <w:sz w:val="21"/>
                <w:szCs w:val="21"/>
              </w:rPr>
              <w:t>VVT</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29B0067"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225249E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E9EE06A"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014039F" w14:textId="77777777" w:rsidR="00D407EF" w:rsidRDefault="00D407EF" w:rsidP="00D407EF">
            <w:pPr>
              <w:pStyle w:val="Default"/>
              <w:jc w:val="both"/>
              <w:rPr>
                <w:sz w:val="21"/>
                <w:szCs w:val="21"/>
              </w:rPr>
            </w:pPr>
            <w:proofErr w:type="spellStart"/>
            <w:r>
              <w:rPr>
                <w:sz w:val="21"/>
                <w:szCs w:val="21"/>
              </w:rPr>
              <w:t>egrvvtfhcs</w:t>
            </w:r>
            <w:proofErr w:type="spellEnd"/>
            <w:r>
              <w:rPr>
                <w:sz w:val="21"/>
                <w:szCs w:val="21"/>
              </w:rPr>
              <w:t xml:space="preserve"> </w:t>
            </w:r>
          </w:p>
          <w:p w14:paraId="3ADBBEAF"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B2F03D6"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5B2EE6C"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C71A296" w14:textId="77777777" w:rsidR="00D407EF" w:rsidRPr="00D407EF" w:rsidRDefault="00D407EF" w:rsidP="00D407EF">
            <w:pPr>
              <w:pStyle w:val="Default"/>
              <w:jc w:val="both"/>
              <w:rPr>
                <w:sz w:val="21"/>
                <w:szCs w:val="21"/>
              </w:rPr>
            </w:pPr>
            <w:r>
              <w:rPr>
                <w:rFonts w:hint="eastAsia"/>
                <w:sz w:val="21"/>
                <w:szCs w:val="21"/>
              </w:rPr>
              <w:t>汽油车和柴油车：</w:t>
            </w:r>
            <w:r>
              <w:rPr>
                <w:sz w:val="21"/>
                <w:szCs w:val="21"/>
              </w:rPr>
              <w:t>EGR</w:t>
            </w:r>
            <w:r>
              <w:rPr>
                <w:rFonts w:hint="eastAsia"/>
                <w:sz w:val="21"/>
                <w:szCs w:val="21"/>
              </w:rPr>
              <w:t>和</w:t>
            </w:r>
            <w:r>
              <w:rPr>
                <w:sz w:val="21"/>
                <w:szCs w:val="21"/>
              </w:rPr>
              <w:t>VVT</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E775059"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6C62F1D0"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9EA58D8"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E5F3135" w14:textId="77777777" w:rsidR="00D407EF" w:rsidRDefault="00D407EF" w:rsidP="00D407EF">
            <w:pPr>
              <w:pStyle w:val="Default"/>
              <w:jc w:val="both"/>
              <w:rPr>
                <w:sz w:val="21"/>
                <w:szCs w:val="21"/>
              </w:rPr>
            </w:pPr>
            <w:proofErr w:type="spellStart"/>
            <w:r>
              <w:rPr>
                <w:sz w:val="21"/>
                <w:szCs w:val="21"/>
              </w:rPr>
              <w:t>egrvvtiupr</w:t>
            </w:r>
            <w:proofErr w:type="spellEnd"/>
            <w:r>
              <w:rPr>
                <w:sz w:val="21"/>
                <w:szCs w:val="21"/>
              </w:rPr>
              <w:t xml:space="preserve"> </w:t>
            </w:r>
          </w:p>
          <w:p w14:paraId="64EF96D1"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679C497" w14:textId="77777777" w:rsidR="00D407EF" w:rsidRDefault="00D407EF"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877A794"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164A09F" w14:textId="77777777" w:rsidR="00D407EF" w:rsidRPr="00D407EF" w:rsidRDefault="00D407EF" w:rsidP="00D407EF">
            <w:pPr>
              <w:pStyle w:val="Default"/>
              <w:jc w:val="both"/>
              <w:rPr>
                <w:sz w:val="21"/>
                <w:szCs w:val="21"/>
              </w:rPr>
            </w:pPr>
            <w:r>
              <w:rPr>
                <w:rFonts w:hint="eastAsia"/>
                <w:sz w:val="21"/>
                <w:szCs w:val="21"/>
              </w:rPr>
              <w:t>汽油车和柴油车：</w:t>
            </w:r>
            <w:r>
              <w:rPr>
                <w:sz w:val="21"/>
                <w:szCs w:val="21"/>
              </w:rPr>
              <w:t>EGR</w:t>
            </w:r>
            <w:r>
              <w:rPr>
                <w:rFonts w:hint="eastAsia"/>
                <w:sz w:val="21"/>
                <w:szCs w:val="21"/>
              </w:rPr>
              <w:t>和</w:t>
            </w:r>
            <w:r>
              <w:rPr>
                <w:sz w:val="21"/>
                <w:szCs w:val="21"/>
              </w:rPr>
              <w:t>VVTIUPR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C72D50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汽油车和柴油车公用该字段</w:t>
            </w:r>
          </w:p>
        </w:tc>
      </w:tr>
      <w:tr w:rsidR="00D407EF" w:rsidRPr="003777CA" w14:paraId="6A9FEAAC"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AE39FF7"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97C93AE" w14:textId="77777777" w:rsidR="00D407EF" w:rsidRDefault="00D407EF" w:rsidP="00D407EF">
            <w:pPr>
              <w:pStyle w:val="Default"/>
              <w:jc w:val="both"/>
              <w:rPr>
                <w:sz w:val="21"/>
                <w:szCs w:val="21"/>
              </w:rPr>
            </w:pPr>
            <w:r>
              <w:rPr>
                <w:sz w:val="21"/>
                <w:szCs w:val="21"/>
              </w:rPr>
              <w:t xml:space="preserve">gpf1jccs </w:t>
            </w:r>
          </w:p>
          <w:p w14:paraId="3B3A68F5"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AD94476"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C244B52"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76A4435"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1</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2C780AA"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02C98C6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3FABE80"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56AEB33" w14:textId="77777777" w:rsidR="00D407EF" w:rsidRDefault="00D407EF" w:rsidP="00D407EF">
            <w:pPr>
              <w:pStyle w:val="Default"/>
              <w:jc w:val="both"/>
              <w:rPr>
                <w:sz w:val="21"/>
                <w:szCs w:val="21"/>
              </w:rPr>
            </w:pPr>
            <w:r>
              <w:rPr>
                <w:sz w:val="21"/>
                <w:szCs w:val="21"/>
              </w:rPr>
              <w:t xml:space="preserve">gpf1fhcs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1CDCDEE" w14:textId="77777777" w:rsidR="00D407EF" w:rsidRDefault="00D407EF"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F620B77" w14:textId="77777777" w:rsidR="00D407EF" w:rsidRPr="003777CA" w:rsidRDefault="00D407EF"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3F5E8C34" w14:textId="77777777" w:rsidR="00D407EF" w:rsidRPr="00D407EF" w:rsidRDefault="00D407EF"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1</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93574AB"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31B689DD"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91D164E"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3BED669C" w14:textId="77777777" w:rsidR="00D407EF" w:rsidRDefault="00B25D3E" w:rsidP="00D407EF">
            <w:pPr>
              <w:pStyle w:val="Default"/>
              <w:jc w:val="both"/>
              <w:rPr>
                <w:sz w:val="21"/>
                <w:szCs w:val="21"/>
              </w:rPr>
            </w:pPr>
            <w:r>
              <w:rPr>
                <w:sz w:val="21"/>
                <w:szCs w:val="21"/>
              </w:rPr>
              <w:t xml:space="preserve">gpf1iupr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D8648F4" w14:textId="77777777" w:rsidR="00D407EF" w:rsidRDefault="00B25D3E"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3A97E79"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5865CCE2"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1IUPR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471EDA4"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4426C04A"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2D3C298"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0DD1CDB" w14:textId="77777777" w:rsidR="00B25D3E" w:rsidRDefault="00B25D3E" w:rsidP="00B25D3E">
            <w:pPr>
              <w:pStyle w:val="Default"/>
              <w:jc w:val="both"/>
              <w:rPr>
                <w:sz w:val="21"/>
                <w:szCs w:val="21"/>
              </w:rPr>
            </w:pPr>
            <w:r>
              <w:rPr>
                <w:sz w:val="21"/>
                <w:szCs w:val="21"/>
              </w:rPr>
              <w:t xml:space="preserve">gpf2jccs </w:t>
            </w:r>
          </w:p>
          <w:p w14:paraId="4DA8DD04" w14:textId="77777777" w:rsidR="00D407EF" w:rsidRDefault="00D407EF" w:rsidP="00D407EF">
            <w:pPr>
              <w:pStyle w:val="Default"/>
              <w:jc w:val="both"/>
              <w:rPr>
                <w:sz w:val="21"/>
                <w:szCs w:val="21"/>
              </w:rPr>
            </w:pP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233CC06"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826FFC2"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B2E9FCE"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2</w:t>
            </w:r>
            <w:r>
              <w:rPr>
                <w:rFonts w:hint="eastAsia"/>
                <w:sz w:val="21"/>
                <w:szCs w:val="21"/>
              </w:rPr>
              <w:t>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6B54BB9"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606E059D"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DABA6AF"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D264C35" w14:textId="77777777" w:rsidR="00D407EF" w:rsidRDefault="00B25D3E" w:rsidP="00B25D3E">
            <w:pPr>
              <w:pStyle w:val="Default"/>
              <w:rPr>
                <w:sz w:val="21"/>
                <w:szCs w:val="21"/>
              </w:rPr>
            </w:pPr>
            <w:r>
              <w:rPr>
                <w:sz w:val="21"/>
                <w:szCs w:val="21"/>
              </w:rPr>
              <w:t xml:space="preserve">gpf2fhcs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14675C8"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7213C0B"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109494A"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2</w:t>
            </w:r>
            <w:r>
              <w:rPr>
                <w:rFonts w:hint="eastAsia"/>
                <w:sz w:val="21"/>
                <w:szCs w:val="21"/>
              </w:rPr>
              <w:t>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C4D66D0"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00D11B61"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7DA3FE2"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AD1B7DE" w14:textId="77777777" w:rsidR="00D407EF" w:rsidRDefault="00B25D3E" w:rsidP="00D407EF">
            <w:pPr>
              <w:pStyle w:val="Default"/>
              <w:jc w:val="both"/>
              <w:rPr>
                <w:sz w:val="21"/>
                <w:szCs w:val="21"/>
              </w:rPr>
            </w:pPr>
            <w:r>
              <w:rPr>
                <w:sz w:val="21"/>
                <w:szCs w:val="21"/>
              </w:rPr>
              <w:t xml:space="preserve">gpf2iupr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A876F61" w14:textId="77777777" w:rsidR="00D407EF" w:rsidRDefault="00B25D3E"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8C8AAC4"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354BE277" w14:textId="77777777" w:rsidR="00D407EF" w:rsidRPr="00B25D3E" w:rsidRDefault="00B25D3E" w:rsidP="00D407EF">
            <w:pPr>
              <w:pStyle w:val="Default"/>
              <w:jc w:val="both"/>
              <w:rPr>
                <w:sz w:val="21"/>
                <w:szCs w:val="21"/>
              </w:rPr>
            </w:pPr>
            <w:r>
              <w:rPr>
                <w:rFonts w:hint="eastAsia"/>
                <w:sz w:val="21"/>
                <w:szCs w:val="21"/>
              </w:rPr>
              <w:t>汽油车：</w:t>
            </w:r>
            <w:r>
              <w:rPr>
                <w:sz w:val="21"/>
                <w:szCs w:val="21"/>
              </w:rPr>
              <w:t>GPF</w:t>
            </w:r>
            <w:r>
              <w:rPr>
                <w:rFonts w:hint="eastAsia"/>
                <w:sz w:val="21"/>
                <w:szCs w:val="21"/>
              </w:rPr>
              <w:t>组</w:t>
            </w:r>
            <w:r>
              <w:rPr>
                <w:sz w:val="21"/>
                <w:szCs w:val="21"/>
              </w:rPr>
              <w:t>2IUPR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3BD116"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67C3DB4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113F84E"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2629BEA7" w14:textId="77777777" w:rsidR="00D407EF" w:rsidRDefault="00B25D3E" w:rsidP="00D407EF">
            <w:pPr>
              <w:pStyle w:val="Default"/>
              <w:jc w:val="both"/>
              <w:rPr>
                <w:sz w:val="21"/>
                <w:szCs w:val="21"/>
              </w:rPr>
            </w:pPr>
            <w:proofErr w:type="spellStart"/>
            <w:r>
              <w:rPr>
                <w:sz w:val="21"/>
                <w:szCs w:val="21"/>
              </w:rPr>
              <w:t>eckqpsxtjccs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A83C47E"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C15D59D"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0CB0B896" w14:textId="77777777" w:rsidR="00D407EF" w:rsidRPr="00B25D3E" w:rsidRDefault="00B25D3E" w:rsidP="00D407EF">
            <w:pPr>
              <w:pStyle w:val="Default"/>
              <w:jc w:val="both"/>
              <w:rPr>
                <w:sz w:val="21"/>
                <w:szCs w:val="21"/>
              </w:rPr>
            </w:pPr>
            <w:r>
              <w:rPr>
                <w:rFonts w:hint="eastAsia"/>
                <w:sz w:val="21"/>
                <w:szCs w:val="21"/>
              </w:rPr>
              <w:t>汽油车：二次空气喷射系统监测完成次数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2A6101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D407EF" w:rsidRPr="003777CA" w14:paraId="6954882F"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5FC12BE8" w14:textId="77777777" w:rsidR="00D407EF" w:rsidRPr="003777CA" w:rsidRDefault="00D407EF"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10BE44B1" w14:textId="77777777" w:rsidR="00D407EF" w:rsidRDefault="00B25D3E" w:rsidP="00D407EF">
            <w:pPr>
              <w:pStyle w:val="Default"/>
              <w:jc w:val="both"/>
              <w:rPr>
                <w:sz w:val="21"/>
                <w:szCs w:val="21"/>
              </w:rPr>
            </w:pPr>
            <w:proofErr w:type="spellStart"/>
            <w:r>
              <w:rPr>
                <w:sz w:val="21"/>
                <w:szCs w:val="21"/>
              </w:rPr>
              <w:t>eckqpsxtfhcs</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E5DF2DF" w14:textId="77777777" w:rsidR="00D407EF" w:rsidRDefault="00B25D3E" w:rsidP="005107A0">
            <w:pPr>
              <w:spacing w:line="400" w:lineRule="exact"/>
              <w:rPr>
                <w:rFonts w:ascii="宋体" w:hAnsi="宋体"/>
                <w:color w:val="262626" w:themeColor="text1" w:themeTint="D9"/>
                <w:szCs w:val="21"/>
              </w:rPr>
            </w:pPr>
            <w:r>
              <w:rPr>
                <w:rFonts w:ascii="宋体" w:hAnsi="宋体" w:hint="eastAsia"/>
                <w:color w:val="262626" w:themeColor="text1" w:themeTint="D9"/>
                <w:szCs w:val="21"/>
              </w:rPr>
              <w:t>n</w:t>
            </w:r>
            <w:r>
              <w:rPr>
                <w:rFonts w:ascii="宋体" w:hAnsi="宋体"/>
                <w:color w:val="262626" w:themeColor="text1" w:themeTint="D9"/>
                <w:szCs w:val="21"/>
              </w:rPr>
              <w:t>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53B342C" w14:textId="77777777" w:rsidR="00D407EF" w:rsidRPr="003777CA" w:rsidRDefault="00B25D3E"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6B4D49D5" w14:textId="77777777" w:rsidR="00D407EF" w:rsidRPr="00B25D3E" w:rsidRDefault="00B25D3E" w:rsidP="00D407EF">
            <w:pPr>
              <w:pStyle w:val="Default"/>
              <w:jc w:val="both"/>
              <w:rPr>
                <w:sz w:val="21"/>
                <w:szCs w:val="21"/>
              </w:rPr>
            </w:pPr>
            <w:r>
              <w:rPr>
                <w:rFonts w:hint="eastAsia"/>
                <w:sz w:val="21"/>
                <w:szCs w:val="21"/>
              </w:rPr>
              <w:t>汽油车：二次空气喷射系统符合条件次数</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0F166605" w14:textId="77777777" w:rsidR="00D407EF" w:rsidRPr="003777CA" w:rsidRDefault="00B25D3E" w:rsidP="005107A0">
            <w:pPr>
              <w:spacing w:line="400" w:lineRule="exact"/>
              <w:rPr>
                <w:rFonts w:ascii="宋体" w:hAnsi="宋体"/>
                <w:color w:val="262626" w:themeColor="text1" w:themeTint="D9"/>
                <w:szCs w:val="21"/>
              </w:rPr>
            </w:pPr>
            <w:r>
              <w:rPr>
                <w:rFonts w:hint="eastAsia"/>
                <w:szCs w:val="21"/>
              </w:rPr>
              <w:t>仅汽油车用该字段</w:t>
            </w:r>
          </w:p>
        </w:tc>
      </w:tr>
      <w:tr w:rsidR="008C71E6" w:rsidRPr="003777CA" w14:paraId="3DD43A0E" w14:textId="77777777" w:rsidTr="00D407EF">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6AF96005" w14:textId="77777777" w:rsidR="008C71E6" w:rsidRPr="003777CA" w:rsidRDefault="008C71E6" w:rsidP="0095612E">
            <w:pPr>
              <w:numPr>
                <w:ilvl w:val="0"/>
                <w:numId w:val="23"/>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7BE57DB3" w14:textId="77777777" w:rsidR="008C71E6" w:rsidRDefault="008C71E6" w:rsidP="00D407EF">
            <w:pPr>
              <w:pStyle w:val="Default"/>
              <w:jc w:val="both"/>
              <w:rPr>
                <w:sz w:val="21"/>
                <w:szCs w:val="21"/>
              </w:rPr>
            </w:pPr>
            <w:proofErr w:type="spellStart"/>
            <w:r>
              <w:rPr>
                <w:sz w:val="21"/>
                <w:szCs w:val="21"/>
              </w:rPr>
              <w:t>eckqpsxtiupr</w:t>
            </w:r>
            <w:proofErr w:type="spellEnd"/>
            <w:r>
              <w:rPr>
                <w:sz w:val="21"/>
                <w:szCs w:val="21"/>
              </w:rPr>
              <w:t xml:space="preserve"> </w:t>
            </w:r>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2E142CCC" w14:textId="77777777" w:rsidR="008C71E6" w:rsidRDefault="008C71E6" w:rsidP="005107A0">
            <w:pPr>
              <w:spacing w:line="400" w:lineRule="exact"/>
              <w:rPr>
                <w:rFonts w:ascii="宋体" w:hAnsi="宋体"/>
                <w:color w:val="262626" w:themeColor="text1" w:themeTint="D9"/>
                <w:szCs w:val="21"/>
              </w:rPr>
            </w:pPr>
            <w:r>
              <w:rPr>
                <w:rFonts w:ascii="宋体" w:hAnsi="宋体"/>
                <w:color w:val="262626" w:themeColor="text1" w:themeTint="D9"/>
                <w:szCs w:val="21"/>
              </w:rPr>
              <w:t>N</w:t>
            </w:r>
            <w:r>
              <w:rPr>
                <w:rFonts w:ascii="宋体" w:hAnsi="宋体" w:hint="eastAsia"/>
                <w:color w:val="262626" w:themeColor="text1" w:themeTint="D9"/>
                <w:szCs w:val="21"/>
              </w:rPr>
              <w:t>umber</w:t>
            </w:r>
            <w:r>
              <w:rPr>
                <w:rFonts w:ascii="宋体" w:hAnsi="宋体"/>
                <w:color w:val="262626" w:themeColor="text1" w:themeTint="D9"/>
                <w:szCs w:val="21"/>
              </w:rPr>
              <w:t>(6,2)</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57074FD2" w14:textId="77777777" w:rsidR="008C71E6" w:rsidRPr="003777CA" w:rsidRDefault="008C71E6" w:rsidP="005107A0">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null</w:t>
            </w:r>
          </w:p>
        </w:tc>
        <w:tc>
          <w:tcPr>
            <w:tcW w:w="2434" w:type="dxa"/>
            <w:tcBorders>
              <w:top w:val="single" w:sz="8" w:space="0" w:color="auto"/>
              <w:left w:val="single" w:sz="8" w:space="0" w:color="auto"/>
              <w:bottom w:val="single" w:sz="8" w:space="0" w:color="auto"/>
              <w:right w:val="single" w:sz="8" w:space="0" w:color="auto"/>
            </w:tcBorders>
            <w:shd w:val="clear" w:color="auto" w:fill="FFFFFF"/>
          </w:tcPr>
          <w:p w14:paraId="4E8E1097" w14:textId="77777777" w:rsidR="008C71E6" w:rsidRPr="008C71E6" w:rsidRDefault="008C71E6" w:rsidP="00D407EF">
            <w:pPr>
              <w:pStyle w:val="Default"/>
              <w:jc w:val="both"/>
              <w:rPr>
                <w:sz w:val="21"/>
                <w:szCs w:val="21"/>
              </w:rPr>
            </w:pPr>
            <w:r>
              <w:rPr>
                <w:rFonts w:hint="eastAsia"/>
                <w:sz w:val="21"/>
                <w:szCs w:val="21"/>
              </w:rPr>
              <w:t>汽油车：二次空气喷射系统</w:t>
            </w:r>
            <w:r>
              <w:rPr>
                <w:sz w:val="21"/>
                <w:szCs w:val="21"/>
              </w:rPr>
              <w:t>IUPR</w:t>
            </w:r>
            <w:r>
              <w:rPr>
                <w:rFonts w:hint="eastAsia"/>
                <w:sz w:val="21"/>
                <w:szCs w:val="21"/>
              </w:rPr>
              <w:t>率</w:t>
            </w:r>
            <w:r>
              <w:rPr>
                <w:sz w:val="21"/>
                <w:szCs w:val="21"/>
              </w:rPr>
              <w:t xml:space="preserve"> </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B1F60E0" w14:textId="77777777" w:rsidR="008C71E6" w:rsidRDefault="008C71E6" w:rsidP="005107A0">
            <w:pPr>
              <w:spacing w:line="400" w:lineRule="exact"/>
              <w:rPr>
                <w:szCs w:val="21"/>
              </w:rPr>
            </w:pPr>
            <w:r>
              <w:rPr>
                <w:rFonts w:hint="eastAsia"/>
                <w:szCs w:val="21"/>
              </w:rPr>
              <w:t>仅汽油车用该字段</w:t>
            </w:r>
          </w:p>
        </w:tc>
      </w:tr>
    </w:tbl>
    <w:p w14:paraId="11C40C45" w14:textId="77777777" w:rsidR="003A52A6" w:rsidRDefault="003A52A6" w:rsidP="003A52A6"/>
    <w:p w14:paraId="29177D19" w14:textId="622D7B89" w:rsidR="00E51402" w:rsidRPr="003777CA" w:rsidRDefault="00E51402" w:rsidP="00AF60CB">
      <w:pPr>
        <w:pStyle w:val="22"/>
        <w:numPr>
          <w:ilvl w:val="1"/>
          <w:numId w:val="46"/>
        </w:numPr>
        <w:rPr>
          <w:color w:val="262626" w:themeColor="text1" w:themeTint="D9"/>
        </w:rPr>
      </w:pPr>
      <w:bookmarkStart w:id="6" w:name="OLE_LINK3"/>
      <w:bookmarkStart w:id="7" w:name="OLE_LINK4"/>
      <w:r w:rsidRPr="003777CA">
        <w:rPr>
          <w:rFonts w:hint="eastAsia"/>
          <w:color w:val="262626" w:themeColor="text1" w:themeTint="D9"/>
        </w:rPr>
        <w:t>上传</w:t>
      </w:r>
      <w:r w:rsidRPr="00E51402">
        <w:rPr>
          <w:rFonts w:hint="eastAsia"/>
          <w:color w:val="262626" w:themeColor="text1" w:themeTint="D9"/>
        </w:rPr>
        <w:t>车辆燃油蒸发控制装置检测结果</w:t>
      </w:r>
      <w:bookmarkEnd w:id="6"/>
      <w:bookmarkEnd w:id="7"/>
      <w:r>
        <w:rPr>
          <w:rFonts w:hint="eastAsia"/>
          <w:color w:val="262626" w:themeColor="text1" w:themeTint="D9"/>
        </w:rPr>
        <w:t>1</w:t>
      </w:r>
      <w:r>
        <w:rPr>
          <w:color w:val="262626" w:themeColor="text1" w:themeTint="D9"/>
        </w:rPr>
        <w:t>1</w:t>
      </w:r>
      <w:r>
        <w:rPr>
          <w:rFonts w:hint="eastAsia"/>
          <w:color w:val="262626" w:themeColor="text1" w:themeTint="D9"/>
        </w:rPr>
        <w:t>C23</w:t>
      </w:r>
    </w:p>
    <w:p w14:paraId="0526ED3F" w14:textId="77777777" w:rsidR="00E51402" w:rsidRPr="003777CA" w:rsidRDefault="00E51402" w:rsidP="00E51402">
      <w:pPr>
        <w:pStyle w:val="41"/>
        <w:ind w:firstLineChars="250" w:firstLine="703"/>
        <w:rPr>
          <w:color w:val="262626" w:themeColor="text1" w:themeTint="D9"/>
        </w:rPr>
      </w:pPr>
      <w:r w:rsidRPr="003777CA">
        <w:rPr>
          <w:rFonts w:hint="eastAsia"/>
          <w:color w:val="262626" w:themeColor="text1" w:themeTint="D9"/>
        </w:rPr>
        <w:t>命令标识</w:t>
      </w:r>
    </w:p>
    <w:p w14:paraId="4168301A" w14:textId="77777777" w:rsidR="00E51402" w:rsidRPr="003777CA" w:rsidRDefault="00E51402" w:rsidP="00E51402">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11C</w:t>
      </w:r>
      <w:r>
        <w:rPr>
          <w:rFonts w:ascii="宋体" w:hAnsi="宋体"/>
          <w:color w:val="262626" w:themeColor="text1" w:themeTint="D9"/>
        </w:rPr>
        <w:t>23</w:t>
      </w:r>
    </w:p>
    <w:p w14:paraId="550A2159" w14:textId="77777777" w:rsidR="00E51402" w:rsidRPr="003777CA" w:rsidRDefault="00E51402" w:rsidP="00E51402">
      <w:pPr>
        <w:pStyle w:val="41"/>
        <w:ind w:firstLineChars="250" w:firstLine="703"/>
        <w:rPr>
          <w:color w:val="262626" w:themeColor="text1" w:themeTint="D9"/>
        </w:rPr>
      </w:pPr>
      <w:r w:rsidRPr="003777CA">
        <w:rPr>
          <w:rFonts w:hint="eastAsia"/>
          <w:color w:val="262626" w:themeColor="text1" w:themeTint="D9"/>
        </w:rPr>
        <w:t>功能</w:t>
      </w:r>
    </w:p>
    <w:p w14:paraId="00AE2D40" w14:textId="77777777" w:rsidR="00E51402" w:rsidRPr="003777CA" w:rsidRDefault="00E51402" w:rsidP="00E51402">
      <w:pPr>
        <w:ind w:firstLineChars="550" w:firstLine="1155"/>
        <w:rPr>
          <w:color w:val="262626" w:themeColor="text1" w:themeTint="D9"/>
        </w:rPr>
      </w:pPr>
      <w:r w:rsidRPr="003777CA">
        <w:rPr>
          <w:rFonts w:hint="eastAsia"/>
          <w:color w:val="262626" w:themeColor="text1" w:themeTint="D9"/>
        </w:rPr>
        <w:t>上传</w:t>
      </w:r>
      <w:r w:rsidRPr="00E51402">
        <w:rPr>
          <w:rFonts w:hint="eastAsia"/>
          <w:color w:val="262626" w:themeColor="text1" w:themeTint="D9"/>
        </w:rPr>
        <w:t>车辆燃油蒸发控制装置检测结果</w:t>
      </w:r>
      <w:r w:rsidRPr="003777CA">
        <w:rPr>
          <w:rFonts w:hint="eastAsia"/>
          <w:color w:val="262626" w:themeColor="text1" w:themeTint="D9"/>
        </w:rPr>
        <w:t>。</w:t>
      </w:r>
    </w:p>
    <w:p w14:paraId="350AA287" w14:textId="77777777" w:rsidR="00E51402" w:rsidRPr="003777CA" w:rsidRDefault="00E51402" w:rsidP="00E51402">
      <w:pPr>
        <w:pStyle w:val="41"/>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7409EA4F" w14:textId="77777777" w:rsidR="00E51402" w:rsidRPr="003777CA" w:rsidRDefault="00E51402" w:rsidP="00E51402">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51402" w:rsidRPr="003777CA" w14:paraId="544109D4" w14:textId="77777777" w:rsidTr="004C7E26">
        <w:tc>
          <w:tcPr>
            <w:tcW w:w="8080" w:type="dxa"/>
            <w:shd w:val="clear" w:color="auto" w:fill="F2F2F2"/>
          </w:tcPr>
          <w:p w14:paraId="3B6ED92A" w14:textId="77777777" w:rsidR="00E51402" w:rsidRPr="003777CA" w:rsidRDefault="00E51402" w:rsidP="004C7E26">
            <w:pPr>
              <w:spacing w:line="200" w:lineRule="exact"/>
              <w:rPr>
                <w:rFonts w:ascii="Courier New" w:hAnsi="Courier New" w:cs="Courier New"/>
                <w:color w:val="262626" w:themeColor="text1" w:themeTint="D9"/>
                <w:szCs w:val="21"/>
              </w:rPr>
            </w:pPr>
          </w:p>
          <w:p w14:paraId="268DF740"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F5327AB"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425A7A9" w14:textId="77777777" w:rsidR="00E51402" w:rsidRPr="003777CA" w:rsidRDefault="00E51402" w:rsidP="004C7E26">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Pr>
                <w:rFonts w:ascii="Courier New" w:hAnsi="Courier New" w:cs="Courier New" w:hint="eastAsia"/>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 xml:space="preserve">&gt;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检测机构授权配置</w:t>
            </w:r>
            <w:r w:rsidRPr="003777CA">
              <w:rPr>
                <w:rFonts w:hAnsi="宋体"/>
                <w:color w:val="262626" w:themeColor="text1" w:themeTint="D9"/>
                <w:sz w:val="18"/>
                <w:szCs w:val="18"/>
              </w:rPr>
              <w:t xml:space="preserve"> --&gt; </w:t>
            </w:r>
          </w:p>
          <w:p w14:paraId="539DBE62" w14:textId="77777777" w:rsidR="00E51402" w:rsidRPr="003777CA" w:rsidRDefault="00E51402" w:rsidP="004C7E26">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659D9416" w14:textId="77777777" w:rsidR="00E51402" w:rsidRPr="003777CA" w:rsidRDefault="00E51402" w:rsidP="004C7E26">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6946EBB4" w14:textId="77777777" w:rsidR="00E51402" w:rsidRPr="003777CA" w:rsidRDefault="00E51402" w:rsidP="004C7E26">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60CD3ED1"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CEFBD61" w14:textId="77777777" w:rsidR="00E51402" w:rsidRPr="003777CA" w:rsidRDefault="00E51402" w:rsidP="004C7E26">
            <w:pPr>
              <w:spacing w:line="200" w:lineRule="exact"/>
              <w:rPr>
                <w:rFonts w:ascii="宋体" w:hAnsi="宋体"/>
                <w:color w:val="262626" w:themeColor="text1" w:themeTint="D9"/>
                <w:kern w:val="0"/>
                <w:szCs w:val="21"/>
              </w:rPr>
            </w:pPr>
          </w:p>
        </w:tc>
      </w:tr>
    </w:tbl>
    <w:p w14:paraId="5E22F0D1" w14:textId="77777777" w:rsidR="00E51402" w:rsidRPr="003777CA" w:rsidRDefault="00E51402" w:rsidP="00E51402">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E51402" w:rsidRPr="003777CA" w14:paraId="08B6F7F1" w14:textId="77777777" w:rsidTr="004C7E26">
        <w:tc>
          <w:tcPr>
            <w:tcW w:w="8080" w:type="dxa"/>
            <w:shd w:val="clear" w:color="auto" w:fill="F2F2F2"/>
          </w:tcPr>
          <w:p w14:paraId="7D7D63DB" w14:textId="77777777" w:rsidR="00E51402" w:rsidRPr="003777CA" w:rsidRDefault="00E51402" w:rsidP="004C7E26">
            <w:pPr>
              <w:spacing w:line="200" w:lineRule="exact"/>
              <w:rPr>
                <w:rFonts w:ascii="Courier New" w:hAnsi="Courier New" w:cs="Courier New"/>
                <w:color w:val="262626" w:themeColor="text1" w:themeTint="D9"/>
                <w:szCs w:val="21"/>
              </w:rPr>
            </w:pPr>
          </w:p>
          <w:p w14:paraId="4E6CB1E8"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AF1FA1B"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014BC11" w14:textId="77777777" w:rsidR="00E51402" w:rsidRPr="003777CA" w:rsidRDefault="00E51402" w:rsidP="004C7E26">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67FC558" w14:textId="77777777" w:rsidR="00E51402" w:rsidRPr="003777CA" w:rsidRDefault="00E51402" w:rsidP="004C7E26">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EC2B3D5" w14:textId="77777777" w:rsidR="00E51402" w:rsidRPr="003777CA" w:rsidRDefault="00E51402" w:rsidP="004C7E26">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1E79DDAE" w14:textId="77777777" w:rsidR="00E51402" w:rsidRPr="003777CA" w:rsidRDefault="00E51402" w:rsidP="004C7E26">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43A13E2" w14:textId="77777777" w:rsidR="00E51402" w:rsidRPr="003777CA" w:rsidRDefault="00E51402" w:rsidP="004C7E26">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3199D5F" w14:textId="77777777" w:rsidR="00E51402" w:rsidRPr="003777CA" w:rsidRDefault="00E51402" w:rsidP="004C7E26">
            <w:pPr>
              <w:spacing w:line="200" w:lineRule="exact"/>
              <w:rPr>
                <w:rFonts w:ascii="宋体" w:hAnsi="宋体"/>
                <w:color w:val="262626" w:themeColor="text1" w:themeTint="D9"/>
                <w:kern w:val="0"/>
                <w:szCs w:val="21"/>
              </w:rPr>
            </w:pPr>
          </w:p>
        </w:tc>
      </w:tr>
    </w:tbl>
    <w:p w14:paraId="6E529564" w14:textId="77777777" w:rsidR="00E51402" w:rsidRPr="003777CA" w:rsidRDefault="00E51402" w:rsidP="00E51402">
      <w:pPr>
        <w:pStyle w:val="41"/>
        <w:ind w:firstLineChars="200" w:firstLine="562"/>
        <w:rPr>
          <w:color w:val="262626" w:themeColor="text1" w:themeTint="D9"/>
        </w:rPr>
      </w:pPr>
      <w:r w:rsidRPr="003777CA">
        <w:rPr>
          <w:rFonts w:hint="eastAsia"/>
          <w:color w:val="262626" w:themeColor="text1" w:themeTint="D9"/>
        </w:rPr>
        <w:lastRenderedPageBreak/>
        <w:t>节点说明</w:t>
      </w:r>
    </w:p>
    <w:tbl>
      <w:tblPr>
        <w:tblW w:w="889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44"/>
        <w:gridCol w:w="1591"/>
        <w:gridCol w:w="1724"/>
        <w:gridCol w:w="1252"/>
        <w:gridCol w:w="1985"/>
        <w:gridCol w:w="1701"/>
      </w:tblGrid>
      <w:tr w:rsidR="00E51402" w:rsidRPr="003777CA" w14:paraId="0FDA1DDD" w14:textId="77777777" w:rsidTr="004C7E26">
        <w:trPr>
          <w:trHeight w:val="20"/>
        </w:trPr>
        <w:tc>
          <w:tcPr>
            <w:tcW w:w="644" w:type="dxa"/>
            <w:shd w:val="clear" w:color="auto" w:fill="BFBFBF"/>
          </w:tcPr>
          <w:p w14:paraId="713A210A"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序号</w:t>
            </w:r>
          </w:p>
        </w:tc>
        <w:tc>
          <w:tcPr>
            <w:tcW w:w="1591" w:type="dxa"/>
            <w:shd w:val="clear" w:color="auto" w:fill="BFBFBF"/>
          </w:tcPr>
          <w:p w14:paraId="5E127A23"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字段名</w:t>
            </w:r>
          </w:p>
        </w:tc>
        <w:tc>
          <w:tcPr>
            <w:tcW w:w="1724" w:type="dxa"/>
            <w:shd w:val="clear" w:color="auto" w:fill="BFBFBF"/>
          </w:tcPr>
          <w:p w14:paraId="05E47426"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字段类型</w:t>
            </w:r>
          </w:p>
        </w:tc>
        <w:tc>
          <w:tcPr>
            <w:tcW w:w="1252" w:type="dxa"/>
            <w:shd w:val="clear" w:color="auto" w:fill="BFBFBF"/>
          </w:tcPr>
          <w:p w14:paraId="28488AB5"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是否为空</w:t>
            </w:r>
          </w:p>
        </w:tc>
        <w:tc>
          <w:tcPr>
            <w:tcW w:w="1985" w:type="dxa"/>
            <w:shd w:val="clear" w:color="auto" w:fill="BFBFBF"/>
          </w:tcPr>
          <w:p w14:paraId="01FDFE60"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说明</w:t>
            </w:r>
          </w:p>
        </w:tc>
        <w:tc>
          <w:tcPr>
            <w:tcW w:w="1701" w:type="dxa"/>
            <w:shd w:val="clear" w:color="auto" w:fill="BFBFBF"/>
          </w:tcPr>
          <w:p w14:paraId="08145A55"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备注</w:t>
            </w:r>
          </w:p>
        </w:tc>
      </w:tr>
      <w:tr w:rsidR="00E51402" w:rsidRPr="003777CA" w14:paraId="171F97EF"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DB86D7C"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74D0034" w14:textId="77777777" w:rsidR="00E51402" w:rsidRPr="003777CA" w:rsidRDefault="00E51402" w:rsidP="004C7E26">
            <w:pPr>
              <w:spacing w:line="400" w:lineRule="exact"/>
              <w:rPr>
                <w:rFonts w:ascii="宋体" w:hAnsi="宋体"/>
                <w:color w:val="262626" w:themeColor="text1" w:themeTint="D9"/>
                <w:szCs w:val="21"/>
              </w:rPr>
            </w:pPr>
            <w:proofErr w:type="spellStart"/>
            <w:r w:rsidRPr="003777CA">
              <w:rPr>
                <w:rFonts w:ascii="宋体" w:hAnsi="宋体"/>
                <w:color w:val="262626" w:themeColor="text1" w:themeTint="D9"/>
                <w:szCs w:val="21"/>
              </w:rPr>
              <w:t>jylsh</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100DBE6F"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varchar2</w:t>
            </w:r>
            <w:r w:rsidRPr="003777CA">
              <w:rPr>
                <w:rFonts w:ascii="宋体" w:hAnsi="宋体" w:hint="eastAsia"/>
                <w:color w:val="262626" w:themeColor="text1" w:themeTint="D9"/>
                <w:szCs w:val="21"/>
              </w:rPr>
              <w:t>(50)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A4F5F3E"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5205D332"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hint="eastAsia"/>
                <w:color w:val="262626" w:themeColor="text1" w:themeTint="D9"/>
                <w:szCs w:val="21"/>
              </w:rPr>
              <w:t>检验流水号</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448400CD" w14:textId="77777777" w:rsidR="00E51402" w:rsidRPr="003777CA" w:rsidRDefault="00E51402" w:rsidP="004C7E26">
            <w:pPr>
              <w:spacing w:line="400" w:lineRule="exact"/>
              <w:rPr>
                <w:rFonts w:ascii="宋体" w:hAnsi="宋体"/>
                <w:color w:val="262626" w:themeColor="text1" w:themeTint="D9"/>
                <w:szCs w:val="21"/>
              </w:rPr>
            </w:pPr>
          </w:p>
        </w:tc>
      </w:tr>
      <w:tr w:rsidR="00E51402" w:rsidRPr="003777CA" w14:paraId="73458733"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32146F09"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54F4837C"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hAnsi="宋体"/>
                <w:color w:val="262626" w:themeColor="text1" w:themeTint="D9"/>
                <w:szCs w:val="21"/>
              </w:rPr>
              <w:t>jccs</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4365165F" w14:textId="77777777" w:rsidR="00E51402" w:rsidRPr="003777CA" w:rsidRDefault="00E51402" w:rsidP="004C7E26">
            <w:pPr>
              <w:spacing w:line="400" w:lineRule="exact"/>
              <w:rPr>
                <w:rFonts w:ascii="宋体" w:hAnsi="宋体"/>
                <w:color w:val="262626" w:themeColor="text1" w:themeTint="D9"/>
                <w:szCs w:val="21"/>
              </w:rPr>
            </w:pPr>
            <w:r>
              <w:rPr>
                <w:rFonts w:ascii="宋体" w:hAnsi="宋体"/>
                <w:color w:val="262626" w:themeColor="text1" w:themeTint="D9"/>
                <w:szCs w:val="21"/>
              </w:rPr>
              <w:t>Number</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18180AB0" w14:textId="77777777" w:rsidR="00E51402" w:rsidRPr="003777CA" w:rsidRDefault="00E51402" w:rsidP="004C7E26">
            <w:pPr>
              <w:spacing w:line="400" w:lineRule="exact"/>
              <w:rPr>
                <w:rFonts w:ascii="宋体" w:hAnsi="宋体"/>
                <w:color w:val="262626" w:themeColor="text1" w:themeTint="D9"/>
                <w:szCs w:val="21"/>
              </w:rPr>
            </w:pPr>
            <w:r>
              <w:rPr>
                <w:rFonts w:ascii="宋体" w:hAnsi="宋体"/>
                <w:color w:val="262626" w:themeColor="text1" w:themeTint="D9"/>
                <w:szCs w:val="21"/>
              </w:rPr>
              <w:t>not 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D5EC30C" w14:textId="77777777" w:rsidR="00E51402" w:rsidRPr="003777CA" w:rsidRDefault="00E51402" w:rsidP="004C7E26">
            <w:pPr>
              <w:spacing w:line="400" w:lineRule="exact"/>
              <w:rPr>
                <w:rFonts w:ascii="宋体" w:hAnsi="宋体"/>
                <w:color w:val="262626" w:themeColor="text1" w:themeTint="D9"/>
                <w:szCs w:val="21"/>
              </w:rPr>
            </w:pPr>
            <w:r>
              <w:rPr>
                <w:rFonts w:ascii="宋体" w:hAnsi="宋体" w:hint="eastAsia"/>
                <w:color w:val="262626" w:themeColor="text1" w:themeTint="D9"/>
                <w:szCs w:val="21"/>
              </w:rPr>
              <w:t>检测次数</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76D9DA4" w14:textId="77777777" w:rsidR="00E51402" w:rsidRPr="003777CA" w:rsidRDefault="00E51402" w:rsidP="004C7E26">
            <w:pPr>
              <w:spacing w:line="400" w:lineRule="exact"/>
              <w:rPr>
                <w:rFonts w:ascii="宋体" w:hAnsi="宋体"/>
                <w:color w:val="262626" w:themeColor="text1" w:themeTint="D9"/>
                <w:szCs w:val="21"/>
              </w:rPr>
            </w:pPr>
          </w:p>
        </w:tc>
      </w:tr>
      <w:tr w:rsidR="00E51402" w:rsidRPr="003777CA" w14:paraId="5531BDC5"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4D609B93"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0E3D2D8C"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jyksrq</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C0910DA"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date</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62D84F7D"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1F6E5584" w14:textId="77777777" w:rsidR="00E51402" w:rsidRPr="00FE42B4" w:rsidRDefault="00E51402" w:rsidP="004C7E26">
            <w:r>
              <w:rPr>
                <w:rFonts w:ascii="宋体" w:eastAsia="宋体" w:cs="宋体" w:hint="eastAsia"/>
                <w:kern w:val="0"/>
                <w:szCs w:val="21"/>
              </w:rPr>
              <w:t>检验开始时间</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66D35A07" w14:textId="77777777" w:rsidR="00E51402" w:rsidRPr="00116B2E" w:rsidRDefault="00116B2E" w:rsidP="00116B2E">
            <w:pPr>
              <w:autoSpaceDE w:val="0"/>
              <w:autoSpaceDN w:val="0"/>
              <w:adjustRightInd w:val="0"/>
              <w:jc w:val="left"/>
              <w:rPr>
                <w:rFonts w:ascii="宋体" w:eastAsia="宋体" w:cs="宋体"/>
                <w:kern w:val="0"/>
                <w:szCs w:val="21"/>
              </w:rPr>
            </w:pPr>
            <w:r>
              <w:rPr>
                <w:rFonts w:ascii="宋体" w:eastAsia="宋体" w:cs="宋体"/>
                <w:kern w:val="0"/>
                <w:szCs w:val="21"/>
              </w:rPr>
              <w:t>yyyymm</w:t>
            </w:r>
            <w:r w:rsidR="00E51402">
              <w:rPr>
                <w:rFonts w:ascii="宋体" w:eastAsia="宋体" w:cs="宋体"/>
                <w:kern w:val="0"/>
                <w:szCs w:val="21"/>
              </w:rPr>
              <w:t>dd</w:t>
            </w:r>
            <w:r>
              <w:rPr>
                <w:rFonts w:ascii="宋体" w:eastAsia="宋体" w:cs="宋体"/>
                <w:kern w:val="0"/>
                <w:szCs w:val="21"/>
              </w:rPr>
              <w:t>24hmi</w:t>
            </w:r>
            <w:r w:rsidR="00E51402">
              <w:rPr>
                <w:rFonts w:ascii="宋体" w:eastAsia="宋体" w:cs="宋体"/>
                <w:kern w:val="0"/>
                <w:szCs w:val="21"/>
              </w:rPr>
              <w:t>ss</w:t>
            </w:r>
          </w:p>
        </w:tc>
      </w:tr>
      <w:tr w:rsidR="00E51402" w:rsidRPr="003777CA" w14:paraId="5798DBF1"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04A18BD"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5A3F342"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jyjsrq</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DB81AB1"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date</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AE4F1D5"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3C1E6A0C" w14:textId="77777777" w:rsidR="00E51402" w:rsidRPr="00FE42B4" w:rsidRDefault="00E51402" w:rsidP="004C7E26">
            <w:r>
              <w:rPr>
                <w:rFonts w:ascii="宋体" w:eastAsia="宋体" w:cs="宋体" w:hint="eastAsia"/>
                <w:kern w:val="0"/>
                <w:szCs w:val="21"/>
              </w:rPr>
              <w:t>检验结束时间</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5D716F6" w14:textId="77777777" w:rsidR="00E51402" w:rsidRPr="00116B2E" w:rsidRDefault="00116B2E" w:rsidP="00116B2E">
            <w:pPr>
              <w:autoSpaceDE w:val="0"/>
              <w:autoSpaceDN w:val="0"/>
              <w:adjustRightInd w:val="0"/>
              <w:jc w:val="left"/>
              <w:rPr>
                <w:rFonts w:ascii="宋体" w:eastAsia="宋体" w:cs="宋体"/>
                <w:kern w:val="0"/>
                <w:szCs w:val="21"/>
              </w:rPr>
            </w:pPr>
            <w:r>
              <w:rPr>
                <w:rFonts w:ascii="宋体" w:eastAsia="宋体" w:cs="宋体"/>
                <w:kern w:val="0"/>
                <w:szCs w:val="21"/>
              </w:rPr>
              <w:t>yyyymm</w:t>
            </w:r>
            <w:r w:rsidR="00E51402">
              <w:rPr>
                <w:rFonts w:ascii="宋体" w:eastAsia="宋体" w:cs="宋体"/>
                <w:kern w:val="0"/>
                <w:szCs w:val="21"/>
              </w:rPr>
              <w:t>dd</w:t>
            </w:r>
            <w:r>
              <w:rPr>
                <w:rFonts w:ascii="宋体" w:eastAsia="宋体" w:cs="宋体"/>
                <w:kern w:val="0"/>
                <w:szCs w:val="21"/>
              </w:rPr>
              <w:t>24hmi</w:t>
            </w:r>
            <w:r w:rsidR="00E51402">
              <w:rPr>
                <w:rFonts w:ascii="宋体" w:eastAsia="宋体" w:cs="宋体"/>
                <w:kern w:val="0"/>
                <w:szCs w:val="21"/>
              </w:rPr>
              <w:t>ss</w:t>
            </w:r>
          </w:p>
        </w:tc>
      </w:tr>
      <w:tr w:rsidR="00E51402" w:rsidRPr="003777CA" w14:paraId="578A9F26"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1E3AA111"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4A41CDF6"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jyy</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59872677"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varchar2(20)</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30DB83BD"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059C1B3" w14:textId="77777777" w:rsidR="00E51402" w:rsidRPr="00FE42B4" w:rsidRDefault="00E51402" w:rsidP="004C7E26">
            <w:r>
              <w:rPr>
                <w:rFonts w:ascii="宋体" w:eastAsia="宋体" w:cs="宋体" w:hint="eastAsia"/>
                <w:kern w:val="0"/>
                <w:szCs w:val="21"/>
              </w:rPr>
              <w:t>检验员</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3E68DA47" w14:textId="77777777" w:rsidR="00E51402" w:rsidRPr="003777CA" w:rsidRDefault="00E51402" w:rsidP="004C7E26">
            <w:pPr>
              <w:spacing w:line="400" w:lineRule="exact"/>
              <w:rPr>
                <w:rFonts w:ascii="宋体" w:hAnsi="宋体"/>
                <w:color w:val="262626" w:themeColor="text1" w:themeTint="D9"/>
                <w:szCs w:val="21"/>
              </w:rPr>
            </w:pPr>
          </w:p>
        </w:tc>
      </w:tr>
      <w:tr w:rsidR="00E51402" w:rsidRPr="003777CA" w14:paraId="1CABD022"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7C0847F9"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tcPr>
          <w:p w14:paraId="64BE0D1F"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jyjg</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tcPr>
          <w:p w14:paraId="6A0A4D3A" w14:textId="77777777" w:rsidR="00E51402" w:rsidRPr="003777CA" w:rsidRDefault="00E51402" w:rsidP="004C7E26">
            <w:pPr>
              <w:spacing w:line="400" w:lineRule="exact"/>
              <w:rPr>
                <w:rFonts w:ascii="宋体" w:hAnsi="宋体"/>
                <w:color w:val="262626" w:themeColor="text1" w:themeTint="D9"/>
                <w:szCs w:val="21"/>
              </w:rPr>
            </w:pPr>
            <w:bookmarkStart w:id="8" w:name="OLE_LINK11"/>
            <w:bookmarkStart w:id="9" w:name="OLE_LINK12"/>
            <w:bookmarkStart w:id="10" w:name="OLE_LINK13"/>
            <w:r>
              <w:rPr>
                <w:rFonts w:ascii="宋体" w:hAnsi="宋体"/>
                <w:color w:val="262626" w:themeColor="text1" w:themeTint="D9"/>
                <w:szCs w:val="21"/>
              </w:rPr>
              <w:t>Number(1)</w:t>
            </w:r>
            <w:bookmarkEnd w:id="8"/>
            <w:bookmarkEnd w:id="9"/>
            <w:bookmarkEnd w:id="10"/>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2841AAA6"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A3C7074" w14:textId="77777777" w:rsidR="00E51402" w:rsidRPr="00FE42B4" w:rsidRDefault="00E51402" w:rsidP="004C7E26">
            <w:r>
              <w:rPr>
                <w:rFonts w:ascii="宋体" w:eastAsia="宋体" w:cs="宋体" w:hint="eastAsia"/>
                <w:kern w:val="0"/>
                <w:szCs w:val="21"/>
              </w:rPr>
              <w:t>检验结果</w:t>
            </w:r>
          </w:p>
        </w:tc>
        <w:tc>
          <w:tcPr>
            <w:tcW w:w="1701" w:type="dxa"/>
            <w:tcBorders>
              <w:top w:val="single" w:sz="8" w:space="0" w:color="auto"/>
              <w:left w:val="single" w:sz="8" w:space="0" w:color="auto"/>
              <w:bottom w:val="single" w:sz="8" w:space="0" w:color="auto"/>
              <w:right w:val="single" w:sz="8" w:space="0" w:color="auto"/>
            </w:tcBorders>
            <w:shd w:val="clear" w:color="auto" w:fill="FFFFFF"/>
          </w:tcPr>
          <w:p w14:paraId="7BB2FD49" w14:textId="77777777" w:rsidR="00E51402" w:rsidRPr="003777CA" w:rsidRDefault="00E51402" w:rsidP="004C7E26">
            <w:pPr>
              <w:spacing w:line="400" w:lineRule="exact"/>
              <w:rPr>
                <w:rFonts w:ascii="宋体" w:hAnsi="宋体"/>
                <w:color w:val="262626" w:themeColor="text1" w:themeTint="D9"/>
                <w:szCs w:val="21"/>
              </w:rPr>
            </w:pPr>
            <w:bookmarkStart w:id="11" w:name="OLE_LINK14"/>
            <w:bookmarkStart w:id="12" w:name="OLE_LINK15"/>
            <w:r>
              <w:rPr>
                <w:rFonts w:ascii="宋体" w:eastAsia="宋体" w:cs="宋体"/>
                <w:kern w:val="0"/>
                <w:szCs w:val="21"/>
              </w:rPr>
              <w:t>0-</w:t>
            </w:r>
            <w:r>
              <w:rPr>
                <w:rFonts w:ascii="宋体" w:eastAsia="宋体" w:cs="宋体" w:hint="eastAsia"/>
                <w:kern w:val="0"/>
                <w:szCs w:val="21"/>
              </w:rPr>
              <w:t>不合格</w:t>
            </w:r>
            <w:r>
              <w:rPr>
                <w:rFonts w:ascii="宋体" w:eastAsia="宋体" w:cs="宋体"/>
                <w:kern w:val="0"/>
                <w:szCs w:val="21"/>
              </w:rPr>
              <w:t>1-</w:t>
            </w:r>
            <w:r>
              <w:rPr>
                <w:rFonts w:ascii="宋体" w:eastAsia="宋体" w:cs="宋体" w:hint="eastAsia"/>
                <w:kern w:val="0"/>
                <w:szCs w:val="21"/>
              </w:rPr>
              <w:t>合格</w:t>
            </w:r>
            <w:bookmarkEnd w:id="11"/>
            <w:bookmarkEnd w:id="12"/>
          </w:p>
        </w:tc>
      </w:tr>
      <w:tr w:rsidR="00E51402" w:rsidRPr="003777CA" w14:paraId="2CF76A95"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065C7083"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235501FF" w14:textId="77777777" w:rsidR="00E51402" w:rsidRPr="003777CA" w:rsidRDefault="00E51402" w:rsidP="004C7E26">
            <w:pPr>
              <w:spacing w:line="400" w:lineRule="exact"/>
              <w:rPr>
                <w:rFonts w:ascii="宋体" w:hAnsi="宋体"/>
                <w:color w:val="262626" w:themeColor="text1" w:themeTint="D9"/>
                <w:szCs w:val="21"/>
              </w:rPr>
            </w:pPr>
            <w:proofErr w:type="spellStart"/>
            <w:r>
              <w:rPr>
                <w:rFonts w:ascii="宋体" w:eastAsia="宋体" w:cs="宋体"/>
                <w:kern w:val="0"/>
                <w:szCs w:val="21"/>
              </w:rPr>
              <w:t>jyk</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0F3A5427" w14:textId="77777777" w:rsidR="00E51402" w:rsidRPr="003777CA" w:rsidRDefault="00E51402" w:rsidP="004C7E26">
            <w:pPr>
              <w:spacing w:line="400" w:lineRule="exact"/>
              <w:rPr>
                <w:rFonts w:ascii="宋体" w:hAnsi="宋体"/>
                <w:color w:val="262626" w:themeColor="text1" w:themeTint="D9"/>
                <w:szCs w:val="21"/>
              </w:rPr>
            </w:pPr>
            <w:bookmarkStart w:id="13" w:name="OLE_LINK16"/>
            <w:bookmarkStart w:id="14" w:name="OLE_LINK17"/>
            <w:bookmarkStart w:id="15" w:name="OLE_LINK18"/>
            <w:r>
              <w:rPr>
                <w:rFonts w:ascii="宋体" w:hAnsi="宋体"/>
                <w:color w:val="262626" w:themeColor="text1" w:themeTint="D9"/>
                <w:szCs w:val="21"/>
              </w:rPr>
              <w:t>Number(1)</w:t>
            </w:r>
            <w:bookmarkEnd w:id="13"/>
            <w:bookmarkEnd w:id="14"/>
            <w:bookmarkEnd w:id="15"/>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4BBB1EB4"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6495C49E" w14:textId="77777777" w:rsidR="00E51402" w:rsidRPr="00FE42B4" w:rsidRDefault="00E51402" w:rsidP="004C7E26">
            <w:r>
              <w:rPr>
                <w:rFonts w:ascii="宋体" w:eastAsia="宋体" w:cs="宋体" w:hint="eastAsia"/>
                <w:kern w:val="0"/>
                <w:szCs w:val="21"/>
              </w:rPr>
              <w:t>进油口测试结</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60A4CA72" w14:textId="77777777" w:rsidR="00E51402" w:rsidRPr="003777CA" w:rsidRDefault="00E51402" w:rsidP="004C7E26">
            <w:pPr>
              <w:spacing w:line="400" w:lineRule="exact"/>
              <w:rPr>
                <w:rFonts w:ascii="宋体" w:hAnsi="宋体"/>
                <w:color w:val="262626" w:themeColor="text1" w:themeTint="D9"/>
                <w:szCs w:val="21"/>
              </w:rPr>
            </w:pPr>
            <w:bookmarkStart w:id="16" w:name="OLE_LINK19"/>
            <w:bookmarkStart w:id="17" w:name="OLE_LINK20"/>
            <w:bookmarkStart w:id="18" w:name="OLE_LINK21"/>
            <w:r>
              <w:rPr>
                <w:rFonts w:ascii="宋体" w:eastAsia="宋体" w:cs="宋体"/>
                <w:kern w:val="0"/>
                <w:szCs w:val="21"/>
              </w:rPr>
              <w:t>0-</w:t>
            </w:r>
            <w:r>
              <w:rPr>
                <w:rFonts w:ascii="宋体" w:eastAsia="宋体" w:cs="宋体" w:hint="eastAsia"/>
                <w:kern w:val="0"/>
                <w:szCs w:val="21"/>
              </w:rPr>
              <w:t>不合格</w:t>
            </w:r>
            <w:r>
              <w:rPr>
                <w:rFonts w:ascii="宋体" w:eastAsia="宋体" w:cs="宋体"/>
                <w:kern w:val="0"/>
                <w:szCs w:val="21"/>
              </w:rPr>
              <w:t>1-</w:t>
            </w:r>
            <w:r>
              <w:rPr>
                <w:rFonts w:ascii="宋体" w:eastAsia="宋体" w:cs="宋体" w:hint="eastAsia"/>
                <w:kern w:val="0"/>
                <w:szCs w:val="21"/>
              </w:rPr>
              <w:t>合格</w:t>
            </w:r>
            <w:bookmarkEnd w:id="16"/>
            <w:bookmarkEnd w:id="17"/>
            <w:bookmarkEnd w:id="18"/>
          </w:p>
        </w:tc>
      </w:tr>
      <w:tr w:rsidR="00E51402" w:rsidRPr="003777CA" w14:paraId="007F36D3" w14:textId="77777777" w:rsidTr="004C7E26">
        <w:trPr>
          <w:trHeight w:val="20"/>
        </w:trPr>
        <w:tc>
          <w:tcPr>
            <w:tcW w:w="644" w:type="dxa"/>
            <w:tcBorders>
              <w:top w:val="single" w:sz="8" w:space="0" w:color="auto"/>
              <w:left w:val="single" w:sz="8" w:space="0" w:color="auto"/>
              <w:bottom w:val="single" w:sz="8" w:space="0" w:color="auto"/>
              <w:right w:val="single" w:sz="8" w:space="0" w:color="auto"/>
            </w:tcBorders>
            <w:shd w:val="clear" w:color="auto" w:fill="FFFFFF"/>
          </w:tcPr>
          <w:p w14:paraId="2AC09093" w14:textId="77777777" w:rsidR="00E51402" w:rsidRPr="003777CA" w:rsidRDefault="00E51402" w:rsidP="0095612E">
            <w:pPr>
              <w:numPr>
                <w:ilvl w:val="0"/>
                <w:numId w:val="24"/>
              </w:numPr>
              <w:spacing w:line="400" w:lineRule="exact"/>
              <w:rPr>
                <w:rFonts w:ascii="宋体" w:hAnsi="宋体"/>
                <w:color w:val="262626" w:themeColor="text1" w:themeTint="D9"/>
                <w:szCs w:val="21"/>
              </w:rPr>
            </w:pPr>
          </w:p>
        </w:tc>
        <w:tc>
          <w:tcPr>
            <w:tcW w:w="1591" w:type="dxa"/>
            <w:tcBorders>
              <w:top w:val="single" w:sz="8" w:space="0" w:color="auto"/>
              <w:left w:val="single" w:sz="8" w:space="0" w:color="auto"/>
              <w:bottom w:val="single" w:sz="8" w:space="0" w:color="auto"/>
              <w:right w:val="single" w:sz="8" w:space="0" w:color="auto"/>
            </w:tcBorders>
            <w:shd w:val="clear" w:color="auto" w:fill="FFFFFF"/>
            <w:vAlign w:val="bottom"/>
          </w:tcPr>
          <w:p w14:paraId="387724F4" w14:textId="77777777" w:rsidR="00E51402" w:rsidRPr="003777CA" w:rsidRDefault="00E51402" w:rsidP="00E51402">
            <w:pPr>
              <w:spacing w:line="400" w:lineRule="exact"/>
              <w:rPr>
                <w:rFonts w:ascii="宋体" w:hAnsi="宋体"/>
                <w:color w:val="262626" w:themeColor="text1" w:themeTint="D9"/>
                <w:szCs w:val="21"/>
              </w:rPr>
            </w:pPr>
            <w:proofErr w:type="spellStart"/>
            <w:r>
              <w:rPr>
                <w:rFonts w:ascii="宋体" w:eastAsia="宋体" w:cs="宋体"/>
                <w:kern w:val="0"/>
                <w:szCs w:val="21"/>
              </w:rPr>
              <w:t>yxg</w:t>
            </w:r>
            <w:proofErr w:type="spellEnd"/>
          </w:p>
        </w:tc>
        <w:tc>
          <w:tcPr>
            <w:tcW w:w="1724" w:type="dxa"/>
            <w:tcBorders>
              <w:top w:val="single" w:sz="8" w:space="0" w:color="auto"/>
              <w:left w:val="single" w:sz="8" w:space="0" w:color="auto"/>
              <w:bottom w:val="single" w:sz="8" w:space="0" w:color="auto"/>
              <w:right w:val="single" w:sz="8" w:space="0" w:color="auto"/>
            </w:tcBorders>
            <w:shd w:val="clear" w:color="auto" w:fill="FFFFFF"/>
            <w:vAlign w:val="bottom"/>
          </w:tcPr>
          <w:p w14:paraId="4DD17E67" w14:textId="77777777" w:rsidR="00E51402" w:rsidRPr="003777CA" w:rsidRDefault="00E51402" w:rsidP="004C7E26">
            <w:pPr>
              <w:spacing w:line="400" w:lineRule="exact"/>
              <w:rPr>
                <w:rFonts w:ascii="宋体" w:hAnsi="宋体"/>
                <w:color w:val="262626" w:themeColor="text1" w:themeTint="D9"/>
                <w:szCs w:val="21"/>
              </w:rPr>
            </w:pPr>
            <w:r>
              <w:rPr>
                <w:rFonts w:ascii="宋体" w:hAnsi="宋体"/>
                <w:color w:val="262626" w:themeColor="text1" w:themeTint="D9"/>
                <w:szCs w:val="21"/>
              </w:rPr>
              <w:t>Number(1)</w:t>
            </w:r>
          </w:p>
        </w:tc>
        <w:tc>
          <w:tcPr>
            <w:tcW w:w="1252" w:type="dxa"/>
            <w:tcBorders>
              <w:top w:val="single" w:sz="8" w:space="0" w:color="auto"/>
              <w:left w:val="single" w:sz="8" w:space="0" w:color="auto"/>
              <w:bottom w:val="single" w:sz="8" w:space="0" w:color="auto"/>
              <w:right w:val="single" w:sz="8" w:space="0" w:color="auto"/>
            </w:tcBorders>
            <w:shd w:val="clear" w:color="auto" w:fill="FFFFFF"/>
          </w:tcPr>
          <w:p w14:paraId="78EB267B" w14:textId="77777777" w:rsidR="00E51402" w:rsidRPr="003777CA" w:rsidRDefault="00E51402" w:rsidP="004C7E26">
            <w:pPr>
              <w:spacing w:line="400" w:lineRule="exact"/>
              <w:rPr>
                <w:rFonts w:ascii="宋体" w:hAnsi="宋体"/>
                <w:color w:val="262626" w:themeColor="text1" w:themeTint="D9"/>
                <w:szCs w:val="21"/>
              </w:rPr>
            </w:pPr>
            <w:r w:rsidRPr="003777CA">
              <w:rPr>
                <w:rFonts w:ascii="宋体" w:hAnsi="宋体"/>
                <w:color w:val="262626" w:themeColor="text1" w:themeTint="D9"/>
                <w:szCs w:val="21"/>
              </w:rPr>
              <w:t>null</w:t>
            </w:r>
          </w:p>
        </w:tc>
        <w:tc>
          <w:tcPr>
            <w:tcW w:w="1985" w:type="dxa"/>
            <w:tcBorders>
              <w:top w:val="single" w:sz="8" w:space="0" w:color="auto"/>
              <w:left w:val="single" w:sz="8" w:space="0" w:color="auto"/>
              <w:bottom w:val="single" w:sz="8" w:space="0" w:color="auto"/>
              <w:right w:val="single" w:sz="8" w:space="0" w:color="auto"/>
            </w:tcBorders>
            <w:shd w:val="clear" w:color="auto" w:fill="FFFFFF"/>
          </w:tcPr>
          <w:p w14:paraId="7030408E" w14:textId="77777777" w:rsidR="00E51402" w:rsidRPr="00FE42B4" w:rsidRDefault="00E51402" w:rsidP="004C7E26">
            <w:r>
              <w:rPr>
                <w:rFonts w:ascii="宋体" w:eastAsia="宋体" w:cs="宋体" w:hint="eastAsia"/>
                <w:kern w:val="0"/>
                <w:szCs w:val="21"/>
              </w:rPr>
              <w:t>油箱盖测试结</w:t>
            </w:r>
          </w:p>
        </w:tc>
        <w:tc>
          <w:tcPr>
            <w:tcW w:w="1701" w:type="dxa"/>
            <w:tcBorders>
              <w:top w:val="single" w:sz="8" w:space="0" w:color="auto"/>
              <w:left w:val="single" w:sz="8" w:space="0" w:color="auto"/>
              <w:bottom w:val="single" w:sz="8" w:space="0" w:color="auto"/>
              <w:right w:val="single" w:sz="8" w:space="0" w:color="auto"/>
            </w:tcBorders>
            <w:shd w:val="clear" w:color="auto" w:fill="FFFFFF"/>
            <w:vAlign w:val="bottom"/>
          </w:tcPr>
          <w:p w14:paraId="06297BCE" w14:textId="77777777" w:rsidR="00E51402" w:rsidRPr="003777CA" w:rsidRDefault="00E51402" w:rsidP="004C7E26">
            <w:pPr>
              <w:spacing w:line="400" w:lineRule="exact"/>
              <w:rPr>
                <w:rFonts w:ascii="宋体" w:hAnsi="宋体"/>
                <w:color w:val="262626" w:themeColor="text1" w:themeTint="D9"/>
                <w:szCs w:val="21"/>
              </w:rPr>
            </w:pPr>
            <w:r>
              <w:rPr>
                <w:rFonts w:ascii="宋体" w:eastAsia="宋体" w:cs="宋体"/>
                <w:kern w:val="0"/>
                <w:szCs w:val="21"/>
              </w:rPr>
              <w:t>0-</w:t>
            </w:r>
            <w:r>
              <w:rPr>
                <w:rFonts w:ascii="宋体" w:eastAsia="宋体" w:cs="宋体" w:hint="eastAsia"/>
                <w:kern w:val="0"/>
                <w:szCs w:val="21"/>
              </w:rPr>
              <w:t>不合格</w:t>
            </w:r>
            <w:r>
              <w:rPr>
                <w:rFonts w:ascii="宋体" w:eastAsia="宋体" w:cs="宋体"/>
                <w:kern w:val="0"/>
                <w:szCs w:val="21"/>
              </w:rPr>
              <w:t>1-</w:t>
            </w:r>
            <w:r>
              <w:rPr>
                <w:rFonts w:ascii="宋体" w:eastAsia="宋体" w:cs="宋体" w:hint="eastAsia"/>
                <w:kern w:val="0"/>
                <w:szCs w:val="21"/>
              </w:rPr>
              <w:t>合格</w:t>
            </w:r>
          </w:p>
        </w:tc>
      </w:tr>
    </w:tbl>
    <w:p w14:paraId="2B66FDD7" w14:textId="77777777" w:rsidR="00E51402" w:rsidRDefault="00E51402" w:rsidP="00E51402">
      <w:pPr>
        <w:rPr>
          <w:color w:val="262626" w:themeColor="text1" w:themeTint="D9"/>
        </w:rPr>
      </w:pPr>
    </w:p>
    <w:p w14:paraId="054707F2" w14:textId="77777777" w:rsidR="00C531A6" w:rsidRDefault="00C531A6" w:rsidP="00C531A6">
      <w:pPr>
        <w:rPr>
          <w:rFonts w:ascii="Times New Roman" w:eastAsia="宋体" w:hAnsi="宋体"/>
        </w:rPr>
      </w:pPr>
    </w:p>
    <w:p w14:paraId="1108907B" w14:textId="24B0D3D4" w:rsidR="00C531A6" w:rsidRPr="00F15CE4" w:rsidRDefault="001630A5" w:rsidP="00AF60CB">
      <w:pPr>
        <w:pStyle w:val="22"/>
        <w:numPr>
          <w:ilvl w:val="1"/>
          <w:numId w:val="46"/>
        </w:numPr>
        <w:rPr>
          <w:color w:val="262626" w:themeColor="text1" w:themeTint="D9"/>
        </w:rPr>
      </w:pPr>
      <w:r>
        <w:rPr>
          <w:rFonts w:hint="eastAsia"/>
          <w:color w:val="262626" w:themeColor="text1" w:themeTint="D9"/>
        </w:rPr>
        <w:t>上传</w:t>
      </w:r>
      <w:r w:rsidR="00C531A6" w:rsidRPr="00F15CE4">
        <w:rPr>
          <w:rFonts w:hint="eastAsia"/>
          <w:color w:val="262626" w:themeColor="text1" w:themeTint="D9"/>
        </w:rPr>
        <w:t>汽油车底盘测功机滑行检查记录</w:t>
      </w:r>
      <w:r w:rsidR="00F15CE4" w:rsidRPr="00F15CE4">
        <w:rPr>
          <w:rFonts w:hint="eastAsia"/>
          <w:color w:val="262626" w:themeColor="text1" w:themeTint="D9"/>
        </w:rPr>
        <w:t>13</w:t>
      </w:r>
      <w:r w:rsidR="00F15CE4" w:rsidRPr="00F15CE4">
        <w:rPr>
          <w:color w:val="262626" w:themeColor="text1" w:themeTint="D9"/>
        </w:rPr>
        <w:t>W01</w:t>
      </w:r>
    </w:p>
    <w:p w14:paraId="3F3170A7"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命令标识</w:t>
      </w:r>
    </w:p>
    <w:p w14:paraId="66BB92FA" w14:textId="20AA5387" w:rsidR="00F15CE4" w:rsidRPr="003777CA" w:rsidRDefault="00F15CE4" w:rsidP="00F15CE4">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W01</w:t>
      </w:r>
    </w:p>
    <w:p w14:paraId="450278A1"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功能</w:t>
      </w:r>
    </w:p>
    <w:p w14:paraId="0ADAA357" w14:textId="29F615E0" w:rsidR="00F15CE4" w:rsidRPr="003777CA" w:rsidRDefault="00F15CE4" w:rsidP="00F15CE4">
      <w:pPr>
        <w:ind w:firstLineChars="550" w:firstLine="1155"/>
        <w:rPr>
          <w:color w:val="262626" w:themeColor="text1" w:themeTint="D9"/>
        </w:rPr>
      </w:pPr>
      <w:r w:rsidRPr="003777CA">
        <w:rPr>
          <w:rFonts w:hint="eastAsia"/>
          <w:color w:val="262626" w:themeColor="text1" w:themeTint="D9"/>
        </w:rPr>
        <w:t>上传</w:t>
      </w:r>
      <w:r w:rsidRPr="00F15CE4">
        <w:rPr>
          <w:rFonts w:hint="eastAsia"/>
          <w:color w:val="262626" w:themeColor="text1" w:themeTint="D9"/>
        </w:rPr>
        <w:t>汽油车底盘测功机滑行检查记录</w:t>
      </w:r>
      <w:r w:rsidRPr="003777CA">
        <w:rPr>
          <w:rFonts w:hint="eastAsia"/>
          <w:color w:val="262626" w:themeColor="text1" w:themeTint="D9"/>
        </w:rPr>
        <w:t>。</w:t>
      </w:r>
    </w:p>
    <w:p w14:paraId="00B8F4D6"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2955A02"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09D95DA1" w14:textId="77777777" w:rsidTr="004B4C89">
        <w:tc>
          <w:tcPr>
            <w:tcW w:w="8080" w:type="dxa"/>
            <w:shd w:val="clear" w:color="auto" w:fill="F2F2F2"/>
          </w:tcPr>
          <w:p w14:paraId="46AAD545" w14:textId="77777777" w:rsidR="00F15CE4" w:rsidRPr="003777CA" w:rsidRDefault="00F15CE4" w:rsidP="004B4C89">
            <w:pPr>
              <w:spacing w:line="200" w:lineRule="exact"/>
              <w:rPr>
                <w:rFonts w:ascii="Courier New" w:hAnsi="Courier New" w:cs="Courier New"/>
                <w:color w:val="262626" w:themeColor="text1" w:themeTint="D9"/>
                <w:szCs w:val="21"/>
              </w:rPr>
            </w:pPr>
          </w:p>
          <w:p w14:paraId="22C49581"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AA83CBE"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32F3EC8" w14:textId="150437D9" w:rsidR="00F15CE4" w:rsidRPr="003777CA" w:rsidRDefault="00F15CE4"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hint="eastAsia"/>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56885EDD" w14:textId="77777777" w:rsidR="00F15CE4" w:rsidRPr="003777CA" w:rsidRDefault="00F15CE4"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48AC26D1" w14:textId="77777777" w:rsidR="00F15CE4" w:rsidRPr="003777CA" w:rsidRDefault="00F15CE4"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F59F44C" w14:textId="5F3E0AAD" w:rsidR="00F15CE4" w:rsidRPr="003777CA" w:rsidRDefault="00F15CE4"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08FDCF52"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C0729C0" w14:textId="77777777" w:rsidR="00F15CE4" w:rsidRPr="003777CA" w:rsidRDefault="00F15CE4" w:rsidP="004B4C89">
            <w:pPr>
              <w:spacing w:line="200" w:lineRule="exact"/>
              <w:rPr>
                <w:rFonts w:ascii="宋体" w:hAnsi="宋体"/>
                <w:color w:val="262626" w:themeColor="text1" w:themeTint="D9"/>
                <w:kern w:val="0"/>
                <w:szCs w:val="21"/>
              </w:rPr>
            </w:pPr>
          </w:p>
        </w:tc>
      </w:tr>
    </w:tbl>
    <w:p w14:paraId="72E9A9C6"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49C47AFE" w14:textId="77777777" w:rsidTr="004B4C89">
        <w:tc>
          <w:tcPr>
            <w:tcW w:w="8080" w:type="dxa"/>
            <w:shd w:val="clear" w:color="auto" w:fill="F2F2F2"/>
          </w:tcPr>
          <w:p w14:paraId="09230B4B" w14:textId="77777777" w:rsidR="00F15CE4" w:rsidRPr="003777CA" w:rsidRDefault="00F15CE4" w:rsidP="004B4C89">
            <w:pPr>
              <w:spacing w:line="200" w:lineRule="exact"/>
              <w:rPr>
                <w:rFonts w:ascii="Courier New" w:hAnsi="Courier New" w:cs="Courier New"/>
                <w:color w:val="262626" w:themeColor="text1" w:themeTint="D9"/>
                <w:szCs w:val="21"/>
              </w:rPr>
            </w:pPr>
          </w:p>
          <w:p w14:paraId="2074E130"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EEFB6F8"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D4B1B58"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564AAE1"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51FC3E26"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4E90B6C"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B68235A"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520E380" w14:textId="77777777" w:rsidR="00F15CE4" w:rsidRPr="003777CA" w:rsidRDefault="00F15CE4" w:rsidP="004B4C89">
            <w:pPr>
              <w:spacing w:line="200" w:lineRule="exact"/>
              <w:rPr>
                <w:rFonts w:ascii="宋体" w:hAnsi="宋体"/>
                <w:color w:val="262626" w:themeColor="text1" w:themeTint="D9"/>
                <w:kern w:val="0"/>
                <w:szCs w:val="21"/>
              </w:rPr>
            </w:pPr>
          </w:p>
        </w:tc>
      </w:tr>
    </w:tbl>
    <w:p w14:paraId="0FF7991A" w14:textId="11AF45C8" w:rsidR="00C531A6" w:rsidRPr="00997085" w:rsidRDefault="00F15CE4" w:rsidP="00F15CE4">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978"/>
        <w:gridCol w:w="1216"/>
        <w:gridCol w:w="1161"/>
        <w:gridCol w:w="1158"/>
        <w:gridCol w:w="850"/>
        <w:gridCol w:w="1161"/>
        <w:gridCol w:w="1716"/>
      </w:tblGrid>
      <w:tr w:rsidR="00C531A6" w:rsidRPr="0051199C" w14:paraId="5371CF00" w14:textId="77777777" w:rsidTr="00C531A6">
        <w:trPr>
          <w:trHeight w:val="285"/>
          <w:tblHeader/>
        </w:trPr>
        <w:tc>
          <w:tcPr>
            <w:tcW w:w="978" w:type="dxa"/>
            <w:tcBorders>
              <w:top w:val="single" w:sz="8" w:space="0" w:color="auto"/>
              <w:left w:val="single" w:sz="8" w:space="0" w:color="auto"/>
              <w:bottom w:val="single" w:sz="8" w:space="0" w:color="auto"/>
              <w:right w:val="single" w:sz="8" w:space="0" w:color="auto"/>
            </w:tcBorders>
            <w:shd w:val="clear" w:color="000000" w:fill="C6D9F1"/>
            <w:vAlign w:val="center"/>
            <w:hideMark/>
          </w:tcPr>
          <w:p w14:paraId="28B93F3B"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序号</w:t>
            </w:r>
          </w:p>
        </w:tc>
        <w:tc>
          <w:tcPr>
            <w:tcW w:w="1216" w:type="dxa"/>
            <w:tcBorders>
              <w:top w:val="single" w:sz="8" w:space="0" w:color="auto"/>
              <w:left w:val="nil"/>
              <w:bottom w:val="single" w:sz="8" w:space="0" w:color="auto"/>
              <w:right w:val="single" w:sz="8" w:space="0" w:color="auto"/>
            </w:tcBorders>
            <w:shd w:val="clear" w:color="000000" w:fill="C6D9F1"/>
            <w:vAlign w:val="center"/>
            <w:hideMark/>
          </w:tcPr>
          <w:p w14:paraId="65BB8A88"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参数项</w:t>
            </w:r>
          </w:p>
        </w:tc>
        <w:tc>
          <w:tcPr>
            <w:tcW w:w="1161" w:type="dxa"/>
            <w:tcBorders>
              <w:top w:val="single" w:sz="8" w:space="0" w:color="auto"/>
              <w:left w:val="nil"/>
              <w:bottom w:val="single" w:sz="8" w:space="0" w:color="auto"/>
              <w:right w:val="single" w:sz="8" w:space="0" w:color="auto"/>
            </w:tcBorders>
            <w:shd w:val="clear" w:color="000000" w:fill="C6D9F1"/>
            <w:vAlign w:val="center"/>
            <w:hideMark/>
          </w:tcPr>
          <w:p w14:paraId="66BE63E9"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名称</w:t>
            </w:r>
          </w:p>
        </w:tc>
        <w:tc>
          <w:tcPr>
            <w:tcW w:w="1158" w:type="dxa"/>
            <w:tcBorders>
              <w:top w:val="single" w:sz="8" w:space="0" w:color="auto"/>
              <w:left w:val="nil"/>
              <w:bottom w:val="single" w:sz="8" w:space="0" w:color="auto"/>
              <w:right w:val="single" w:sz="8" w:space="0" w:color="auto"/>
            </w:tcBorders>
            <w:shd w:val="clear" w:color="000000" w:fill="C6D9F1"/>
            <w:vAlign w:val="center"/>
            <w:hideMark/>
          </w:tcPr>
          <w:p w14:paraId="310BE00D"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类型</w:t>
            </w:r>
          </w:p>
        </w:tc>
        <w:tc>
          <w:tcPr>
            <w:tcW w:w="850" w:type="dxa"/>
            <w:tcBorders>
              <w:top w:val="single" w:sz="8" w:space="0" w:color="auto"/>
              <w:left w:val="nil"/>
              <w:bottom w:val="single" w:sz="8" w:space="0" w:color="auto"/>
              <w:right w:val="single" w:sz="8" w:space="0" w:color="auto"/>
            </w:tcBorders>
            <w:shd w:val="clear" w:color="000000" w:fill="C6D9F1"/>
            <w:vAlign w:val="center"/>
            <w:hideMark/>
          </w:tcPr>
          <w:p w14:paraId="2F9F169C"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长度</w:t>
            </w:r>
          </w:p>
        </w:tc>
        <w:tc>
          <w:tcPr>
            <w:tcW w:w="1161" w:type="dxa"/>
            <w:tcBorders>
              <w:top w:val="single" w:sz="8" w:space="0" w:color="auto"/>
              <w:left w:val="nil"/>
              <w:bottom w:val="single" w:sz="8" w:space="0" w:color="auto"/>
              <w:right w:val="single" w:sz="8" w:space="0" w:color="auto"/>
            </w:tcBorders>
            <w:shd w:val="clear" w:color="000000" w:fill="C6D9F1"/>
            <w:vAlign w:val="center"/>
            <w:hideMark/>
          </w:tcPr>
          <w:p w14:paraId="053327E1" w14:textId="1D76D81E" w:rsidR="00C531A6" w:rsidRPr="0051199C" w:rsidRDefault="00BC54EC" w:rsidP="00C531A6">
            <w:pPr>
              <w:jc w:val="center"/>
              <w:rPr>
                <w:rFonts w:ascii="宋体" w:eastAsia="宋体" w:hAnsi="宋体" w:cs="宋体"/>
                <w:b/>
                <w:bCs/>
                <w:color w:val="000000"/>
              </w:rPr>
            </w:pPr>
            <w:r>
              <w:rPr>
                <w:rFonts w:ascii="宋体" w:eastAsia="宋体" w:hAnsi="宋体" w:cs="宋体" w:hint="eastAsia"/>
                <w:b/>
                <w:bCs/>
                <w:color w:val="000000"/>
              </w:rPr>
              <w:t>是否为空</w:t>
            </w:r>
          </w:p>
        </w:tc>
        <w:tc>
          <w:tcPr>
            <w:tcW w:w="1716" w:type="dxa"/>
            <w:tcBorders>
              <w:top w:val="single" w:sz="8" w:space="0" w:color="auto"/>
              <w:left w:val="nil"/>
              <w:bottom w:val="single" w:sz="8" w:space="0" w:color="auto"/>
              <w:right w:val="single" w:sz="8" w:space="0" w:color="auto"/>
            </w:tcBorders>
            <w:shd w:val="clear" w:color="000000" w:fill="C6D9F1"/>
            <w:vAlign w:val="center"/>
            <w:hideMark/>
          </w:tcPr>
          <w:p w14:paraId="168DA7FA"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备注</w:t>
            </w:r>
          </w:p>
        </w:tc>
      </w:tr>
      <w:tr w:rsidR="00C531A6" w:rsidRPr="0051199C" w14:paraId="518AA234"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01F21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554762B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EA3750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158" w:type="dxa"/>
            <w:tcBorders>
              <w:top w:val="nil"/>
              <w:left w:val="nil"/>
              <w:bottom w:val="single" w:sz="8" w:space="0" w:color="auto"/>
              <w:right w:val="single" w:sz="8" w:space="0" w:color="auto"/>
            </w:tcBorders>
            <w:shd w:val="clear" w:color="auto" w:fill="auto"/>
            <w:vAlign w:val="center"/>
            <w:hideMark/>
          </w:tcPr>
          <w:p w14:paraId="4FCE5AC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3A7C48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CEB8F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3F463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33A66AF3"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E7D82D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4011B67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0292DCB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158" w:type="dxa"/>
            <w:tcBorders>
              <w:top w:val="nil"/>
              <w:left w:val="nil"/>
              <w:bottom w:val="single" w:sz="8" w:space="0" w:color="auto"/>
              <w:right w:val="single" w:sz="8" w:space="0" w:color="auto"/>
            </w:tcBorders>
            <w:shd w:val="clear" w:color="auto" w:fill="auto"/>
            <w:vAlign w:val="center"/>
            <w:hideMark/>
          </w:tcPr>
          <w:p w14:paraId="572908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5C3447A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AE12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D1B19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63209887"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261CD2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4D08726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581A222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158" w:type="dxa"/>
            <w:tcBorders>
              <w:top w:val="nil"/>
              <w:left w:val="nil"/>
              <w:bottom w:val="single" w:sz="8" w:space="0" w:color="auto"/>
              <w:right w:val="single" w:sz="8" w:space="0" w:color="auto"/>
            </w:tcBorders>
            <w:shd w:val="clear" w:color="auto" w:fill="auto"/>
            <w:vAlign w:val="center"/>
            <w:hideMark/>
          </w:tcPr>
          <w:p w14:paraId="7D9CFD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0AAC33E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B4EF8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8F2F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51199C" w14:paraId="5F18299C" w14:textId="77777777" w:rsidTr="00C531A6">
        <w:trPr>
          <w:trHeight w:val="193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4885E9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2EA0AD41"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hxjckssj</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652362A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滑行检查开始时间</w:t>
            </w:r>
          </w:p>
        </w:tc>
        <w:tc>
          <w:tcPr>
            <w:tcW w:w="1158" w:type="dxa"/>
            <w:tcBorders>
              <w:top w:val="nil"/>
              <w:left w:val="nil"/>
              <w:bottom w:val="single" w:sz="8" w:space="0" w:color="auto"/>
              <w:right w:val="single" w:sz="8" w:space="0" w:color="auto"/>
            </w:tcBorders>
            <w:shd w:val="clear" w:color="auto" w:fill="auto"/>
            <w:vAlign w:val="center"/>
            <w:hideMark/>
          </w:tcPr>
          <w:p w14:paraId="198CFB9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850" w:type="dxa"/>
            <w:tcBorders>
              <w:top w:val="nil"/>
              <w:left w:val="nil"/>
              <w:bottom w:val="single" w:sz="8" w:space="0" w:color="auto"/>
              <w:right w:val="single" w:sz="8" w:space="0" w:color="auto"/>
            </w:tcBorders>
            <w:shd w:val="clear" w:color="auto" w:fill="auto"/>
            <w:vAlign w:val="center"/>
            <w:hideMark/>
          </w:tcPr>
          <w:p w14:paraId="509D60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07B68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966FD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开始时间是滚筒转速下降到50km/h开始的时间，格式为YYYYMMDD24hmmss</w:t>
            </w:r>
          </w:p>
        </w:tc>
      </w:tr>
      <w:tr w:rsidR="00C531A6" w:rsidRPr="0051199C" w14:paraId="5F23CD8C"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D01272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7047E911"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jbgl</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11C5329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1158" w:type="dxa"/>
            <w:tcBorders>
              <w:top w:val="nil"/>
              <w:left w:val="nil"/>
              <w:bottom w:val="single" w:sz="8" w:space="0" w:color="auto"/>
              <w:right w:val="single" w:sz="8" w:space="0" w:color="auto"/>
            </w:tcBorders>
            <w:shd w:val="clear" w:color="auto" w:fill="auto"/>
            <w:vAlign w:val="center"/>
            <w:hideMark/>
          </w:tcPr>
          <w:p w14:paraId="553225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FE56D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F9967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B296C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51199C" w14:paraId="7F2D174A"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B9159F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1236087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ihpgl1</w:t>
            </w:r>
          </w:p>
        </w:tc>
        <w:tc>
          <w:tcPr>
            <w:tcW w:w="1161" w:type="dxa"/>
            <w:tcBorders>
              <w:top w:val="nil"/>
              <w:left w:val="nil"/>
              <w:bottom w:val="single" w:sz="8" w:space="0" w:color="auto"/>
              <w:right w:val="single" w:sz="8" w:space="0" w:color="auto"/>
            </w:tcBorders>
            <w:shd w:val="clear" w:color="auto" w:fill="auto"/>
            <w:vAlign w:val="center"/>
            <w:hideMark/>
          </w:tcPr>
          <w:p w14:paraId="3DF08BA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IHP2540设置功率</w:t>
            </w:r>
          </w:p>
        </w:tc>
        <w:tc>
          <w:tcPr>
            <w:tcW w:w="1158" w:type="dxa"/>
            <w:tcBorders>
              <w:top w:val="nil"/>
              <w:left w:val="nil"/>
              <w:bottom w:val="single" w:sz="8" w:space="0" w:color="auto"/>
              <w:right w:val="single" w:sz="8" w:space="0" w:color="auto"/>
            </w:tcBorders>
            <w:shd w:val="clear" w:color="auto" w:fill="auto"/>
            <w:vAlign w:val="center"/>
            <w:hideMark/>
          </w:tcPr>
          <w:p w14:paraId="5029B9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BAE8F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2B5D4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4B0D6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IHP2540，kW</w:t>
            </w:r>
          </w:p>
        </w:tc>
      </w:tr>
      <w:tr w:rsidR="00C531A6" w:rsidRPr="0051199C" w14:paraId="1871B92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FE3612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5112E4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161" w:type="dxa"/>
            <w:tcBorders>
              <w:top w:val="nil"/>
              <w:left w:val="nil"/>
              <w:bottom w:val="single" w:sz="8" w:space="0" w:color="auto"/>
              <w:right w:val="single" w:sz="8" w:space="0" w:color="auto"/>
            </w:tcBorders>
            <w:shd w:val="clear" w:color="auto" w:fill="auto"/>
            <w:vAlign w:val="center"/>
            <w:hideMark/>
          </w:tcPr>
          <w:p w14:paraId="5CE6C2C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40km/h时的附加损失功率</w:t>
            </w:r>
          </w:p>
        </w:tc>
        <w:tc>
          <w:tcPr>
            <w:tcW w:w="1158" w:type="dxa"/>
            <w:tcBorders>
              <w:top w:val="nil"/>
              <w:left w:val="nil"/>
              <w:bottom w:val="single" w:sz="8" w:space="0" w:color="auto"/>
              <w:right w:val="single" w:sz="8" w:space="0" w:color="auto"/>
            </w:tcBorders>
            <w:shd w:val="clear" w:color="auto" w:fill="auto"/>
            <w:vAlign w:val="center"/>
            <w:hideMark/>
          </w:tcPr>
          <w:p w14:paraId="1BCC21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13FE5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B4ED2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DE83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51199C" w14:paraId="0596D1A6"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DD8DF2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63F536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w:t>
            </w:r>
          </w:p>
        </w:tc>
        <w:tc>
          <w:tcPr>
            <w:tcW w:w="1161" w:type="dxa"/>
            <w:tcBorders>
              <w:top w:val="nil"/>
              <w:left w:val="nil"/>
              <w:bottom w:val="single" w:sz="8" w:space="0" w:color="auto"/>
              <w:right w:val="single" w:sz="8" w:space="0" w:color="auto"/>
            </w:tcBorders>
            <w:shd w:val="clear" w:color="auto" w:fill="auto"/>
            <w:vAlign w:val="center"/>
            <w:hideMark/>
          </w:tcPr>
          <w:p w14:paraId="514AF8E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443C69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5CA25F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39D8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23A67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w:t>
            </w:r>
            <w:proofErr w:type="spellStart"/>
            <w:r w:rsidRPr="00F82FD5">
              <w:rPr>
                <w:rFonts w:ascii="宋体" w:eastAsia="宋体" w:hAnsi="宋体" w:cs="宋体" w:hint="eastAsia"/>
                <w:color w:val="000000"/>
                <w:sz w:val="20"/>
                <w:szCs w:val="20"/>
              </w:rPr>
              <w:t>ms</w:t>
            </w:r>
            <w:proofErr w:type="spellEnd"/>
          </w:p>
        </w:tc>
      </w:tr>
      <w:tr w:rsidR="00C531A6" w:rsidRPr="0051199C" w14:paraId="5363619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5F57BE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359F72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w:t>
            </w:r>
          </w:p>
        </w:tc>
        <w:tc>
          <w:tcPr>
            <w:tcW w:w="1161" w:type="dxa"/>
            <w:tcBorders>
              <w:top w:val="nil"/>
              <w:left w:val="nil"/>
              <w:bottom w:val="single" w:sz="8" w:space="0" w:color="auto"/>
              <w:right w:val="single" w:sz="8" w:space="0" w:color="auto"/>
            </w:tcBorders>
            <w:shd w:val="clear" w:color="auto" w:fill="auto"/>
            <w:vAlign w:val="center"/>
            <w:hideMark/>
          </w:tcPr>
          <w:p w14:paraId="41016F0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50-30km/h名义滑行时间</w:t>
            </w:r>
          </w:p>
        </w:tc>
        <w:tc>
          <w:tcPr>
            <w:tcW w:w="1158" w:type="dxa"/>
            <w:tcBorders>
              <w:top w:val="nil"/>
              <w:left w:val="nil"/>
              <w:bottom w:val="single" w:sz="8" w:space="0" w:color="auto"/>
              <w:right w:val="single" w:sz="8" w:space="0" w:color="auto"/>
            </w:tcBorders>
            <w:shd w:val="clear" w:color="auto" w:fill="auto"/>
            <w:vAlign w:val="center"/>
            <w:hideMark/>
          </w:tcPr>
          <w:p w14:paraId="6F0CA25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52BC3A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A3011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11811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w:t>
            </w:r>
            <w:proofErr w:type="spellStart"/>
            <w:r w:rsidRPr="00F82FD5">
              <w:rPr>
                <w:rFonts w:ascii="宋体" w:eastAsia="宋体" w:hAnsi="宋体" w:cs="宋体" w:hint="eastAsia"/>
                <w:color w:val="000000"/>
                <w:sz w:val="20"/>
                <w:szCs w:val="20"/>
              </w:rPr>
              <w:t>ms</w:t>
            </w:r>
            <w:proofErr w:type="spellEnd"/>
          </w:p>
        </w:tc>
      </w:tr>
      <w:tr w:rsidR="00C531A6" w:rsidRPr="0051199C" w14:paraId="1D11A637"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6A3C9C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747FBA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ihpgl2</w:t>
            </w:r>
          </w:p>
        </w:tc>
        <w:tc>
          <w:tcPr>
            <w:tcW w:w="1161" w:type="dxa"/>
            <w:tcBorders>
              <w:top w:val="nil"/>
              <w:left w:val="nil"/>
              <w:bottom w:val="single" w:sz="8" w:space="0" w:color="auto"/>
              <w:right w:val="single" w:sz="8" w:space="0" w:color="auto"/>
            </w:tcBorders>
            <w:shd w:val="clear" w:color="auto" w:fill="auto"/>
            <w:vAlign w:val="center"/>
            <w:hideMark/>
          </w:tcPr>
          <w:p w14:paraId="6315E14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IHP5025设置功率</w:t>
            </w:r>
          </w:p>
        </w:tc>
        <w:tc>
          <w:tcPr>
            <w:tcW w:w="1158" w:type="dxa"/>
            <w:tcBorders>
              <w:top w:val="nil"/>
              <w:left w:val="nil"/>
              <w:bottom w:val="single" w:sz="8" w:space="0" w:color="auto"/>
              <w:right w:val="single" w:sz="8" w:space="0" w:color="auto"/>
            </w:tcBorders>
            <w:shd w:val="clear" w:color="auto" w:fill="auto"/>
            <w:vAlign w:val="center"/>
            <w:hideMark/>
          </w:tcPr>
          <w:p w14:paraId="597063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479664B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FA18D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3AC1E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IHP5025，kW</w:t>
            </w:r>
          </w:p>
        </w:tc>
      </w:tr>
      <w:tr w:rsidR="00C531A6" w:rsidRPr="0051199C" w14:paraId="66A0DC65"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922567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455BB57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161" w:type="dxa"/>
            <w:tcBorders>
              <w:top w:val="nil"/>
              <w:left w:val="nil"/>
              <w:bottom w:val="single" w:sz="8" w:space="0" w:color="auto"/>
              <w:right w:val="single" w:sz="8" w:space="0" w:color="auto"/>
            </w:tcBorders>
            <w:shd w:val="clear" w:color="auto" w:fill="auto"/>
            <w:vAlign w:val="center"/>
            <w:hideMark/>
          </w:tcPr>
          <w:p w14:paraId="6A4DBD2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25km/h时的附加损失功率</w:t>
            </w:r>
          </w:p>
        </w:tc>
        <w:tc>
          <w:tcPr>
            <w:tcW w:w="1158" w:type="dxa"/>
            <w:tcBorders>
              <w:top w:val="nil"/>
              <w:left w:val="nil"/>
              <w:bottom w:val="single" w:sz="8" w:space="0" w:color="auto"/>
              <w:right w:val="single" w:sz="8" w:space="0" w:color="auto"/>
            </w:tcBorders>
            <w:shd w:val="clear" w:color="auto" w:fill="auto"/>
            <w:vAlign w:val="center"/>
            <w:hideMark/>
          </w:tcPr>
          <w:p w14:paraId="435F0F2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30D4768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1D2DC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165BA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PLHP25，kW</w:t>
            </w:r>
          </w:p>
        </w:tc>
      </w:tr>
      <w:tr w:rsidR="00C531A6" w:rsidRPr="0051199C" w14:paraId="0472937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433F90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12.   </w:t>
            </w:r>
          </w:p>
        </w:tc>
        <w:tc>
          <w:tcPr>
            <w:tcW w:w="1216" w:type="dxa"/>
            <w:tcBorders>
              <w:top w:val="nil"/>
              <w:left w:val="nil"/>
              <w:bottom w:val="single" w:sz="8" w:space="0" w:color="auto"/>
              <w:right w:val="single" w:sz="8" w:space="0" w:color="auto"/>
            </w:tcBorders>
            <w:shd w:val="clear" w:color="auto" w:fill="auto"/>
            <w:vAlign w:val="center"/>
            <w:hideMark/>
          </w:tcPr>
          <w:p w14:paraId="18E4DE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w:t>
            </w:r>
          </w:p>
        </w:tc>
        <w:tc>
          <w:tcPr>
            <w:tcW w:w="1161" w:type="dxa"/>
            <w:tcBorders>
              <w:top w:val="nil"/>
              <w:left w:val="nil"/>
              <w:bottom w:val="single" w:sz="8" w:space="0" w:color="auto"/>
              <w:right w:val="single" w:sz="8" w:space="0" w:color="auto"/>
            </w:tcBorders>
            <w:shd w:val="clear" w:color="auto" w:fill="auto"/>
            <w:vAlign w:val="center"/>
            <w:hideMark/>
          </w:tcPr>
          <w:p w14:paraId="1F3D879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1687F2D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87CF2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C7F9A5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6505F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ACDT25，</w:t>
            </w:r>
            <w:proofErr w:type="spellStart"/>
            <w:r w:rsidRPr="00F82FD5">
              <w:rPr>
                <w:rFonts w:ascii="宋体" w:eastAsia="宋体" w:hAnsi="宋体" w:cs="宋体" w:hint="eastAsia"/>
                <w:color w:val="000000"/>
                <w:sz w:val="20"/>
                <w:szCs w:val="20"/>
              </w:rPr>
              <w:t>ms</w:t>
            </w:r>
            <w:proofErr w:type="spellEnd"/>
          </w:p>
        </w:tc>
      </w:tr>
      <w:tr w:rsidR="00C531A6" w:rsidRPr="0051199C" w14:paraId="477134B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A8FF13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3F2541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w:t>
            </w:r>
          </w:p>
        </w:tc>
        <w:tc>
          <w:tcPr>
            <w:tcW w:w="1161" w:type="dxa"/>
            <w:tcBorders>
              <w:top w:val="nil"/>
              <w:left w:val="nil"/>
              <w:bottom w:val="single" w:sz="8" w:space="0" w:color="auto"/>
              <w:right w:val="single" w:sz="8" w:space="0" w:color="auto"/>
            </w:tcBorders>
            <w:shd w:val="clear" w:color="auto" w:fill="auto"/>
            <w:vAlign w:val="center"/>
            <w:hideMark/>
          </w:tcPr>
          <w:p w14:paraId="135BA8C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35-15km/h名义滑行时间</w:t>
            </w:r>
          </w:p>
        </w:tc>
        <w:tc>
          <w:tcPr>
            <w:tcW w:w="1158" w:type="dxa"/>
            <w:tcBorders>
              <w:top w:val="nil"/>
              <w:left w:val="nil"/>
              <w:bottom w:val="single" w:sz="8" w:space="0" w:color="auto"/>
              <w:right w:val="single" w:sz="8" w:space="0" w:color="auto"/>
            </w:tcBorders>
            <w:shd w:val="clear" w:color="auto" w:fill="auto"/>
            <w:vAlign w:val="center"/>
            <w:hideMark/>
          </w:tcPr>
          <w:p w14:paraId="3E6796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26F9A7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2A905B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94C840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CCDT25，</w:t>
            </w:r>
            <w:proofErr w:type="spellStart"/>
            <w:r w:rsidRPr="00F82FD5">
              <w:rPr>
                <w:rFonts w:ascii="宋体" w:eastAsia="宋体" w:hAnsi="宋体" w:cs="宋体" w:hint="eastAsia"/>
                <w:color w:val="000000"/>
                <w:sz w:val="20"/>
                <w:szCs w:val="20"/>
              </w:rPr>
              <w:t>ms</w:t>
            </w:r>
            <w:proofErr w:type="spellEnd"/>
          </w:p>
        </w:tc>
      </w:tr>
      <w:tr w:rsidR="00C531A6" w:rsidRPr="0051199C" w14:paraId="5345F06D"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D00313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6B6CD1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hxjcjg1</w:t>
            </w:r>
          </w:p>
        </w:tc>
        <w:tc>
          <w:tcPr>
            <w:tcW w:w="1161" w:type="dxa"/>
            <w:tcBorders>
              <w:top w:val="nil"/>
              <w:left w:val="nil"/>
              <w:bottom w:val="single" w:sz="8" w:space="0" w:color="auto"/>
              <w:right w:val="single" w:sz="8" w:space="0" w:color="auto"/>
            </w:tcBorders>
            <w:shd w:val="clear" w:color="auto" w:fill="auto"/>
            <w:vAlign w:val="center"/>
            <w:hideMark/>
          </w:tcPr>
          <w:p w14:paraId="48B05F3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50-30km/h滑行检查结果</w:t>
            </w:r>
          </w:p>
        </w:tc>
        <w:tc>
          <w:tcPr>
            <w:tcW w:w="1158" w:type="dxa"/>
            <w:tcBorders>
              <w:top w:val="nil"/>
              <w:left w:val="nil"/>
              <w:bottom w:val="single" w:sz="8" w:space="0" w:color="auto"/>
              <w:right w:val="single" w:sz="8" w:space="0" w:color="auto"/>
            </w:tcBorders>
            <w:shd w:val="clear" w:color="auto" w:fill="auto"/>
            <w:vAlign w:val="center"/>
            <w:hideMark/>
          </w:tcPr>
          <w:p w14:paraId="3140F1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238E1F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E59D0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69528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5D65475C"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D256A6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5F6ECA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hxjcjg2</w:t>
            </w:r>
          </w:p>
        </w:tc>
        <w:tc>
          <w:tcPr>
            <w:tcW w:w="1161" w:type="dxa"/>
            <w:tcBorders>
              <w:top w:val="nil"/>
              <w:left w:val="nil"/>
              <w:bottom w:val="single" w:sz="8" w:space="0" w:color="auto"/>
              <w:right w:val="single" w:sz="8" w:space="0" w:color="auto"/>
            </w:tcBorders>
            <w:shd w:val="clear" w:color="auto" w:fill="auto"/>
            <w:vAlign w:val="center"/>
            <w:hideMark/>
          </w:tcPr>
          <w:p w14:paraId="385A8F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35-15km/h滑行检查结果</w:t>
            </w:r>
          </w:p>
        </w:tc>
        <w:tc>
          <w:tcPr>
            <w:tcW w:w="1158" w:type="dxa"/>
            <w:tcBorders>
              <w:top w:val="nil"/>
              <w:left w:val="nil"/>
              <w:bottom w:val="single" w:sz="8" w:space="0" w:color="auto"/>
              <w:right w:val="single" w:sz="8" w:space="0" w:color="auto"/>
            </w:tcBorders>
            <w:shd w:val="clear" w:color="auto" w:fill="auto"/>
            <w:vAlign w:val="center"/>
            <w:hideMark/>
          </w:tcPr>
          <w:p w14:paraId="054D56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2F81D0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37DB8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909F0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35F8A09A" w14:textId="77777777" w:rsidTr="00C531A6">
        <w:trPr>
          <w:trHeight w:val="49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16F74A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7BDB3AF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pdjg</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47282E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判定结果</w:t>
            </w:r>
          </w:p>
        </w:tc>
        <w:tc>
          <w:tcPr>
            <w:tcW w:w="1158" w:type="dxa"/>
            <w:tcBorders>
              <w:top w:val="nil"/>
              <w:left w:val="nil"/>
              <w:bottom w:val="single" w:sz="8" w:space="0" w:color="auto"/>
              <w:right w:val="single" w:sz="8" w:space="0" w:color="auto"/>
            </w:tcBorders>
            <w:shd w:val="clear" w:color="auto" w:fill="auto"/>
            <w:vAlign w:val="center"/>
            <w:hideMark/>
          </w:tcPr>
          <w:p w14:paraId="5813C7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9DA856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F3D51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7EEA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6FEBB8F7" w14:textId="77777777" w:rsidTr="00C531A6">
        <w:trPr>
          <w:trHeight w:val="644"/>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E36001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8" w:space="0" w:color="auto"/>
              <w:right w:val="single" w:sz="8" w:space="0" w:color="auto"/>
            </w:tcBorders>
            <w:shd w:val="clear" w:color="auto" w:fill="auto"/>
            <w:vAlign w:val="center"/>
            <w:hideMark/>
          </w:tcPr>
          <w:p w14:paraId="18ADA15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581412B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158" w:type="dxa"/>
            <w:tcBorders>
              <w:top w:val="nil"/>
              <w:left w:val="nil"/>
              <w:bottom w:val="single" w:sz="8" w:space="0" w:color="auto"/>
              <w:right w:val="single" w:sz="8" w:space="0" w:color="auto"/>
            </w:tcBorders>
            <w:shd w:val="clear" w:color="auto" w:fill="auto"/>
            <w:vAlign w:val="center"/>
            <w:hideMark/>
          </w:tcPr>
          <w:p w14:paraId="151E336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42A77A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E0A80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3E554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汉字　</w:t>
            </w:r>
          </w:p>
        </w:tc>
      </w:tr>
    </w:tbl>
    <w:p w14:paraId="4123C2D5" w14:textId="77777777" w:rsidR="00C531A6" w:rsidRDefault="00C531A6" w:rsidP="00C531A6">
      <w:pPr>
        <w:spacing w:line="360" w:lineRule="auto"/>
      </w:pPr>
    </w:p>
    <w:p w14:paraId="13F63CD3" w14:textId="03238376" w:rsidR="00C531A6" w:rsidRPr="00F15CE4" w:rsidRDefault="001630A5" w:rsidP="00AF60CB">
      <w:pPr>
        <w:pStyle w:val="22"/>
        <w:numPr>
          <w:ilvl w:val="1"/>
          <w:numId w:val="46"/>
        </w:numPr>
        <w:rPr>
          <w:color w:val="262626" w:themeColor="text1" w:themeTint="D9"/>
        </w:rPr>
      </w:pPr>
      <w:r>
        <w:rPr>
          <w:rFonts w:hint="eastAsia"/>
          <w:color w:val="262626" w:themeColor="text1" w:themeTint="D9"/>
        </w:rPr>
        <w:t>上传</w:t>
      </w:r>
      <w:r w:rsidR="00C531A6" w:rsidRPr="00F15CE4">
        <w:rPr>
          <w:rFonts w:hint="eastAsia"/>
          <w:color w:val="262626" w:themeColor="text1" w:themeTint="D9"/>
        </w:rPr>
        <w:t>汽油车底盘测功机附加损失测试记录</w:t>
      </w:r>
      <w:r w:rsidR="00F15CE4">
        <w:rPr>
          <w:rFonts w:hint="eastAsia"/>
          <w:color w:val="262626" w:themeColor="text1" w:themeTint="D9"/>
        </w:rPr>
        <w:t>13</w:t>
      </w:r>
      <w:r w:rsidR="00F15CE4">
        <w:rPr>
          <w:color w:val="262626" w:themeColor="text1" w:themeTint="D9"/>
        </w:rPr>
        <w:t>W02</w:t>
      </w:r>
    </w:p>
    <w:p w14:paraId="65AB8DA8"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命令标识</w:t>
      </w:r>
    </w:p>
    <w:p w14:paraId="01664B1D" w14:textId="0927C5D3" w:rsidR="00F15CE4" w:rsidRPr="003777CA" w:rsidRDefault="00F15CE4" w:rsidP="00F15CE4">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W02</w:t>
      </w:r>
    </w:p>
    <w:p w14:paraId="4C5C4C49"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功能</w:t>
      </w:r>
    </w:p>
    <w:p w14:paraId="0BE76191" w14:textId="632C303F" w:rsidR="00F15CE4" w:rsidRPr="003777CA" w:rsidRDefault="00F15CE4" w:rsidP="00F15CE4">
      <w:pPr>
        <w:ind w:firstLineChars="550" w:firstLine="1155"/>
        <w:rPr>
          <w:color w:val="262626" w:themeColor="text1" w:themeTint="D9"/>
        </w:rPr>
      </w:pPr>
      <w:r w:rsidRPr="003777CA">
        <w:rPr>
          <w:rFonts w:hint="eastAsia"/>
          <w:color w:val="262626" w:themeColor="text1" w:themeTint="D9"/>
        </w:rPr>
        <w:t>上传</w:t>
      </w:r>
      <w:r w:rsidR="009A6D46" w:rsidRPr="009A6D46">
        <w:rPr>
          <w:rFonts w:hint="eastAsia"/>
          <w:color w:val="262626" w:themeColor="text1" w:themeTint="D9"/>
        </w:rPr>
        <w:t>汽油车底盘测功机附加损失测试记录</w:t>
      </w:r>
      <w:r w:rsidRPr="003777CA">
        <w:rPr>
          <w:rFonts w:hint="eastAsia"/>
          <w:color w:val="262626" w:themeColor="text1" w:themeTint="D9"/>
        </w:rPr>
        <w:t>。</w:t>
      </w:r>
    </w:p>
    <w:p w14:paraId="4696BCD6" w14:textId="77777777" w:rsidR="00F15CE4" w:rsidRPr="003777CA" w:rsidRDefault="00F15CE4" w:rsidP="00F15CE4">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1FD72A52"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1EA2FBDD" w14:textId="77777777" w:rsidTr="004B4C89">
        <w:tc>
          <w:tcPr>
            <w:tcW w:w="8080" w:type="dxa"/>
            <w:shd w:val="clear" w:color="auto" w:fill="F2F2F2"/>
          </w:tcPr>
          <w:p w14:paraId="1C7F57B2" w14:textId="77777777" w:rsidR="00F15CE4" w:rsidRPr="003777CA" w:rsidRDefault="00F15CE4" w:rsidP="004B4C89">
            <w:pPr>
              <w:spacing w:line="200" w:lineRule="exact"/>
              <w:rPr>
                <w:rFonts w:ascii="Courier New" w:hAnsi="Courier New" w:cs="Courier New"/>
                <w:color w:val="262626" w:themeColor="text1" w:themeTint="D9"/>
                <w:szCs w:val="21"/>
              </w:rPr>
            </w:pPr>
          </w:p>
          <w:p w14:paraId="5C53FB37"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CD945A0"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650BA07" w14:textId="5FBF4B78" w:rsidR="00F15CE4" w:rsidRPr="003777CA" w:rsidRDefault="00F15CE4"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71FD9381" w14:textId="77777777" w:rsidR="00F15CE4" w:rsidRPr="003777CA" w:rsidRDefault="00F15CE4"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2810AA76" w14:textId="77777777" w:rsidR="00F15CE4" w:rsidRPr="003777CA" w:rsidRDefault="00F15CE4"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2268283E" w14:textId="5A201B24" w:rsidR="00F15CE4" w:rsidRPr="003777CA" w:rsidRDefault="00F15CE4"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10DC8EEB"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8639047" w14:textId="77777777" w:rsidR="00F15CE4" w:rsidRPr="003777CA" w:rsidRDefault="00F15CE4" w:rsidP="004B4C89">
            <w:pPr>
              <w:spacing w:line="200" w:lineRule="exact"/>
              <w:rPr>
                <w:rFonts w:ascii="宋体" w:hAnsi="宋体"/>
                <w:color w:val="262626" w:themeColor="text1" w:themeTint="D9"/>
                <w:kern w:val="0"/>
                <w:szCs w:val="21"/>
              </w:rPr>
            </w:pPr>
          </w:p>
        </w:tc>
      </w:tr>
    </w:tbl>
    <w:p w14:paraId="6DA521BA" w14:textId="77777777" w:rsidR="00F15CE4" w:rsidRPr="003777CA" w:rsidRDefault="00F15CE4" w:rsidP="00F15CE4">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F15CE4" w:rsidRPr="003777CA" w14:paraId="29E1E6C8" w14:textId="77777777" w:rsidTr="004B4C89">
        <w:tc>
          <w:tcPr>
            <w:tcW w:w="8080" w:type="dxa"/>
            <w:shd w:val="clear" w:color="auto" w:fill="F2F2F2"/>
          </w:tcPr>
          <w:p w14:paraId="730BD19B" w14:textId="77777777" w:rsidR="00F15CE4" w:rsidRPr="003777CA" w:rsidRDefault="00F15CE4" w:rsidP="004B4C89">
            <w:pPr>
              <w:spacing w:line="200" w:lineRule="exact"/>
              <w:rPr>
                <w:rFonts w:ascii="Courier New" w:hAnsi="Courier New" w:cs="Courier New"/>
                <w:color w:val="262626" w:themeColor="text1" w:themeTint="D9"/>
                <w:szCs w:val="21"/>
              </w:rPr>
            </w:pPr>
          </w:p>
          <w:p w14:paraId="27751D06"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2E73071"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A3A40E9"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7D8E6A9"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5715CE30" w14:textId="77777777" w:rsidR="00F15CE4" w:rsidRPr="003777CA" w:rsidRDefault="00F15CE4"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7A93FDBF" w14:textId="77777777" w:rsidR="00F15CE4" w:rsidRPr="003777CA" w:rsidRDefault="00F15CE4"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1A7A8153" w14:textId="77777777" w:rsidR="00F15CE4" w:rsidRPr="003777CA" w:rsidRDefault="00F15CE4"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8C00738" w14:textId="77777777" w:rsidR="00F15CE4" w:rsidRPr="003777CA" w:rsidRDefault="00F15CE4" w:rsidP="004B4C89">
            <w:pPr>
              <w:spacing w:line="200" w:lineRule="exact"/>
              <w:rPr>
                <w:rFonts w:ascii="宋体" w:hAnsi="宋体"/>
                <w:color w:val="262626" w:themeColor="text1" w:themeTint="D9"/>
                <w:kern w:val="0"/>
                <w:szCs w:val="21"/>
              </w:rPr>
            </w:pPr>
          </w:p>
        </w:tc>
      </w:tr>
    </w:tbl>
    <w:p w14:paraId="5A5F4EA9" w14:textId="77777777" w:rsidR="00F15CE4" w:rsidRPr="00997085" w:rsidRDefault="00F15CE4" w:rsidP="00F15CE4">
      <w:pPr>
        <w:pStyle w:val="41"/>
        <w:ind w:firstLineChars="250" w:firstLine="703"/>
      </w:pPr>
      <w:r w:rsidRPr="003777CA">
        <w:rPr>
          <w:rFonts w:hint="eastAsia"/>
          <w:color w:val="262626" w:themeColor="text1" w:themeTint="D9"/>
        </w:rPr>
        <w:t>节点说明</w:t>
      </w:r>
    </w:p>
    <w:p w14:paraId="1C809A11" w14:textId="69957E17" w:rsidR="00C531A6" w:rsidRPr="00997085" w:rsidRDefault="00C531A6" w:rsidP="00F15CE4">
      <w:pPr>
        <w:pStyle w:val="af6"/>
        <w:ind w:firstLine="480"/>
      </w:pPr>
    </w:p>
    <w:tbl>
      <w:tblPr>
        <w:tblW w:w="8240" w:type="dxa"/>
        <w:tblInd w:w="-10" w:type="dxa"/>
        <w:tblLook w:val="04A0" w:firstRow="1" w:lastRow="0" w:firstColumn="1" w:lastColumn="0" w:noHBand="0" w:noVBand="1"/>
      </w:tblPr>
      <w:tblGrid>
        <w:gridCol w:w="978"/>
        <w:gridCol w:w="1216"/>
        <w:gridCol w:w="1161"/>
        <w:gridCol w:w="1158"/>
        <w:gridCol w:w="850"/>
        <w:gridCol w:w="1161"/>
        <w:gridCol w:w="1716"/>
      </w:tblGrid>
      <w:tr w:rsidR="00C531A6" w:rsidRPr="0051199C" w14:paraId="2A4DFFDA" w14:textId="77777777" w:rsidTr="00C531A6">
        <w:trPr>
          <w:trHeight w:val="285"/>
          <w:tblHeader/>
        </w:trPr>
        <w:tc>
          <w:tcPr>
            <w:tcW w:w="978"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CA34A02"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F5ADB4E"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参数项</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B9C4277"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名称</w:t>
            </w:r>
          </w:p>
        </w:tc>
        <w:tc>
          <w:tcPr>
            <w:tcW w:w="115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4AE7DEA"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类型</w:t>
            </w:r>
          </w:p>
        </w:tc>
        <w:tc>
          <w:tcPr>
            <w:tcW w:w="85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52133B4"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长度</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5C954FC" w14:textId="08CCB12D" w:rsidR="00C531A6" w:rsidRPr="0051199C" w:rsidRDefault="00BC54EC" w:rsidP="00C531A6">
            <w:pPr>
              <w:jc w:val="center"/>
              <w:rPr>
                <w:rFonts w:ascii="宋体" w:eastAsia="宋体" w:hAnsi="宋体" w:cs="宋体"/>
                <w:b/>
                <w:bCs/>
                <w:color w:val="000000"/>
              </w:rPr>
            </w:pPr>
            <w:r>
              <w:rPr>
                <w:rFonts w:ascii="宋体" w:eastAsia="宋体" w:hAnsi="宋体" w:cs="宋体" w:hint="eastAsia"/>
                <w:b/>
                <w:bCs/>
                <w:color w:val="00000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7CE2429" w14:textId="77777777" w:rsidR="00C531A6" w:rsidRPr="0051199C" w:rsidRDefault="00C531A6" w:rsidP="00C531A6">
            <w:pPr>
              <w:jc w:val="center"/>
              <w:rPr>
                <w:rFonts w:ascii="宋体" w:eastAsia="宋体" w:hAnsi="宋体" w:cs="宋体"/>
                <w:b/>
                <w:bCs/>
                <w:color w:val="000000"/>
              </w:rPr>
            </w:pPr>
            <w:r w:rsidRPr="0051199C">
              <w:rPr>
                <w:rFonts w:ascii="宋体" w:eastAsia="宋体" w:hAnsi="宋体" w:cs="宋体" w:hint="eastAsia"/>
                <w:b/>
                <w:bCs/>
                <w:color w:val="000000"/>
              </w:rPr>
              <w:t>备注</w:t>
            </w:r>
          </w:p>
        </w:tc>
      </w:tr>
      <w:tr w:rsidR="00C531A6" w:rsidRPr="0051199C" w14:paraId="34DCF79B"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D5D28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9E9D20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A2B862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158" w:type="dxa"/>
            <w:tcBorders>
              <w:top w:val="nil"/>
              <w:left w:val="nil"/>
              <w:bottom w:val="single" w:sz="8" w:space="0" w:color="auto"/>
              <w:right w:val="single" w:sz="8" w:space="0" w:color="auto"/>
            </w:tcBorders>
            <w:shd w:val="clear" w:color="auto" w:fill="auto"/>
            <w:vAlign w:val="center"/>
            <w:hideMark/>
          </w:tcPr>
          <w:p w14:paraId="62C73D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108380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FEA75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0B182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7F0430AC" w14:textId="77777777" w:rsidTr="00C531A6">
        <w:trPr>
          <w:trHeight w:val="52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1C13D2A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3F85DBE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0D51ECB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158" w:type="dxa"/>
            <w:tcBorders>
              <w:top w:val="nil"/>
              <w:left w:val="nil"/>
              <w:bottom w:val="single" w:sz="8" w:space="0" w:color="auto"/>
              <w:right w:val="single" w:sz="8" w:space="0" w:color="auto"/>
            </w:tcBorders>
            <w:shd w:val="clear" w:color="auto" w:fill="auto"/>
            <w:vAlign w:val="center"/>
            <w:hideMark/>
          </w:tcPr>
          <w:p w14:paraId="1AF32F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E60E8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6BAD9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949606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51199C" w14:paraId="00FEBF2B"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5ECC2D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5A079EF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71697DD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158" w:type="dxa"/>
            <w:tcBorders>
              <w:top w:val="nil"/>
              <w:left w:val="nil"/>
              <w:bottom w:val="single" w:sz="8" w:space="0" w:color="auto"/>
              <w:right w:val="single" w:sz="8" w:space="0" w:color="auto"/>
            </w:tcBorders>
            <w:shd w:val="clear" w:color="auto" w:fill="auto"/>
            <w:vAlign w:val="center"/>
            <w:hideMark/>
          </w:tcPr>
          <w:p w14:paraId="770D3F0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5236CF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BB4B6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EC259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51199C" w14:paraId="37AB0766" w14:textId="77777777" w:rsidTr="00C531A6">
        <w:trPr>
          <w:trHeight w:val="193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7F8918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25F4287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fjsssj</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22C1073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附加损失开始时间</w:t>
            </w:r>
          </w:p>
        </w:tc>
        <w:tc>
          <w:tcPr>
            <w:tcW w:w="1158" w:type="dxa"/>
            <w:tcBorders>
              <w:top w:val="nil"/>
              <w:left w:val="nil"/>
              <w:bottom w:val="single" w:sz="8" w:space="0" w:color="auto"/>
              <w:right w:val="single" w:sz="8" w:space="0" w:color="auto"/>
            </w:tcBorders>
            <w:shd w:val="clear" w:color="auto" w:fill="auto"/>
            <w:vAlign w:val="center"/>
            <w:hideMark/>
          </w:tcPr>
          <w:p w14:paraId="623DB1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850" w:type="dxa"/>
            <w:tcBorders>
              <w:top w:val="nil"/>
              <w:left w:val="nil"/>
              <w:bottom w:val="single" w:sz="8" w:space="0" w:color="auto"/>
              <w:right w:val="single" w:sz="8" w:space="0" w:color="auto"/>
            </w:tcBorders>
            <w:shd w:val="clear" w:color="auto" w:fill="auto"/>
            <w:vAlign w:val="center"/>
            <w:hideMark/>
          </w:tcPr>
          <w:p w14:paraId="73DCC3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7532D6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D00ED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开始时间是滚筒转速下降到50km/h开始的时间，格式为YYYYMMDD24hmmss</w:t>
            </w:r>
          </w:p>
        </w:tc>
      </w:tr>
      <w:tr w:rsidR="00C531A6" w:rsidRPr="0051199C" w14:paraId="21C1C159" w14:textId="77777777" w:rsidTr="00C531A6">
        <w:trPr>
          <w:trHeight w:val="73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3747B01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543A581D"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hxjcjssj</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5D53258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滑行检查结束时间</w:t>
            </w:r>
          </w:p>
        </w:tc>
        <w:tc>
          <w:tcPr>
            <w:tcW w:w="1158" w:type="dxa"/>
            <w:tcBorders>
              <w:top w:val="nil"/>
              <w:left w:val="nil"/>
              <w:bottom w:val="single" w:sz="8" w:space="0" w:color="auto"/>
              <w:right w:val="single" w:sz="8" w:space="0" w:color="auto"/>
            </w:tcBorders>
            <w:shd w:val="clear" w:color="auto" w:fill="auto"/>
            <w:vAlign w:val="center"/>
            <w:hideMark/>
          </w:tcPr>
          <w:p w14:paraId="59D29E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850" w:type="dxa"/>
            <w:tcBorders>
              <w:top w:val="nil"/>
              <w:left w:val="nil"/>
              <w:bottom w:val="single" w:sz="8" w:space="0" w:color="auto"/>
              <w:right w:val="single" w:sz="8" w:space="0" w:color="auto"/>
            </w:tcBorders>
            <w:shd w:val="clear" w:color="auto" w:fill="auto"/>
            <w:vAlign w:val="center"/>
            <w:hideMark/>
          </w:tcPr>
          <w:p w14:paraId="0028CF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8A7B2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6FD8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格式为YYYYMMDD24hmmss</w:t>
            </w:r>
          </w:p>
        </w:tc>
      </w:tr>
      <w:tr w:rsidR="00C531A6" w:rsidRPr="0051199C" w14:paraId="3D9BF5A5"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12348C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61AACA4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jbgl</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701F38D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1158" w:type="dxa"/>
            <w:tcBorders>
              <w:top w:val="nil"/>
              <w:left w:val="nil"/>
              <w:bottom w:val="single" w:sz="8" w:space="0" w:color="auto"/>
              <w:right w:val="single" w:sz="8" w:space="0" w:color="auto"/>
            </w:tcBorders>
            <w:shd w:val="clear" w:color="auto" w:fill="auto"/>
            <w:vAlign w:val="center"/>
            <w:hideMark/>
          </w:tcPr>
          <w:p w14:paraId="78D5A17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36A160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8102B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F5652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51199C" w14:paraId="07BEF269"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232B9E9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5B701D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w:t>
            </w:r>
          </w:p>
        </w:tc>
        <w:tc>
          <w:tcPr>
            <w:tcW w:w="1161" w:type="dxa"/>
            <w:tcBorders>
              <w:top w:val="nil"/>
              <w:left w:val="nil"/>
              <w:bottom w:val="single" w:sz="8" w:space="0" w:color="auto"/>
              <w:right w:val="single" w:sz="8" w:space="0" w:color="auto"/>
            </w:tcBorders>
            <w:shd w:val="clear" w:color="auto" w:fill="auto"/>
            <w:vAlign w:val="center"/>
            <w:hideMark/>
          </w:tcPr>
          <w:p w14:paraId="7724359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43286E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113736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23EAE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C3CD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w:t>
            </w:r>
            <w:proofErr w:type="spellStart"/>
            <w:r w:rsidRPr="00F82FD5">
              <w:rPr>
                <w:rFonts w:ascii="宋体" w:eastAsia="宋体" w:hAnsi="宋体" w:cs="宋体" w:hint="eastAsia"/>
                <w:color w:val="000000"/>
                <w:sz w:val="20"/>
                <w:szCs w:val="20"/>
              </w:rPr>
              <w:t>ms</w:t>
            </w:r>
            <w:proofErr w:type="spellEnd"/>
          </w:p>
        </w:tc>
      </w:tr>
      <w:tr w:rsidR="00C531A6" w:rsidRPr="0051199C" w14:paraId="36B5BA67"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4366514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4749E8C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w:t>
            </w:r>
          </w:p>
        </w:tc>
        <w:tc>
          <w:tcPr>
            <w:tcW w:w="1161" w:type="dxa"/>
            <w:tcBorders>
              <w:top w:val="nil"/>
              <w:left w:val="nil"/>
              <w:bottom w:val="single" w:sz="8" w:space="0" w:color="auto"/>
              <w:right w:val="single" w:sz="8" w:space="0" w:color="auto"/>
            </w:tcBorders>
            <w:shd w:val="clear" w:color="auto" w:fill="auto"/>
            <w:vAlign w:val="center"/>
            <w:hideMark/>
          </w:tcPr>
          <w:p w14:paraId="797463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35-15km/h实际滑行时间</w:t>
            </w:r>
          </w:p>
        </w:tc>
        <w:tc>
          <w:tcPr>
            <w:tcW w:w="1158" w:type="dxa"/>
            <w:tcBorders>
              <w:top w:val="nil"/>
              <w:left w:val="nil"/>
              <w:bottom w:val="single" w:sz="8" w:space="0" w:color="auto"/>
              <w:right w:val="single" w:sz="8" w:space="0" w:color="auto"/>
            </w:tcBorders>
            <w:shd w:val="clear" w:color="auto" w:fill="auto"/>
            <w:vAlign w:val="center"/>
            <w:hideMark/>
          </w:tcPr>
          <w:p w14:paraId="01276D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09510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1AB8E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D851C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ACDT25，</w:t>
            </w:r>
            <w:proofErr w:type="spellStart"/>
            <w:r w:rsidRPr="00F82FD5">
              <w:rPr>
                <w:rFonts w:ascii="宋体" w:eastAsia="宋体" w:hAnsi="宋体" w:cs="宋体" w:hint="eastAsia"/>
                <w:color w:val="000000"/>
                <w:sz w:val="20"/>
                <w:szCs w:val="20"/>
              </w:rPr>
              <w:t>ms</w:t>
            </w:r>
            <w:proofErr w:type="spellEnd"/>
          </w:p>
        </w:tc>
      </w:tr>
      <w:tr w:rsidR="00C531A6" w:rsidRPr="0051199C" w14:paraId="7887AF06"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4BCC68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091808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161" w:type="dxa"/>
            <w:tcBorders>
              <w:top w:val="nil"/>
              <w:left w:val="nil"/>
              <w:bottom w:val="single" w:sz="8" w:space="0" w:color="auto"/>
              <w:right w:val="single" w:sz="8" w:space="0" w:color="auto"/>
            </w:tcBorders>
            <w:shd w:val="clear" w:color="auto" w:fill="auto"/>
            <w:vAlign w:val="center"/>
            <w:hideMark/>
          </w:tcPr>
          <w:p w14:paraId="7A09DA0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40km/h时的附加损失功率</w:t>
            </w:r>
          </w:p>
        </w:tc>
        <w:tc>
          <w:tcPr>
            <w:tcW w:w="1158" w:type="dxa"/>
            <w:tcBorders>
              <w:top w:val="nil"/>
              <w:left w:val="nil"/>
              <w:bottom w:val="single" w:sz="8" w:space="0" w:color="auto"/>
              <w:right w:val="single" w:sz="8" w:space="0" w:color="auto"/>
            </w:tcBorders>
            <w:shd w:val="clear" w:color="auto" w:fill="auto"/>
            <w:vAlign w:val="center"/>
            <w:hideMark/>
          </w:tcPr>
          <w:p w14:paraId="66FF2B9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6383E4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6B954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EE0FE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51199C" w14:paraId="391C42EE" w14:textId="77777777" w:rsidTr="00C531A6">
        <w:trPr>
          <w:trHeight w:val="780"/>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852731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5E1601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161" w:type="dxa"/>
            <w:tcBorders>
              <w:top w:val="nil"/>
              <w:left w:val="nil"/>
              <w:bottom w:val="single" w:sz="8" w:space="0" w:color="auto"/>
              <w:right w:val="single" w:sz="8" w:space="0" w:color="auto"/>
            </w:tcBorders>
            <w:shd w:val="clear" w:color="auto" w:fill="auto"/>
            <w:vAlign w:val="center"/>
            <w:hideMark/>
          </w:tcPr>
          <w:p w14:paraId="0D3955E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25km/h时附加损失功率</w:t>
            </w:r>
          </w:p>
        </w:tc>
        <w:tc>
          <w:tcPr>
            <w:tcW w:w="1158" w:type="dxa"/>
            <w:tcBorders>
              <w:top w:val="nil"/>
              <w:left w:val="nil"/>
              <w:bottom w:val="single" w:sz="8" w:space="0" w:color="auto"/>
              <w:right w:val="single" w:sz="8" w:space="0" w:color="auto"/>
            </w:tcBorders>
            <w:shd w:val="clear" w:color="auto" w:fill="auto"/>
            <w:vAlign w:val="center"/>
            <w:hideMark/>
          </w:tcPr>
          <w:p w14:paraId="6BA0435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7E457A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A892F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01B8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PLHP25，kW</w:t>
            </w:r>
          </w:p>
        </w:tc>
      </w:tr>
      <w:tr w:rsidR="00C531A6" w:rsidRPr="0051199C" w14:paraId="477BDABD" w14:textId="77777777" w:rsidTr="00C531A6">
        <w:trPr>
          <w:trHeight w:val="49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0C407AD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20B5E79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odjg</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7D82895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判定结果</w:t>
            </w:r>
          </w:p>
        </w:tc>
        <w:tc>
          <w:tcPr>
            <w:tcW w:w="1158" w:type="dxa"/>
            <w:tcBorders>
              <w:top w:val="nil"/>
              <w:left w:val="nil"/>
              <w:bottom w:val="single" w:sz="8" w:space="0" w:color="auto"/>
              <w:right w:val="single" w:sz="8" w:space="0" w:color="auto"/>
            </w:tcBorders>
            <w:shd w:val="clear" w:color="auto" w:fill="auto"/>
            <w:vAlign w:val="center"/>
            <w:hideMark/>
          </w:tcPr>
          <w:p w14:paraId="13DC71C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B05B3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4CD28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D913A7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51199C" w14:paraId="564F840A" w14:textId="77777777" w:rsidTr="00C531A6">
        <w:trPr>
          <w:trHeight w:val="285"/>
        </w:trPr>
        <w:tc>
          <w:tcPr>
            <w:tcW w:w="978" w:type="dxa"/>
            <w:tcBorders>
              <w:top w:val="nil"/>
              <w:left w:val="single" w:sz="8" w:space="0" w:color="auto"/>
              <w:bottom w:val="single" w:sz="8" w:space="0" w:color="auto"/>
              <w:right w:val="single" w:sz="8" w:space="0" w:color="auto"/>
            </w:tcBorders>
            <w:shd w:val="clear" w:color="auto" w:fill="auto"/>
            <w:vAlign w:val="center"/>
            <w:hideMark/>
          </w:tcPr>
          <w:p w14:paraId="75836ED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4E3FC9F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161" w:type="dxa"/>
            <w:tcBorders>
              <w:top w:val="nil"/>
              <w:left w:val="nil"/>
              <w:bottom w:val="single" w:sz="8" w:space="0" w:color="auto"/>
              <w:right w:val="single" w:sz="8" w:space="0" w:color="auto"/>
            </w:tcBorders>
            <w:shd w:val="clear" w:color="auto" w:fill="auto"/>
            <w:vAlign w:val="center"/>
            <w:hideMark/>
          </w:tcPr>
          <w:p w14:paraId="00346B8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158" w:type="dxa"/>
            <w:tcBorders>
              <w:top w:val="nil"/>
              <w:left w:val="nil"/>
              <w:bottom w:val="single" w:sz="8" w:space="0" w:color="auto"/>
              <w:right w:val="single" w:sz="8" w:space="0" w:color="auto"/>
            </w:tcBorders>
            <w:shd w:val="clear" w:color="auto" w:fill="auto"/>
            <w:vAlign w:val="center"/>
            <w:hideMark/>
          </w:tcPr>
          <w:p w14:paraId="760E60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20915B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37579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CC5AB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438959FC" w14:textId="46897E2E" w:rsidR="00C531A6" w:rsidRPr="001630A5" w:rsidRDefault="001630A5" w:rsidP="00AF60CB">
      <w:pPr>
        <w:pStyle w:val="22"/>
        <w:numPr>
          <w:ilvl w:val="1"/>
          <w:numId w:val="46"/>
        </w:numPr>
        <w:rPr>
          <w:color w:val="262626" w:themeColor="text1" w:themeTint="D9"/>
        </w:rPr>
      </w:pPr>
      <w:r>
        <w:rPr>
          <w:rFonts w:hint="eastAsia"/>
          <w:color w:val="262626" w:themeColor="text1" w:themeTint="D9"/>
        </w:rPr>
        <w:lastRenderedPageBreak/>
        <w:t>上传</w:t>
      </w:r>
      <w:r w:rsidR="00C531A6" w:rsidRPr="001630A5">
        <w:rPr>
          <w:rFonts w:hint="eastAsia"/>
          <w:color w:val="262626" w:themeColor="text1" w:themeTint="D9"/>
        </w:rPr>
        <w:t>柴油车底盘测功机检查记录</w:t>
      </w:r>
      <w:r>
        <w:rPr>
          <w:rFonts w:hint="eastAsia"/>
          <w:color w:val="262626" w:themeColor="text1" w:themeTint="D9"/>
        </w:rPr>
        <w:t>13</w:t>
      </w:r>
      <w:r>
        <w:rPr>
          <w:color w:val="262626" w:themeColor="text1" w:themeTint="D9"/>
        </w:rPr>
        <w:t>W03</w:t>
      </w:r>
    </w:p>
    <w:p w14:paraId="7F3F3A9C"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命令标识</w:t>
      </w:r>
    </w:p>
    <w:p w14:paraId="37B87F03" w14:textId="381D6B8C" w:rsidR="001630A5" w:rsidRPr="003777CA" w:rsidRDefault="001630A5" w:rsidP="001630A5">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W03</w:t>
      </w:r>
    </w:p>
    <w:p w14:paraId="3BED782C"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功能</w:t>
      </w:r>
    </w:p>
    <w:p w14:paraId="202800E9" w14:textId="70983315" w:rsidR="001630A5" w:rsidRPr="003777CA" w:rsidRDefault="001630A5" w:rsidP="001630A5">
      <w:pPr>
        <w:ind w:firstLineChars="550" w:firstLine="1155"/>
        <w:rPr>
          <w:color w:val="262626" w:themeColor="text1" w:themeTint="D9"/>
        </w:rPr>
      </w:pPr>
      <w:r w:rsidRPr="003777CA">
        <w:rPr>
          <w:rFonts w:hint="eastAsia"/>
          <w:color w:val="262626" w:themeColor="text1" w:themeTint="D9"/>
        </w:rPr>
        <w:t>上传</w:t>
      </w:r>
      <w:r w:rsidRPr="001630A5">
        <w:rPr>
          <w:rFonts w:hint="eastAsia"/>
          <w:color w:val="262626" w:themeColor="text1" w:themeTint="D9"/>
        </w:rPr>
        <w:t>柴油车底盘测功机检查记录</w:t>
      </w:r>
      <w:r w:rsidRPr="003777CA">
        <w:rPr>
          <w:rFonts w:hint="eastAsia"/>
          <w:color w:val="262626" w:themeColor="text1" w:themeTint="D9"/>
        </w:rPr>
        <w:t>。</w:t>
      </w:r>
    </w:p>
    <w:p w14:paraId="39B7A4B7"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536D18D"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3596FED4" w14:textId="77777777" w:rsidTr="004B4C89">
        <w:tc>
          <w:tcPr>
            <w:tcW w:w="8080" w:type="dxa"/>
            <w:shd w:val="clear" w:color="auto" w:fill="F2F2F2"/>
          </w:tcPr>
          <w:p w14:paraId="3311FC98" w14:textId="77777777" w:rsidR="001630A5" w:rsidRPr="003777CA" w:rsidRDefault="001630A5" w:rsidP="004B4C89">
            <w:pPr>
              <w:spacing w:line="200" w:lineRule="exact"/>
              <w:rPr>
                <w:rFonts w:ascii="Courier New" w:hAnsi="Courier New" w:cs="Courier New"/>
                <w:color w:val="262626" w:themeColor="text1" w:themeTint="D9"/>
                <w:szCs w:val="21"/>
              </w:rPr>
            </w:pPr>
          </w:p>
          <w:p w14:paraId="54141C0C"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284E77B"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FB11B78" w14:textId="688D94D1" w:rsidR="001630A5" w:rsidRPr="003777CA" w:rsidRDefault="001630A5"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2877B6DE" w14:textId="77777777" w:rsidR="001630A5" w:rsidRPr="003777CA" w:rsidRDefault="001630A5"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3AF282F" w14:textId="77777777" w:rsidR="001630A5" w:rsidRPr="003777CA" w:rsidRDefault="001630A5"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41A55C21" w14:textId="0A854A5F" w:rsidR="001630A5" w:rsidRPr="003777CA" w:rsidRDefault="001630A5"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7FCC3BA5"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9192B17" w14:textId="77777777" w:rsidR="001630A5" w:rsidRPr="003777CA" w:rsidRDefault="001630A5" w:rsidP="004B4C89">
            <w:pPr>
              <w:spacing w:line="200" w:lineRule="exact"/>
              <w:rPr>
                <w:rFonts w:ascii="宋体" w:hAnsi="宋体"/>
                <w:color w:val="262626" w:themeColor="text1" w:themeTint="D9"/>
                <w:kern w:val="0"/>
                <w:szCs w:val="21"/>
              </w:rPr>
            </w:pPr>
          </w:p>
        </w:tc>
      </w:tr>
    </w:tbl>
    <w:p w14:paraId="7CBACCF3"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1AF01D81" w14:textId="77777777" w:rsidTr="004B4C89">
        <w:tc>
          <w:tcPr>
            <w:tcW w:w="8080" w:type="dxa"/>
            <w:shd w:val="clear" w:color="auto" w:fill="F2F2F2"/>
          </w:tcPr>
          <w:p w14:paraId="2555807D" w14:textId="77777777" w:rsidR="001630A5" w:rsidRPr="003777CA" w:rsidRDefault="001630A5" w:rsidP="004B4C89">
            <w:pPr>
              <w:spacing w:line="200" w:lineRule="exact"/>
              <w:rPr>
                <w:rFonts w:ascii="Courier New" w:hAnsi="Courier New" w:cs="Courier New"/>
                <w:color w:val="262626" w:themeColor="text1" w:themeTint="D9"/>
                <w:szCs w:val="21"/>
              </w:rPr>
            </w:pPr>
          </w:p>
          <w:p w14:paraId="5C2EF8C6"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10ABB12"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3B74DAC"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A2B98CD"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591B7BB"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024250D0"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522E0CD"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616FCE0" w14:textId="77777777" w:rsidR="001630A5" w:rsidRPr="003777CA" w:rsidRDefault="001630A5" w:rsidP="004B4C89">
            <w:pPr>
              <w:spacing w:line="200" w:lineRule="exact"/>
              <w:rPr>
                <w:rFonts w:ascii="宋体" w:hAnsi="宋体"/>
                <w:color w:val="262626" w:themeColor="text1" w:themeTint="D9"/>
                <w:kern w:val="0"/>
                <w:szCs w:val="21"/>
              </w:rPr>
            </w:pPr>
          </w:p>
        </w:tc>
      </w:tr>
    </w:tbl>
    <w:p w14:paraId="06366C66" w14:textId="08A8A892" w:rsidR="00C531A6" w:rsidRPr="00997085" w:rsidRDefault="001630A5" w:rsidP="001630A5">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13"/>
        <w:gridCol w:w="1216"/>
        <w:gridCol w:w="1858"/>
        <w:gridCol w:w="851"/>
        <w:gridCol w:w="709"/>
        <w:gridCol w:w="877"/>
        <w:gridCol w:w="1716"/>
      </w:tblGrid>
      <w:tr w:rsidR="00C531A6" w:rsidRPr="00320A85" w14:paraId="17604700" w14:textId="77777777" w:rsidTr="00C531A6">
        <w:trPr>
          <w:trHeight w:val="285"/>
          <w:tblHeader/>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70E9439E"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FD3F7F0"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参数项</w:t>
            </w:r>
          </w:p>
        </w:tc>
        <w:tc>
          <w:tcPr>
            <w:tcW w:w="185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1DB8FA0"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名称</w:t>
            </w:r>
          </w:p>
        </w:tc>
        <w:tc>
          <w:tcPr>
            <w:tcW w:w="85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F21B402"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B03841F"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长度</w:t>
            </w:r>
          </w:p>
        </w:tc>
        <w:tc>
          <w:tcPr>
            <w:tcW w:w="87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0F07979" w14:textId="6A15F9F1" w:rsidR="00C531A6" w:rsidRPr="00320A85"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470D320" w14:textId="77777777" w:rsidR="00C531A6" w:rsidRPr="00320A85" w:rsidRDefault="00C531A6" w:rsidP="00C531A6">
            <w:pPr>
              <w:jc w:val="center"/>
              <w:rPr>
                <w:rFonts w:ascii="宋体" w:eastAsia="宋体" w:hAnsi="宋体" w:cs="宋体"/>
                <w:b/>
                <w:bCs/>
                <w:color w:val="000000"/>
                <w:sz w:val="20"/>
                <w:szCs w:val="20"/>
              </w:rPr>
            </w:pPr>
            <w:r w:rsidRPr="00320A85">
              <w:rPr>
                <w:rFonts w:ascii="宋体" w:eastAsia="宋体" w:hAnsi="宋体" w:cs="宋体" w:hint="eastAsia"/>
                <w:b/>
                <w:bCs/>
                <w:color w:val="000000"/>
                <w:sz w:val="20"/>
                <w:szCs w:val="20"/>
              </w:rPr>
              <w:t>备注</w:t>
            </w:r>
          </w:p>
        </w:tc>
      </w:tr>
      <w:tr w:rsidR="00C531A6" w:rsidRPr="00320A85" w14:paraId="0BB3CA45"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9077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p>
        </w:tc>
        <w:tc>
          <w:tcPr>
            <w:tcW w:w="1216" w:type="dxa"/>
            <w:tcBorders>
              <w:top w:val="nil"/>
              <w:left w:val="nil"/>
              <w:bottom w:val="single" w:sz="8" w:space="0" w:color="auto"/>
              <w:right w:val="single" w:sz="8" w:space="0" w:color="auto"/>
            </w:tcBorders>
            <w:shd w:val="clear" w:color="auto" w:fill="auto"/>
            <w:vAlign w:val="center"/>
            <w:hideMark/>
          </w:tcPr>
          <w:p w14:paraId="38527B7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4F56514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851" w:type="dxa"/>
            <w:tcBorders>
              <w:top w:val="nil"/>
              <w:left w:val="nil"/>
              <w:bottom w:val="single" w:sz="8" w:space="0" w:color="auto"/>
              <w:right w:val="single" w:sz="8" w:space="0" w:color="auto"/>
            </w:tcBorders>
            <w:shd w:val="clear" w:color="auto" w:fill="auto"/>
            <w:vAlign w:val="center"/>
            <w:hideMark/>
          </w:tcPr>
          <w:p w14:paraId="3D79DA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06B0FD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EEE5A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917A8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20A85" w14:paraId="03A61B6C"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B636DF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w:t>
            </w:r>
          </w:p>
        </w:tc>
        <w:tc>
          <w:tcPr>
            <w:tcW w:w="1216" w:type="dxa"/>
            <w:tcBorders>
              <w:top w:val="nil"/>
              <w:left w:val="nil"/>
              <w:bottom w:val="single" w:sz="8" w:space="0" w:color="auto"/>
              <w:right w:val="single" w:sz="8" w:space="0" w:color="auto"/>
            </w:tcBorders>
            <w:shd w:val="clear" w:color="auto" w:fill="auto"/>
            <w:vAlign w:val="center"/>
            <w:hideMark/>
          </w:tcPr>
          <w:p w14:paraId="007E7FB7"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0FF640F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851" w:type="dxa"/>
            <w:tcBorders>
              <w:top w:val="nil"/>
              <w:left w:val="nil"/>
              <w:bottom w:val="single" w:sz="8" w:space="0" w:color="auto"/>
              <w:right w:val="single" w:sz="8" w:space="0" w:color="auto"/>
            </w:tcBorders>
            <w:shd w:val="clear" w:color="auto" w:fill="auto"/>
            <w:vAlign w:val="center"/>
            <w:hideMark/>
          </w:tcPr>
          <w:p w14:paraId="7525E6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9FBE0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EE7B9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B4C2E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20A85" w14:paraId="15E9AC53"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676A95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w:t>
            </w:r>
          </w:p>
        </w:tc>
        <w:tc>
          <w:tcPr>
            <w:tcW w:w="1216" w:type="dxa"/>
            <w:tcBorders>
              <w:top w:val="nil"/>
              <w:left w:val="nil"/>
              <w:bottom w:val="single" w:sz="8" w:space="0" w:color="auto"/>
              <w:right w:val="single" w:sz="8" w:space="0" w:color="auto"/>
            </w:tcBorders>
            <w:shd w:val="clear" w:color="auto" w:fill="auto"/>
            <w:vAlign w:val="center"/>
            <w:hideMark/>
          </w:tcPr>
          <w:p w14:paraId="614A734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00351F0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851" w:type="dxa"/>
            <w:tcBorders>
              <w:top w:val="nil"/>
              <w:left w:val="nil"/>
              <w:bottom w:val="single" w:sz="8" w:space="0" w:color="auto"/>
              <w:right w:val="single" w:sz="8" w:space="0" w:color="auto"/>
            </w:tcBorders>
            <w:shd w:val="clear" w:color="auto" w:fill="auto"/>
            <w:vAlign w:val="center"/>
            <w:hideMark/>
          </w:tcPr>
          <w:p w14:paraId="10F3CD7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741D64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6B6EB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26F610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320A85" w14:paraId="3D31F8B7" w14:textId="77777777" w:rsidTr="00C531A6">
        <w:trPr>
          <w:trHeight w:val="19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084A5C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4.</w:t>
            </w:r>
          </w:p>
        </w:tc>
        <w:tc>
          <w:tcPr>
            <w:tcW w:w="1216" w:type="dxa"/>
            <w:tcBorders>
              <w:top w:val="nil"/>
              <w:left w:val="nil"/>
              <w:bottom w:val="single" w:sz="8" w:space="0" w:color="auto"/>
              <w:right w:val="single" w:sz="8" w:space="0" w:color="auto"/>
            </w:tcBorders>
            <w:shd w:val="clear" w:color="auto" w:fill="auto"/>
            <w:vAlign w:val="center"/>
            <w:hideMark/>
          </w:tcPr>
          <w:p w14:paraId="3BD86A8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hxjckssj</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787CAA5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滑行检查开始时间</w:t>
            </w:r>
          </w:p>
        </w:tc>
        <w:tc>
          <w:tcPr>
            <w:tcW w:w="851" w:type="dxa"/>
            <w:tcBorders>
              <w:top w:val="nil"/>
              <w:left w:val="nil"/>
              <w:bottom w:val="single" w:sz="8" w:space="0" w:color="auto"/>
              <w:right w:val="single" w:sz="8" w:space="0" w:color="auto"/>
            </w:tcBorders>
            <w:shd w:val="clear" w:color="auto" w:fill="auto"/>
            <w:vAlign w:val="center"/>
            <w:hideMark/>
          </w:tcPr>
          <w:p w14:paraId="619ED25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709" w:type="dxa"/>
            <w:tcBorders>
              <w:top w:val="nil"/>
              <w:left w:val="nil"/>
              <w:bottom w:val="single" w:sz="8" w:space="0" w:color="auto"/>
              <w:right w:val="single" w:sz="8" w:space="0" w:color="auto"/>
            </w:tcBorders>
            <w:shd w:val="clear" w:color="auto" w:fill="auto"/>
            <w:vAlign w:val="center"/>
            <w:hideMark/>
          </w:tcPr>
          <w:p w14:paraId="24F964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E9327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E50CF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开始时间是初次滚筒转速下降到100km/h开始的时间，格式为YYYYMMDD24hmmss</w:t>
            </w:r>
          </w:p>
        </w:tc>
      </w:tr>
      <w:tr w:rsidR="00C531A6" w:rsidRPr="00320A85" w14:paraId="6EB2981F"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11F4AD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w:t>
            </w:r>
          </w:p>
        </w:tc>
        <w:tc>
          <w:tcPr>
            <w:tcW w:w="1216" w:type="dxa"/>
            <w:tcBorders>
              <w:top w:val="nil"/>
              <w:left w:val="nil"/>
              <w:bottom w:val="single" w:sz="8" w:space="0" w:color="auto"/>
              <w:right w:val="single" w:sz="8" w:space="0" w:color="auto"/>
            </w:tcBorders>
            <w:shd w:val="clear" w:color="auto" w:fill="auto"/>
            <w:vAlign w:val="center"/>
            <w:hideMark/>
          </w:tcPr>
          <w:p w14:paraId="6886E315"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jbgl</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19C299B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851" w:type="dxa"/>
            <w:tcBorders>
              <w:top w:val="nil"/>
              <w:left w:val="nil"/>
              <w:bottom w:val="single" w:sz="8" w:space="0" w:color="auto"/>
              <w:right w:val="single" w:sz="8" w:space="0" w:color="auto"/>
            </w:tcBorders>
            <w:shd w:val="clear" w:color="auto" w:fill="auto"/>
            <w:vAlign w:val="center"/>
            <w:hideMark/>
          </w:tcPr>
          <w:p w14:paraId="598EAE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1C891B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68A8B3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C0CB6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320A85" w14:paraId="60C2C017"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482E28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w:t>
            </w:r>
          </w:p>
        </w:tc>
        <w:tc>
          <w:tcPr>
            <w:tcW w:w="1216" w:type="dxa"/>
            <w:tcBorders>
              <w:top w:val="nil"/>
              <w:left w:val="nil"/>
              <w:bottom w:val="single" w:sz="8" w:space="0" w:color="auto"/>
              <w:right w:val="single" w:sz="8" w:space="0" w:color="auto"/>
            </w:tcBorders>
            <w:shd w:val="clear" w:color="auto" w:fill="auto"/>
            <w:vAlign w:val="center"/>
            <w:hideMark/>
          </w:tcPr>
          <w:p w14:paraId="3C3A67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sjhxsj301</w:t>
            </w:r>
          </w:p>
        </w:tc>
        <w:tc>
          <w:tcPr>
            <w:tcW w:w="1858" w:type="dxa"/>
            <w:tcBorders>
              <w:top w:val="nil"/>
              <w:left w:val="nil"/>
              <w:bottom w:val="single" w:sz="8" w:space="0" w:color="auto"/>
              <w:right w:val="single" w:sz="8" w:space="0" w:color="auto"/>
            </w:tcBorders>
            <w:shd w:val="clear" w:color="auto" w:fill="auto"/>
            <w:vAlign w:val="center"/>
            <w:hideMark/>
          </w:tcPr>
          <w:p w14:paraId="27954AB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100-80km/h实际滑行时间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5613E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EAB83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4D2FD2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D47A6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ACDT90（30kw），</w:t>
            </w:r>
            <w:proofErr w:type="spellStart"/>
            <w:r w:rsidRPr="00F82FD5">
              <w:rPr>
                <w:rFonts w:ascii="宋体" w:eastAsia="宋体" w:hAnsi="宋体" w:cs="宋体" w:hint="eastAsia"/>
                <w:color w:val="000000"/>
                <w:sz w:val="20"/>
                <w:szCs w:val="20"/>
              </w:rPr>
              <w:t>ms</w:t>
            </w:r>
            <w:proofErr w:type="spellEnd"/>
          </w:p>
        </w:tc>
      </w:tr>
      <w:tr w:rsidR="00C531A6" w:rsidRPr="00320A85" w14:paraId="65D0284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A502B7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w:t>
            </w:r>
          </w:p>
        </w:tc>
        <w:tc>
          <w:tcPr>
            <w:tcW w:w="1216" w:type="dxa"/>
            <w:tcBorders>
              <w:top w:val="nil"/>
              <w:left w:val="nil"/>
              <w:bottom w:val="single" w:sz="8" w:space="0" w:color="auto"/>
              <w:right w:val="single" w:sz="8" w:space="0" w:color="auto"/>
            </w:tcBorders>
            <w:shd w:val="clear" w:color="auto" w:fill="auto"/>
            <w:vAlign w:val="center"/>
            <w:hideMark/>
          </w:tcPr>
          <w:p w14:paraId="609F55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sjhxsj302</w:t>
            </w:r>
          </w:p>
        </w:tc>
        <w:tc>
          <w:tcPr>
            <w:tcW w:w="1858" w:type="dxa"/>
            <w:tcBorders>
              <w:top w:val="nil"/>
              <w:left w:val="nil"/>
              <w:bottom w:val="single" w:sz="8" w:space="0" w:color="auto"/>
              <w:right w:val="single" w:sz="8" w:space="0" w:color="auto"/>
            </w:tcBorders>
            <w:shd w:val="clear" w:color="auto" w:fill="auto"/>
            <w:vAlign w:val="center"/>
            <w:hideMark/>
          </w:tcPr>
          <w:p w14:paraId="5BAF868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90-70km/h实际滑行时间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77C92D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BD532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CFAF34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253D99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ACDT80（30kw），</w:t>
            </w:r>
            <w:proofErr w:type="spellStart"/>
            <w:r w:rsidRPr="00F82FD5">
              <w:rPr>
                <w:rFonts w:ascii="宋体" w:eastAsia="宋体" w:hAnsi="宋体" w:cs="宋体" w:hint="eastAsia"/>
                <w:color w:val="000000"/>
                <w:sz w:val="20"/>
                <w:szCs w:val="20"/>
              </w:rPr>
              <w:t>ms</w:t>
            </w:r>
            <w:proofErr w:type="spellEnd"/>
          </w:p>
        </w:tc>
      </w:tr>
      <w:tr w:rsidR="00C531A6" w:rsidRPr="00320A85" w14:paraId="26EBDF3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DA75B7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w:t>
            </w:r>
          </w:p>
        </w:tc>
        <w:tc>
          <w:tcPr>
            <w:tcW w:w="1216" w:type="dxa"/>
            <w:tcBorders>
              <w:top w:val="nil"/>
              <w:left w:val="nil"/>
              <w:bottom w:val="single" w:sz="8" w:space="0" w:color="auto"/>
              <w:right w:val="single" w:sz="8" w:space="0" w:color="auto"/>
            </w:tcBorders>
            <w:shd w:val="clear" w:color="auto" w:fill="auto"/>
            <w:vAlign w:val="center"/>
            <w:hideMark/>
          </w:tcPr>
          <w:p w14:paraId="186C72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sjhxsj303</w:t>
            </w:r>
          </w:p>
        </w:tc>
        <w:tc>
          <w:tcPr>
            <w:tcW w:w="1858" w:type="dxa"/>
            <w:tcBorders>
              <w:top w:val="nil"/>
              <w:left w:val="nil"/>
              <w:bottom w:val="single" w:sz="8" w:space="0" w:color="auto"/>
              <w:right w:val="single" w:sz="8" w:space="0" w:color="auto"/>
            </w:tcBorders>
            <w:shd w:val="clear" w:color="auto" w:fill="auto"/>
            <w:vAlign w:val="center"/>
            <w:hideMark/>
          </w:tcPr>
          <w:p w14:paraId="13730CA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80-60km/h实际滑行时间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FB901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76B9F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6D105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BD289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ACDT70（30kw），</w:t>
            </w:r>
            <w:proofErr w:type="spellStart"/>
            <w:r w:rsidRPr="00F82FD5">
              <w:rPr>
                <w:rFonts w:ascii="宋体" w:eastAsia="宋体" w:hAnsi="宋体" w:cs="宋体" w:hint="eastAsia"/>
                <w:color w:val="000000"/>
                <w:sz w:val="20"/>
                <w:szCs w:val="20"/>
              </w:rPr>
              <w:t>ms</w:t>
            </w:r>
            <w:proofErr w:type="spellEnd"/>
          </w:p>
        </w:tc>
      </w:tr>
      <w:tr w:rsidR="00C531A6" w:rsidRPr="00320A85" w14:paraId="2D46125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1DF308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w:t>
            </w:r>
          </w:p>
        </w:tc>
        <w:tc>
          <w:tcPr>
            <w:tcW w:w="1216" w:type="dxa"/>
            <w:tcBorders>
              <w:top w:val="nil"/>
              <w:left w:val="nil"/>
              <w:bottom w:val="single" w:sz="8" w:space="0" w:color="auto"/>
              <w:right w:val="single" w:sz="8" w:space="0" w:color="auto"/>
            </w:tcBorders>
            <w:shd w:val="clear" w:color="auto" w:fill="auto"/>
            <w:vAlign w:val="center"/>
            <w:hideMark/>
          </w:tcPr>
          <w:p w14:paraId="2A5656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sjhxsj304</w:t>
            </w:r>
          </w:p>
        </w:tc>
        <w:tc>
          <w:tcPr>
            <w:tcW w:w="1858" w:type="dxa"/>
            <w:tcBorders>
              <w:top w:val="nil"/>
              <w:left w:val="nil"/>
              <w:bottom w:val="single" w:sz="8" w:space="0" w:color="auto"/>
              <w:right w:val="single" w:sz="8" w:space="0" w:color="auto"/>
            </w:tcBorders>
            <w:shd w:val="clear" w:color="auto" w:fill="auto"/>
            <w:vAlign w:val="center"/>
            <w:hideMark/>
          </w:tcPr>
          <w:p w14:paraId="4D3F9A0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70-50km/h实际滑行时间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C05AC8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0B7AB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12DCC4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502F3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ACDT60（30kw），</w:t>
            </w:r>
            <w:proofErr w:type="spellStart"/>
            <w:r w:rsidRPr="00F82FD5">
              <w:rPr>
                <w:rFonts w:ascii="宋体" w:eastAsia="宋体" w:hAnsi="宋体" w:cs="宋体" w:hint="eastAsia"/>
                <w:color w:val="000000"/>
                <w:sz w:val="20"/>
                <w:szCs w:val="20"/>
              </w:rPr>
              <w:t>ms</w:t>
            </w:r>
            <w:proofErr w:type="spellEnd"/>
          </w:p>
        </w:tc>
      </w:tr>
      <w:tr w:rsidR="00C531A6" w:rsidRPr="00320A85" w14:paraId="7E00DAA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43A23D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w:t>
            </w:r>
          </w:p>
        </w:tc>
        <w:tc>
          <w:tcPr>
            <w:tcW w:w="1216" w:type="dxa"/>
            <w:tcBorders>
              <w:top w:val="nil"/>
              <w:left w:val="nil"/>
              <w:bottom w:val="single" w:sz="8" w:space="0" w:color="auto"/>
              <w:right w:val="single" w:sz="8" w:space="0" w:color="auto"/>
            </w:tcBorders>
            <w:shd w:val="clear" w:color="auto" w:fill="auto"/>
            <w:vAlign w:val="center"/>
            <w:hideMark/>
          </w:tcPr>
          <w:p w14:paraId="757EBF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sjhxsj305</w:t>
            </w:r>
          </w:p>
        </w:tc>
        <w:tc>
          <w:tcPr>
            <w:tcW w:w="1858" w:type="dxa"/>
            <w:tcBorders>
              <w:top w:val="nil"/>
              <w:left w:val="nil"/>
              <w:bottom w:val="single" w:sz="8" w:space="0" w:color="auto"/>
              <w:right w:val="single" w:sz="8" w:space="0" w:color="auto"/>
            </w:tcBorders>
            <w:shd w:val="clear" w:color="auto" w:fill="auto"/>
            <w:vAlign w:val="center"/>
            <w:hideMark/>
          </w:tcPr>
          <w:p w14:paraId="1A7574C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60-40km/h实际滑行时间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70CC7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059424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B50C34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6190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ACDT50（30kw），</w:t>
            </w:r>
            <w:proofErr w:type="spellStart"/>
            <w:r w:rsidRPr="00F82FD5">
              <w:rPr>
                <w:rFonts w:ascii="宋体" w:eastAsia="宋体" w:hAnsi="宋体" w:cs="宋体" w:hint="eastAsia"/>
                <w:color w:val="000000"/>
                <w:sz w:val="20"/>
                <w:szCs w:val="20"/>
              </w:rPr>
              <w:t>ms</w:t>
            </w:r>
            <w:proofErr w:type="spellEnd"/>
          </w:p>
        </w:tc>
      </w:tr>
      <w:tr w:rsidR="00C531A6" w:rsidRPr="00320A85" w14:paraId="2A09D0E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1D08E9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w:t>
            </w:r>
          </w:p>
        </w:tc>
        <w:tc>
          <w:tcPr>
            <w:tcW w:w="1216" w:type="dxa"/>
            <w:tcBorders>
              <w:top w:val="nil"/>
              <w:left w:val="nil"/>
              <w:bottom w:val="single" w:sz="8" w:space="0" w:color="auto"/>
              <w:right w:val="single" w:sz="8" w:space="0" w:color="auto"/>
            </w:tcBorders>
            <w:shd w:val="clear" w:color="auto" w:fill="auto"/>
            <w:vAlign w:val="center"/>
            <w:hideMark/>
          </w:tcPr>
          <w:p w14:paraId="38F9DA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sjhxsj306</w:t>
            </w:r>
          </w:p>
        </w:tc>
        <w:tc>
          <w:tcPr>
            <w:tcW w:w="1858" w:type="dxa"/>
            <w:tcBorders>
              <w:top w:val="nil"/>
              <w:left w:val="nil"/>
              <w:bottom w:val="single" w:sz="8" w:space="0" w:color="auto"/>
              <w:right w:val="single" w:sz="8" w:space="0" w:color="auto"/>
            </w:tcBorders>
            <w:shd w:val="clear" w:color="auto" w:fill="auto"/>
            <w:vAlign w:val="center"/>
            <w:hideMark/>
          </w:tcPr>
          <w:p w14:paraId="644B653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50-30km/h实际滑行时间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B775D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D5850B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01DFC4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645B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ACDT40（30kw），</w:t>
            </w:r>
            <w:proofErr w:type="spellStart"/>
            <w:r w:rsidRPr="00F82FD5">
              <w:rPr>
                <w:rFonts w:ascii="宋体" w:eastAsia="宋体" w:hAnsi="宋体" w:cs="宋体" w:hint="eastAsia"/>
                <w:color w:val="000000"/>
                <w:sz w:val="20"/>
                <w:szCs w:val="20"/>
              </w:rPr>
              <w:t>ms</w:t>
            </w:r>
            <w:proofErr w:type="spellEnd"/>
          </w:p>
        </w:tc>
      </w:tr>
      <w:tr w:rsidR="00C531A6" w:rsidRPr="00320A85" w14:paraId="1DA723D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59F9FF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w:t>
            </w:r>
          </w:p>
        </w:tc>
        <w:tc>
          <w:tcPr>
            <w:tcW w:w="1216" w:type="dxa"/>
            <w:tcBorders>
              <w:top w:val="nil"/>
              <w:left w:val="nil"/>
              <w:bottom w:val="single" w:sz="8" w:space="0" w:color="auto"/>
              <w:right w:val="single" w:sz="8" w:space="0" w:color="auto"/>
            </w:tcBorders>
            <w:shd w:val="clear" w:color="auto" w:fill="auto"/>
            <w:vAlign w:val="center"/>
            <w:hideMark/>
          </w:tcPr>
          <w:p w14:paraId="67C942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sjhxsj307</w:t>
            </w:r>
          </w:p>
        </w:tc>
        <w:tc>
          <w:tcPr>
            <w:tcW w:w="1858" w:type="dxa"/>
            <w:tcBorders>
              <w:top w:val="nil"/>
              <w:left w:val="nil"/>
              <w:bottom w:val="single" w:sz="8" w:space="0" w:color="auto"/>
              <w:right w:val="single" w:sz="8" w:space="0" w:color="auto"/>
            </w:tcBorders>
            <w:shd w:val="clear" w:color="auto" w:fill="auto"/>
            <w:vAlign w:val="center"/>
            <w:hideMark/>
          </w:tcPr>
          <w:p w14:paraId="2EFFFBA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40-20km/h实际滑行时间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D6509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82C84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ED1A2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B47D4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ACDT30（30kw），</w:t>
            </w:r>
            <w:proofErr w:type="spellStart"/>
            <w:r w:rsidRPr="00F82FD5">
              <w:rPr>
                <w:rFonts w:ascii="宋体" w:eastAsia="宋体" w:hAnsi="宋体" w:cs="宋体" w:hint="eastAsia"/>
                <w:color w:val="000000"/>
                <w:sz w:val="20"/>
                <w:szCs w:val="20"/>
              </w:rPr>
              <w:t>ms</w:t>
            </w:r>
            <w:proofErr w:type="spellEnd"/>
          </w:p>
        </w:tc>
      </w:tr>
      <w:tr w:rsidR="00C531A6" w:rsidRPr="00320A85" w14:paraId="72C5004B"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016177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w:t>
            </w:r>
          </w:p>
        </w:tc>
        <w:tc>
          <w:tcPr>
            <w:tcW w:w="1216" w:type="dxa"/>
            <w:tcBorders>
              <w:top w:val="nil"/>
              <w:left w:val="nil"/>
              <w:bottom w:val="single" w:sz="8" w:space="0" w:color="auto"/>
              <w:right w:val="single" w:sz="8" w:space="0" w:color="auto"/>
            </w:tcBorders>
            <w:shd w:val="clear" w:color="auto" w:fill="auto"/>
            <w:vAlign w:val="center"/>
            <w:hideMark/>
          </w:tcPr>
          <w:p w14:paraId="5A8E0F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sjhxsj308</w:t>
            </w:r>
          </w:p>
        </w:tc>
        <w:tc>
          <w:tcPr>
            <w:tcW w:w="1858" w:type="dxa"/>
            <w:tcBorders>
              <w:top w:val="nil"/>
              <w:left w:val="nil"/>
              <w:bottom w:val="single" w:sz="8" w:space="0" w:color="auto"/>
              <w:right w:val="single" w:sz="8" w:space="0" w:color="auto"/>
            </w:tcBorders>
            <w:shd w:val="clear" w:color="auto" w:fill="auto"/>
            <w:vAlign w:val="center"/>
            <w:hideMark/>
          </w:tcPr>
          <w:p w14:paraId="170715E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30-10km/h实际滑行时间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05E007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E9EB91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A308FB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051A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ACDT20（30kw），</w:t>
            </w:r>
            <w:proofErr w:type="spellStart"/>
            <w:r w:rsidRPr="00F82FD5">
              <w:rPr>
                <w:rFonts w:ascii="宋体" w:eastAsia="宋体" w:hAnsi="宋体" w:cs="宋体" w:hint="eastAsia"/>
                <w:color w:val="000000"/>
                <w:sz w:val="20"/>
                <w:szCs w:val="20"/>
              </w:rPr>
              <w:t>ms</w:t>
            </w:r>
            <w:proofErr w:type="spellEnd"/>
          </w:p>
        </w:tc>
      </w:tr>
      <w:tr w:rsidR="00C531A6" w:rsidRPr="00320A85" w14:paraId="1E776B26"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AA9377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w:t>
            </w:r>
          </w:p>
        </w:tc>
        <w:tc>
          <w:tcPr>
            <w:tcW w:w="1216" w:type="dxa"/>
            <w:tcBorders>
              <w:top w:val="nil"/>
              <w:left w:val="nil"/>
              <w:bottom w:val="single" w:sz="8" w:space="0" w:color="auto"/>
              <w:right w:val="single" w:sz="8" w:space="0" w:color="auto"/>
            </w:tcBorders>
            <w:shd w:val="clear" w:color="auto" w:fill="auto"/>
            <w:vAlign w:val="center"/>
            <w:hideMark/>
          </w:tcPr>
          <w:p w14:paraId="18C140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myhxsj301</w:t>
            </w:r>
          </w:p>
        </w:tc>
        <w:tc>
          <w:tcPr>
            <w:tcW w:w="1858" w:type="dxa"/>
            <w:tcBorders>
              <w:top w:val="nil"/>
              <w:left w:val="nil"/>
              <w:bottom w:val="single" w:sz="8" w:space="0" w:color="auto"/>
              <w:right w:val="single" w:sz="8" w:space="0" w:color="auto"/>
            </w:tcBorders>
            <w:shd w:val="clear" w:color="auto" w:fill="auto"/>
            <w:vAlign w:val="center"/>
            <w:hideMark/>
          </w:tcPr>
          <w:p w14:paraId="48E27BC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100-80km/h名义滑行时间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3B3A0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D21C1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3003B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AF0AF0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CCDT90（30kw），</w:t>
            </w:r>
            <w:proofErr w:type="spellStart"/>
            <w:r w:rsidRPr="00F82FD5">
              <w:rPr>
                <w:rFonts w:ascii="宋体" w:eastAsia="宋体" w:hAnsi="宋体" w:cs="宋体" w:hint="eastAsia"/>
                <w:color w:val="000000"/>
                <w:sz w:val="20"/>
                <w:szCs w:val="20"/>
              </w:rPr>
              <w:t>ms</w:t>
            </w:r>
            <w:proofErr w:type="spellEnd"/>
          </w:p>
        </w:tc>
      </w:tr>
      <w:tr w:rsidR="00C531A6" w:rsidRPr="00320A85" w14:paraId="65048DA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6564E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w:t>
            </w:r>
          </w:p>
        </w:tc>
        <w:tc>
          <w:tcPr>
            <w:tcW w:w="1216" w:type="dxa"/>
            <w:tcBorders>
              <w:top w:val="nil"/>
              <w:left w:val="nil"/>
              <w:bottom w:val="single" w:sz="8" w:space="0" w:color="auto"/>
              <w:right w:val="single" w:sz="8" w:space="0" w:color="auto"/>
            </w:tcBorders>
            <w:shd w:val="clear" w:color="auto" w:fill="auto"/>
            <w:vAlign w:val="center"/>
            <w:hideMark/>
          </w:tcPr>
          <w:p w14:paraId="181B9D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myhxsj302</w:t>
            </w:r>
          </w:p>
        </w:tc>
        <w:tc>
          <w:tcPr>
            <w:tcW w:w="1858" w:type="dxa"/>
            <w:tcBorders>
              <w:top w:val="nil"/>
              <w:left w:val="nil"/>
              <w:bottom w:val="single" w:sz="8" w:space="0" w:color="auto"/>
              <w:right w:val="single" w:sz="8" w:space="0" w:color="auto"/>
            </w:tcBorders>
            <w:shd w:val="clear" w:color="auto" w:fill="auto"/>
            <w:vAlign w:val="center"/>
            <w:hideMark/>
          </w:tcPr>
          <w:p w14:paraId="7679A3F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90-70km/h名义滑行时间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394FD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5D1A49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6A3C5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D672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CCDT80（30kw），</w:t>
            </w:r>
            <w:proofErr w:type="spellStart"/>
            <w:r w:rsidRPr="00F82FD5">
              <w:rPr>
                <w:rFonts w:ascii="宋体" w:eastAsia="宋体" w:hAnsi="宋体" w:cs="宋体" w:hint="eastAsia"/>
                <w:color w:val="000000"/>
                <w:sz w:val="20"/>
                <w:szCs w:val="20"/>
              </w:rPr>
              <w:t>ms</w:t>
            </w:r>
            <w:proofErr w:type="spellEnd"/>
          </w:p>
        </w:tc>
      </w:tr>
      <w:tr w:rsidR="00C531A6" w:rsidRPr="00320A85" w14:paraId="5E32E6D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ABBDE9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w:t>
            </w:r>
          </w:p>
        </w:tc>
        <w:tc>
          <w:tcPr>
            <w:tcW w:w="1216" w:type="dxa"/>
            <w:tcBorders>
              <w:top w:val="nil"/>
              <w:left w:val="nil"/>
              <w:bottom w:val="single" w:sz="8" w:space="0" w:color="auto"/>
              <w:right w:val="single" w:sz="8" w:space="0" w:color="auto"/>
            </w:tcBorders>
            <w:shd w:val="clear" w:color="auto" w:fill="auto"/>
            <w:vAlign w:val="center"/>
            <w:hideMark/>
          </w:tcPr>
          <w:p w14:paraId="14564D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myhxsj303</w:t>
            </w:r>
          </w:p>
        </w:tc>
        <w:tc>
          <w:tcPr>
            <w:tcW w:w="1858" w:type="dxa"/>
            <w:tcBorders>
              <w:top w:val="nil"/>
              <w:left w:val="nil"/>
              <w:bottom w:val="single" w:sz="8" w:space="0" w:color="auto"/>
              <w:right w:val="single" w:sz="8" w:space="0" w:color="auto"/>
            </w:tcBorders>
            <w:shd w:val="clear" w:color="auto" w:fill="auto"/>
            <w:vAlign w:val="center"/>
            <w:hideMark/>
          </w:tcPr>
          <w:p w14:paraId="4DF26A6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80-60km/h名义滑行时间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67E840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3FC04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63D66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C8A3C2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CCDT70（30kw），</w:t>
            </w:r>
            <w:proofErr w:type="spellStart"/>
            <w:r w:rsidRPr="00F82FD5">
              <w:rPr>
                <w:rFonts w:ascii="宋体" w:eastAsia="宋体" w:hAnsi="宋体" w:cs="宋体" w:hint="eastAsia"/>
                <w:color w:val="000000"/>
                <w:sz w:val="20"/>
                <w:szCs w:val="20"/>
              </w:rPr>
              <w:t>ms</w:t>
            </w:r>
            <w:proofErr w:type="spellEnd"/>
          </w:p>
        </w:tc>
      </w:tr>
      <w:tr w:rsidR="00C531A6" w:rsidRPr="00320A85" w14:paraId="0C9AF3B2"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1CE4F9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17.</w:t>
            </w:r>
          </w:p>
        </w:tc>
        <w:tc>
          <w:tcPr>
            <w:tcW w:w="1216" w:type="dxa"/>
            <w:tcBorders>
              <w:top w:val="nil"/>
              <w:left w:val="nil"/>
              <w:bottom w:val="single" w:sz="8" w:space="0" w:color="auto"/>
              <w:right w:val="single" w:sz="8" w:space="0" w:color="auto"/>
            </w:tcBorders>
            <w:shd w:val="clear" w:color="auto" w:fill="auto"/>
            <w:vAlign w:val="center"/>
            <w:hideMark/>
          </w:tcPr>
          <w:p w14:paraId="42D163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myhxsj304</w:t>
            </w:r>
          </w:p>
        </w:tc>
        <w:tc>
          <w:tcPr>
            <w:tcW w:w="1858" w:type="dxa"/>
            <w:tcBorders>
              <w:top w:val="nil"/>
              <w:left w:val="nil"/>
              <w:bottom w:val="single" w:sz="8" w:space="0" w:color="auto"/>
              <w:right w:val="single" w:sz="8" w:space="0" w:color="auto"/>
            </w:tcBorders>
            <w:shd w:val="clear" w:color="auto" w:fill="auto"/>
            <w:vAlign w:val="center"/>
            <w:hideMark/>
          </w:tcPr>
          <w:p w14:paraId="75D8611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70-50km/h名义滑行时间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091191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21965B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35F94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CAA14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CCDT60（30kw），</w:t>
            </w:r>
            <w:proofErr w:type="spellStart"/>
            <w:r w:rsidRPr="00F82FD5">
              <w:rPr>
                <w:rFonts w:ascii="宋体" w:eastAsia="宋体" w:hAnsi="宋体" w:cs="宋体" w:hint="eastAsia"/>
                <w:color w:val="000000"/>
                <w:sz w:val="20"/>
                <w:szCs w:val="20"/>
              </w:rPr>
              <w:t>ms</w:t>
            </w:r>
            <w:proofErr w:type="spellEnd"/>
          </w:p>
        </w:tc>
      </w:tr>
      <w:tr w:rsidR="00C531A6" w:rsidRPr="00320A85" w14:paraId="5CE3DC4A"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F83BC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p>
        </w:tc>
        <w:tc>
          <w:tcPr>
            <w:tcW w:w="1216" w:type="dxa"/>
            <w:tcBorders>
              <w:top w:val="nil"/>
              <w:left w:val="nil"/>
              <w:bottom w:val="single" w:sz="8" w:space="0" w:color="auto"/>
              <w:right w:val="single" w:sz="8" w:space="0" w:color="auto"/>
            </w:tcBorders>
            <w:shd w:val="clear" w:color="auto" w:fill="auto"/>
            <w:vAlign w:val="center"/>
            <w:hideMark/>
          </w:tcPr>
          <w:p w14:paraId="6BE8DC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myhxsj305</w:t>
            </w:r>
          </w:p>
        </w:tc>
        <w:tc>
          <w:tcPr>
            <w:tcW w:w="1858" w:type="dxa"/>
            <w:tcBorders>
              <w:top w:val="nil"/>
              <w:left w:val="nil"/>
              <w:bottom w:val="single" w:sz="8" w:space="0" w:color="auto"/>
              <w:right w:val="single" w:sz="8" w:space="0" w:color="auto"/>
            </w:tcBorders>
            <w:shd w:val="clear" w:color="auto" w:fill="auto"/>
            <w:vAlign w:val="center"/>
            <w:hideMark/>
          </w:tcPr>
          <w:p w14:paraId="5F6512C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60-40km/h名义滑行时间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438D89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7E0B1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21923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7307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CCDT50（30kw），</w:t>
            </w:r>
            <w:proofErr w:type="spellStart"/>
            <w:r w:rsidRPr="00F82FD5">
              <w:rPr>
                <w:rFonts w:ascii="宋体" w:eastAsia="宋体" w:hAnsi="宋体" w:cs="宋体" w:hint="eastAsia"/>
                <w:color w:val="000000"/>
                <w:sz w:val="20"/>
                <w:szCs w:val="20"/>
              </w:rPr>
              <w:t>ms</w:t>
            </w:r>
            <w:proofErr w:type="spellEnd"/>
          </w:p>
        </w:tc>
      </w:tr>
      <w:tr w:rsidR="00C531A6" w:rsidRPr="00320A85" w14:paraId="6DF6551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C86E2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p>
        </w:tc>
        <w:tc>
          <w:tcPr>
            <w:tcW w:w="1216" w:type="dxa"/>
            <w:tcBorders>
              <w:top w:val="nil"/>
              <w:left w:val="nil"/>
              <w:bottom w:val="single" w:sz="8" w:space="0" w:color="auto"/>
              <w:right w:val="single" w:sz="8" w:space="0" w:color="auto"/>
            </w:tcBorders>
            <w:shd w:val="clear" w:color="auto" w:fill="auto"/>
            <w:vAlign w:val="center"/>
            <w:hideMark/>
          </w:tcPr>
          <w:p w14:paraId="4D9A8DB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myhxsj306</w:t>
            </w:r>
          </w:p>
        </w:tc>
        <w:tc>
          <w:tcPr>
            <w:tcW w:w="1858" w:type="dxa"/>
            <w:tcBorders>
              <w:top w:val="nil"/>
              <w:left w:val="nil"/>
              <w:bottom w:val="single" w:sz="8" w:space="0" w:color="auto"/>
              <w:right w:val="single" w:sz="8" w:space="0" w:color="auto"/>
            </w:tcBorders>
            <w:shd w:val="clear" w:color="auto" w:fill="auto"/>
            <w:vAlign w:val="center"/>
            <w:hideMark/>
          </w:tcPr>
          <w:p w14:paraId="3D3ACD5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50-30km/h名义滑行时间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13E5519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F78AB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368B6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3331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CCDT40（30kw），</w:t>
            </w:r>
            <w:proofErr w:type="spellStart"/>
            <w:r w:rsidRPr="00F82FD5">
              <w:rPr>
                <w:rFonts w:ascii="宋体" w:eastAsia="宋体" w:hAnsi="宋体" w:cs="宋体" w:hint="eastAsia"/>
                <w:color w:val="000000"/>
                <w:sz w:val="20"/>
                <w:szCs w:val="20"/>
              </w:rPr>
              <w:t>ms</w:t>
            </w:r>
            <w:proofErr w:type="spellEnd"/>
          </w:p>
        </w:tc>
      </w:tr>
      <w:tr w:rsidR="00C531A6" w:rsidRPr="00320A85" w14:paraId="3E31905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E2C686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p>
        </w:tc>
        <w:tc>
          <w:tcPr>
            <w:tcW w:w="1216" w:type="dxa"/>
            <w:tcBorders>
              <w:top w:val="nil"/>
              <w:left w:val="nil"/>
              <w:bottom w:val="single" w:sz="8" w:space="0" w:color="auto"/>
              <w:right w:val="single" w:sz="8" w:space="0" w:color="auto"/>
            </w:tcBorders>
            <w:shd w:val="clear" w:color="auto" w:fill="auto"/>
            <w:vAlign w:val="center"/>
            <w:hideMark/>
          </w:tcPr>
          <w:p w14:paraId="28AEA8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myhxsj307</w:t>
            </w:r>
          </w:p>
        </w:tc>
        <w:tc>
          <w:tcPr>
            <w:tcW w:w="1858" w:type="dxa"/>
            <w:tcBorders>
              <w:top w:val="nil"/>
              <w:left w:val="nil"/>
              <w:bottom w:val="single" w:sz="8" w:space="0" w:color="auto"/>
              <w:right w:val="single" w:sz="8" w:space="0" w:color="auto"/>
            </w:tcBorders>
            <w:shd w:val="clear" w:color="auto" w:fill="auto"/>
            <w:vAlign w:val="center"/>
            <w:hideMark/>
          </w:tcPr>
          <w:p w14:paraId="4F92DCE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40-20km/h名义滑行时间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503106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3CF3C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048B6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08B61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CCDT30（30kw），</w:t>
            </w:r>
            <w:proofErr w:type="spellStart"/>
            <w:r w:rsidRPr="00F82FD5">
              <w:rPr>
                <w:rFonts w:ascii="宋体" w:eastAsia="宋体" w:hAnsi="宋体" w:cs="宋体" w:hint="eastAsia"/>
                <w:color w:val="000000"/>
                <w:sz w:val="20"/>
                <w:szCs w:val="20"/>
              </w:rPr>
              <w:t>ms</w:t>
            </w:r>
            <w:proofErr w:type="spellEnd"/>
          </w:p>
        </w:tc>
      </w:tr>
      <w:tr w:rsidR="00C531A6" w:rsidRPr="00320A85" w14:paraId="42DFA7C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E7A22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21.</w:t>
            </w:r>
          </w:p>
        </w:tc>
        <w:tc>
          <w:tcPr>
            <w:tcW w:w="1216" w:type="dxa"/>
            <w:tcBorders>
              <w:top w:val="nil"/>
              <w:left w:val="nil"/>
              <w:bottom w:val="single" w:sz="8" w:space="0" w:color="auto"/>
              <w:right w:val="single" w:sz="8" w:space="0" w:color="auto"/>
            </w:tcBorders>
            <w:shd w:val="clear" w:color="auto" w:fill="auto"/>
            <w:vAlign w:val="center"/>
            <w:hideMark/>
          </w:tcPr>
          <w:p w14:paraId="7E7E25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myhxsj308</w:t>
            </w:r>
          </w:p>
        </w:tc>
        <w:tc>
          <w:tcPr>
            <w:tcW w:w="1858" w:type="dxa"/>
            <w:tcBorders>
              <w:top w:val="nil"/>
              <w:left w:val="nil"/>
              <w:bottom w:val="single" w:sz="8" w:space="0" w:color="auto"/>
              <w:right w:val="single" w:sz="8" w:space="0" w:color="auto"/>
            </w:tcBorders>
            <w:shd w:val="clear" w:color="auto" w:fill="auto"/>
            <w:vAlign w:val="center"/>
            <w:hideMark/>
          </w:tcPr>
          <w:p w14:paraId="487A942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IHP30kw 30-10km/h名义滑行时间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191B9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E85C1C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C67F98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BDCDB8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CCDT20（30kw），</w:t>
            </w:r>
            <w:proofErr w:type="spellStart"/>
            <w:r w:rsidRPr="00F82FD5">
              <w:rPr>
                <w:rFonts w:ascii="宋体" w:eastAsia="宋体" w:hAnsi="宋体" w:cs="宋体" w:hint="eastAsia"/>
                <w:color w:val="000000"/>
                <w:sz w:val="20"/>
                <w:szCs w:val="20"/>
              </w:rPr>
              <w:t>ms</w:t>
            </w:r>
            <w:proofErr w:type="spellEnd"/>
          </w:p>
        </w:tc>
      </w:tr>
      <w:tr w:rsidR="00C531A6" w:rsidRPr="00320A85" w14:paraId="50BE7639"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93586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22.</w:t>
            </w:r>
          </w:p>
        </w:tc>
        <w:tc>
          <w:tcPr>
            <w:tcW w:w="1216" w:type="dxa"/>
            <w:tcBorders>
              <w:top w:val="nil"/>
              <w:left w:val="nil"/>
              <w:bottom w:val="single" w:sz="8" w:space="0" w:color="auto"/>
              <w:right w:val="single" w:sz="8" w:space="0" w:color="auto"/>
            </w:tcBorders>
            <w:shd w:val="clear" w:color="auto" w:fill="auto"/>
            <w:vAlign w:val="center"/>
            <w:hideMark/>
          </w:tcPr>
          <w:p w14:paraId="3567FA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sjhxsj201</w:t>
            </w:r>
          </w:p>
        </w:tc>
        <w:tc>
          <w:tcPr>
            <w:tcW w:w="1858" w:type="dxa"/>
            <w:tcBorders>
              <w:top w:val="nil"/>
              <w:left w:val="nil"/>
              <w:bottom w:val="single" w:sz="8" w:space="0" w:color="auto"/>
              <w:right w:val="single" w:sz="8" w:space="0" w:color="auto"/>
            </w:tcBorders>
            <w:shd w:val="clear" w:color="auto" w:fill="auto"/>
            <w:vAlign w:val="center"/>
            <w:hideMark/>
          </w:tcPr>
          <w:p w14:paraId="70EFCE6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100-80km/h实际滑行时间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ACE734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D2847A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D5281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1309B3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ACDT90（20kw），</w:t>
            </w:r>
            <w:proofErr w:type="spellStart"/>
            <w:r w:rsidRPr="00F82FD5">
              <w:rPr>
                <w:rFonts w:ascii="宋体" w:eastAsia="宋体" w:hAnsi="宋体" w:cs="宋体" w:hint="eastAsia"/>
                <w:color w:val="000000"/>
                <w:sz w:val="20"/>
                <w:szCs w:val="20"/>
              </w:rPr>
              <w:t>ms</w:t>
            </w:r>
            <w:proofErr w:type="spellEnd"/>
          </w:p>
        </w:tc>
      </w:tr>
      <w:tr w:rsidR="00C531A6" w:rsidRPr="00320A85" w14:paraId="4CF745AB"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5CA57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23.</w:t>
            </w:r>
          </w:p>
        </w:tc>
        <w:tc>
          <w:tcPr>
            <w:tcW w:w="1216" w:type="dxa"/>
            <w:tcBorders>
              <w:top w:val="nil"/>
              <w:left w:val="nil"/>
              <w:bottom w:val="single" w:sz="8" w:space="0" w:color="auto"/>
              <w:right w:val="single" w:sz="8" w:space="0" w:color="auto"/>
            </w:tcBorders>
            <w:shd w:val="clear" w:color="auto" w:fill="auto"/>
            <w:vAlign w:val="center"/>
            <w:hideMark/>
          </w:tcPr>
          <w:p w14:paraId="2E8122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sjhxsj202</w:t>
            </w:r>
          </w:p>
        </w:tc>
        <w:tc>
          <w:tcPr>
            <w:tcW w:w="1858" w:type="dxa"/>
            <w:tcBorders>
              <w:top w:val="nil"/>
              <w:left w:val="nil"/>
              <w:bottom w:val="single" w:sz="8" w:space="0" w:color="auto"/>
              <w:right w:val="single" w:sz="8" w:space="0" w:color="auto"/>
            </w:tcBorders>
            <w:shd w:val="clear" w:color="auto" w:fill="auto"/>
            <w:vAlign w:val="center"/>
            <w:hideMark/>
          </w:tcPr>
          <w:p w14:paraId="2B22529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80-60km/h实际滑行时间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5EC860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82328D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7E282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7C072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ACDT70（20kw），</w:t>
            </w:r>
            <w:proofErr w:type="spellStart"/>
            <w:r w:rsidRPr="00F82FD5">
              <w:rPr>
                <w:rFonts w:ascii="宋体" w:eastAsia="宋体" w:hAnsi="宋体" w:cs="宋体" w:hint="eastAsia"/>
                <w:color w:val="000000"/>
                <w:sz w:val="20"/>
                <w:szCs w:val="20"/>
              </w:rPr>
              <w:t>ms</w:t>
            </w:r>
            <w:proofErr w:type="spellEnd"/>
          </w:p>
        </w:tc>
      </w:tr>
      <w:tr w:rsidR="00C531A6" w:rsidRPr="00320A85" w14:paraId="456AB63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5387E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24.</w:t>
            </w:r>
          </w:p>
        </w:tc>
        <w:tc>
          <w:tcPr>
            <w:tcW w:w="1216" w:type="dxa"/>
            <w:tcBorders>
              <w:top w:val="nil"/>
              <w:left w:val="nil"/>
              <w:bottom w:val="single" w:sz="8" w:space="0" w:color="auto"/>
              <w:right w:val="single" w:sz="8" w:space="0" w:color="auto"/>
            </w:tcBorders>
            <w:shd w:val="clear" w:color="auto" w:fill="auto"/>
            <w:vAlign w:val="center"/>
            <w:hideMark/>
          </w:tcPr>
          <w:p w14:paraId="236066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sjhxsj203</w:t>
            </w:r>
          </w:p>
        </w:tc>
        <w:tc>
          <w:tcPr>
            <w:tcW w:w="1858" w:type="dxa"/>
            <w:tcBorders>
              <w:top w:val="nil"/>
              <w:left w:val="nil"/>
              <w:bottom w:val="single" w:sz="8" w:space="0" w:color="auto"/>
              <w:right w:val="single" w:sz="8" w:space="0" w:color="auto"/>
            </w:tcBorders>
            <w:shd w:val="clear" w:color="auto" w:fill="auto"/>
            <w:vAlign w:val="center"/>
            <w:hideMark/>
          </w:tcPr>
          <w:p w14:paraId="443F6FF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70-50km/h实际滑行时间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50B6C1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E1CC3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07266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FC360F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ACDT60（20kw），</w:t>
            </w:r>
            <w:proofErr w:type="spellStart"/>
            <w:r w:rsidRPr="00F82FD5">
              <w:rPr>
                <w:rFonts w:ascii="宋体" w:eastAsia="宋体" w:hAnsi="宋体" w:cs="宋体" w:hint="eastAsia"/>
                <w:color w:val="000000"/>
                <w:sz w:val="20"/>
                <w:szCs w:val="20"/>
              </w:rPr>
              <w:t>ms</w:t>
            </w:r>
            <w:proofErr w:type="spellEnd"/>
          </w:p>
        </w:tc>
      </w:tr>
      <w:tr w:rsidR="00C531A6" w:rsidRPr="00320A85" w14:paraId="6D594B1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9DC8DC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25.</w:t>
            </w:r>
          </w:p>
        </w:tc>
        <w:tc>
          <w:tcPr>
            <w:tcW w:w="1216" w:type="dxa"/>
            <w:tcBorders>
              <w:top w:val="nil"/>
              <w:left w:val="nil"/>
              <w:bottom w:val="single" w:sz="8" w:space="0" w:color="auto"/>
              <w:right w:val="single" w:sz="8" w:space="0" w:color="auto"/>
            </w:tcBorders>
            <w:shd w:val="clear" w:color="auto" w:fill="auto"/>
            <w:vAlign w:val="center"/>
            <w:hideMark/>
          </w:tcPr>
          <w:p w14:paraId="0D370D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sjhxsj204</w:t>
            </w:r>
          </w:p>
        </w:tc>
        <w:tc>
          <w:tcPr>
            <w:tcW w:w="1858" w:type="dxa"/>
            <w:tcBorders>
              <w:top w:val="nil"/>
              <w:left w:val="nil"/>
              <w:bottom w:val="single" w:sz="8" w:space="0" w:color="auto"/>
              <w:right w:val="single" w:sz="8" w:space="0" w:color="auto"/>
            </w:tcBorders>
            <w:shd w:val="clear" w:color="auto" w:fill="auto"/>
            <w:vAlign w:val="center"/>
            <w:hideMark/>
          </w:tcPr>
          <w:p w14:paraId="13FC100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60-40km/h实际滑行时间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47FEA1E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E95BC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16CC9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5724F4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ACDT50（20kw），</w:t>
            </w:r>
            <w:proofErr w:type="spellStart"/>
            <w:r w:rsidRPr="00F82FD5">
              <w:rPr>
                <w:rFonts w:ascii="宋体" w:eastAsia="宋体" w:hAnsi="宋体" w:cs="宋体" w:hint="eastAsia"/>
                <w:color w:val="000000"/>
                <w:sz w:val="20"/>
                <w:szCs w:val="20"/>
              </w:rPr>
              <w:t>ms</w:t>
            </w:r>
            <w:proofErr w:type="spellEnd"/>
          </w:p>
        </w:tc>
      </w:tr>
      <w:tr w:rsidR="00C531A6" w:rsidRPr="00320A85" w14:paraId="69EC2C4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5A360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26.</w:t>
            </w:r>
          </w:p>
        </w:tc>
        <w:tc>
          <w:tcPr>
            <w:tcW w:w="1216" w:type="dxa"/>
            <w:tcBorders>
              <w:top w:val="nil"/>
              <w:left w:val="nil"/>
              <w:bottom w:val="single" w:sz="8" w:space="0" w:color="auto"/>
              <w:right w:val="single" w:sz="8" w:space="0" w:color="auto"/>
            </w:tcBorders>
            <w:shd w:val="clear" w:color="auto" w:fill="auto"/>
            <w:vAlign w:val="center"/>
            <w:hideMark/>
          </w:tcPr>
          <w:p w14:paraId="37CBBD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sjhxsj205</w:t>
            </w:r>
          </w:p>
        </w:tc>
        <w:tc>
          <w:tcPr>
            <w:tcW w:w="1858" w:type="dxa"/>
            <w:tcBorders>
              <w:top w:val="nil"/>
              <w:left w:val="nil"/>
              <w:bottom w:val="single" w:sz="8" w:space="0" w:color="auto"/>
              <w:right w:val="single" w:sz="8" w:space="0" w:color="auto"/>
            </w:tcBorders>
            <w:shd w:val="clear" w:color="auto" w:fill="auto"/>
            <w:vAlign w:val="center"/>
            <w:hideMark/>
          </w:tcPr>
          <w:p w14:paraId="1E3FDB3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50-30km/h实际滑行时间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2C8D61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DC940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CB32E5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106B8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ACDT40（20kw），</w:t>
            </w:r>
            <w:proofErr w:type="spellStart"/>
            <w:r w:rsidRPr="00F82FD5">
              <w:rPr>
                <w:rFonts w:ascii="宋体" w:eastAsia="宋体" w:hAnsi="宋体" w:cs="宋体" w:hint="eastAsia"/>
                <w:color w:val="000000"/>
                <w:sz w:val="20"/>
                <w:szCs w:val="20"/>
              </w:rPr>
              <w:t>ms</w:t>
            </w:r>
            <w:proofErr w:type="spellEnd"/>
          </w:p>
        </w:tc>
      </w:tr>
      <w:tr w:rsidR="00C531A6" w:rsidRPr="00320A85" w14:paraId="5EC8C014"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46B3B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27.</w:t>
            </w:r>
          </w:p>
        </w:tc>
        <w:tc>
          <w:tcPr>
            <w:tcW w:w="1216" w:type="dxa"/>
            <w:tcBorders>
              <w:top w:val="nil"/>
              <w:left w:val="nil"/>
              <w:bottom w:val="single" w:sz="8" w:space="0" w:color="auto"/>
              <w:right w:val="single" w:sz="8" w:space="0" w:color="auto"/>
            </w:tcBorders>
            <w:shd w:val="clear" w:color="auto" w:fill="auto"/>
            <w:vAlign w:val="center"/>
            <w:hideMark/>
          </w:tcPr>
          <w:p w14:paraId="40E298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sjhxsj206</w:t>
            </w:r>
          </w:p>
        </w:tc>
        <w:tc>
          <w:tcPr>
            <w:tcW w:w="1858" w:type="dxa"/>
            <w:tcBorders>
              <w:top w:val="nil"/>
              <w:left w:val="nil"/>
              <w:bottom w:val="single" w:sz="8" w:space="0" w:color="auto"/>
              <w:right w:val="single" w:sz="8" w:space="0" w:color="auto"/>
            </w:tcBorders>
            <w:shd w:val="clear" w:color="auto" w:fill="auto"/>
            <w:vAlign w:val="center"/>
            <w:hideMark/>
          </w:tcPr>
          <w:p w14:paraId="4FF6674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40-20km/h实际滑行时间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3AE4B47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2ECBA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EBCEA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07049B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ACDT30（20kw），</w:t>
            </w:r>
            <w:proofErr w:type="spellStart"/>
            <w:r w:rsidRPr="00F82FD5">
              <w:rPr>
                <w:rFonts w:ascii="宋体" w:eastAsia="宋体" w:hAnsi="宋体" w:cs="宋体" w:hint="eastAsia"/>
                <w:color w:val="000000"/>
                <w:sz w:val="20"/>
                <w:szCs w:val="20"/>
              </w:rPr>
              <w:t>ms</w:t>
            </w:r>
            <w:proofErr w:type="spellEnd"/>
          </w:p>
        </w:tc>
      </w:tr>
      <w:tr w:rsidR="00C531A6" w:rsidRPr="00320A85" w14:paraId="4CF32D7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67DADD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28.</w:t>
            </w:r>
          </w:p>
        </w:tc>
        <w:tc>
          <w:tcPr>
            <w:tcW w:w="1216" w:type="dxa"/>
            <w:tcBorders>
              <w:top w:val="nil"/>
              <w:left w:val="nil"/>
              <w:bottom w:val="single" w:sz="8" w:space="0" w:color="auto"/>
              <w:right w:val="single" w:sz="8" w:space="0" w:color="auto"/>
            </w:tcBorders>
            <w:shd w:val="clear" w:color="auto" w:fill="auto"/>
            <w:vAlign w:val="center"/>
            <w:hideMark/>
          </w:tcPr>
          <w:p w14:paraId="2E83AEA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sjhxsj207</w:t>
            </w:r>
          </w:p>
        </w:tc>
        <w:tc>
          <w:tcPr>
            <w:tcW w:w="1858" w:type="dxa"/>
            <w:tcBorders>
              <w:top w:val="nil"/>
              <w:left w:val="nil"/>
              <w:bottom w:val="single" w:sz="8" w:space="0" w:color="auto"/>
              <w:right w:val="single" w:sz="8" w:space="0" w:color="auto"/>
            </w:tcBorders>
            <w:shd w:val="clear" w:color="auto" w:fill="auto"/>
            <w:vAlign w:val="center"/>
            <w:hideMark/>
          </w:tcPr>
          <w:p w14:paraId="0CD045C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30-10km/h实际滑行时间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D1219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A6133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E12EC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F7D6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ACDT20（20kw），</w:t>
            </w:r>
            <w:proofErr w:type="spellStart"/>
            <w:r w:rsidRPr="00F82FD5">
              <w:rPr>
                <w:rFonts w:ascii="宋体" w:eastAsia="宋体" w:hAnsi="宋体" w:cs="宋体" w:hint="eastAsia"/>
                <w:color w:val="000000"/>
                <w:sz w:val="20"/>
                <w:szCs w:val="20"/>
              </w:rPr>
              <w:t>ms</w:t>
            </w:r>
            <w:proofErr w:type="spellEnd"/>
          </w:p>
        </w:tc>
      </w:tr>
      <w:tr w:rsidR="00C531A6" w:rsidRPr="00320A85" w14:paraId="75F0DA7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8243C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29.</w:t>
            </w:r>
          </w:p>
        </w:tc>
        <w:tc>
          <w:tcPr>
            <w:tcW w:w="1216" w:type="dxa"/>
            <w:tcBorders>
              <w:top w:val="nil"/>
              <w:left w:val="nil"/>
              <w:bottom w:val="single" w:sz="8" w:space="0" w:color="auto"/>
              <w:right w:val="single" w:sz="8" w:space="0" w:color="auto"/>
            </w:tcBorders>
            <w:shd w:val="clear" w:color="auto" w:fill="auto"/>
            <w:vAlign w:val="center"/>
            <w:hideMark/>
          </w:tcPr>
          <w:p w14:paraId="112432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myhxsj201</w:t>
            </w:r>
          </w:p>
        </w:tc>
        <w:tc>
          <w:tcPr>
            <w:tcW w:w="1858" w:type="dxa"/>
            <w:tcBorders>
              <w:top w:val="nil"/>
              <w:left w:val="nil"/>
              <w:bottom w:val="single" w:sz="8" w:space="0" w:color="auto"/>
              <w:right w:val="single" w:sz="8" w:space="0" w:color="auto"/>
            </w:tcBorders>
            <w:shd w:val="clear" w:color="auto" w:fill="auto"/>
            <w:vAlign w:val="center"/>
            <w:hideMark/>
          </w:tcPr>
          <w:p w14:paraId="34ABA70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100-80km/h名义滑行时间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83330E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EE6D4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88049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961D5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CCDT90（20kw），</w:t>
            </w:r>
            <w:proofErr w:type="spellStart"/>
            <w:r w:rsidRPr="00F82FD5">
              <w:rPr>
                <w:rFonts w:ascii="宋体" w:eastAsia="宋体" w:hAnsi="宋体" w:cs="宋体" w:hint="eastAsia"/>
                <w:color w:val="000000"/>
                <w:sz w:val="20"/>
                <w:szCs w:val="20"/>
              </w:rPr>
              <w:t>ms</w:t>
            </w:r>
            <w:proofErr w:type="spellEnd"/>
          </w:p>
        </w:tc>
      </w:tr>
      <w:tr w:rsidR="00C531A6" w:rsidRPr="00320A85" w14:paraId="0C11CA1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3F8E5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lastRenderedPageBreak/>
              <w:t>30.</w:t>
            </w:r>
          </w:p>
        </w:tc>
        <w:tc>
          <w:tcPr>
            <w:tcW w:w="1216" w:type="dxa"/>
            <w:tcBorders>
              <w:top w:val="nil"/>
              <w:left w:val="nil"/>
              <w:bottom w:val="single" w:sz="8" w:space="0" w:color="auto"/>
              <w:right w:val="single" w:sz="8" w:space="0" w:color="auto"/>
            </w:tcBorders>
            <w:shd w:val="clear" w:color="auto" w:fill="auto"/>
            <w:vAlign w:val="center"/>
            <w:hideMark/>
          </w:tcPr>
          <w:p w14:paraId="6E7F14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myhxsj202</w:t>
            </w:r>
          </w:p>
        </w:tc>
        <w:tc>
          <w:tcPr>
            <w:tcW w:w="1858" w:type="dxa"/>
            <w:tcBorders>
              <w:top w:val="nil"/>
              <w:left w:val="nil"/>
              <w:bottom w:val="single" w:sz="8" w:space="0" w:color="auto"/>
              <w:right w:val="single" w:sz="8" w:space="0" w:color="auto"/>
            </w:tcBorders>
            <w:shd w:val="clear" w:color="auto" w:fill="auto"/>
            <w:vAlign w:val="center"/>
            <w:hideMark/>
          </w:tcPr>
          <w:p w14:paraId="1C30133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90-70km/h名义滑行时间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7B5E8B6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5161D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C70A4C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86EC1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CCDT80（20kw），</w:t>
            </w:r>
            <w:proofErr w:type="spellStart"/>
            <w:r w:rsidRPr="00F82FD5">
              <w:rPr>
                <w:rFonts w:ascii="宋体" w:eastAsia="宋体" w:hAnsi="宋体" w:cs="宋体" w:hint="eastAsia"/>
                <w:color w:val="000000"/>
                <w:sz w:val="20"/>
                <w:szCs w:val="20"/>
              </w:rPr>
              <w:t>ms</w:t>
            </w:r>
            <w:proofErr w:type="spellEnd"/>
          </w:p>
        </w:tc>
      </w:tr>
      <w:tr w:rsidR="00C531A6" w:rsidRPr="00320A85" w14:paraId="526E227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1834C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31.</w:t>
            </w:r>
          </w:p>
        </w:tc>
        <w:tc>
          <w:tcPr>
            <w:tcW w:w="1216" w:type="dxa"/>
            <w:tcBorders>
              <w:top w:val="nil"/>
              <w:left w:val="nil"/>
              <w:bottom w:val="single" w:sz="8" w:space="0" w:color="auto"/>
              <w:right w:val="single" w:sz="8" w:space="0" w:color="auto"/>
            </w:tcBorders>
            <w:shd w:val="clear" w:color="auto" w:fill="auto"/>
            <w:vAlign w:val="center"/>
            <w:hideMark/>
          </w:tcPr>
          <w:p w14:paraId="450A15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myhxsj203</w:t>
            </w:r>
          </w:p>
        </w:tc>
        <w:tc>
          <w:tcPr>
            <w:tcW w:w="1858" w:type="dxa"/>
            <w:tcBorders>
              <w:top w:val="nil"/>
              <w:left w:val="nil"/>
              <w:bottom w:val="single" w:sz="8" w:space="0" w:color="auto"/>
              <w:right w:val="single" w:sz="8" w:space="0" w:color="auto"/>
            </w:tcBorders>
            <w:shd w:val="clear" w:color="auto" w:fill="auto"/>
            <w:vAlign w:val="center"/>
            <w:hideMark/>
          </w:tcPr>
          <w:p w14:paraId="2EE1C3C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80-60km/h名义滑行时间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61FCD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D2739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4E89D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E2309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CCDT70（20kw），</w:t>
            </w:r>
            <w:proofErr w:type="spellStart"/>
            <w:r w:rsidRPr="00F82FD5">
              <w:rPr>
                <w:rFonts w:ascii="宋体" w:eastAsia="宋体" w:hAnsi="宋体" w:cs="宋体" w:hint="eastAsia"/>
                <w:color w:val="000000"/>
                <w:sz w:val="20"/>
                <w:szCs w:val="20"/>
              </w:rPr>
              <w:t>ms</w:t>
            </w:r>
            <w:proofErr w:type="spellEnd"/>
          </w:p>
        </w:tc>
      </w:tr>
      <w:tr w:rsidR="00C531A6" w:rsidRPr="00320A85" w14:paraId="0325B78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62DD9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32.</w:t>
            </w:r>
          </w:p>
        </w:tc>
        <w:tc>
          <w:tcPr>
            <w:tcW w:w="1216" w:type="dxa"/>
            <w:tcBorders>
              <w:top w:val="nil"/>
              <w:left w:val="nil"/>
              <w:bottom w:val="single" w:sz="8" w:space="0" w:color="auto"/>
              <w:right w:val="single" w:sz="8" w:space="0" w:color="auto"/>
            </w:tcBorders>
            <w:shd w:val="clear" w:color="auto" w:fill="auto"/>
            <w:vAlign w:val="center"/>
            <w:hideMark/>
          </w:tcPr>
          <w:p w14:paraId="080FE0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myhxsj204</w:t>
            </w:r>
          </w:p>
        </w:tc>
        <w:tc>
          <w:tcPr>
            <w:tcW w:w="1858" w:type="dxa"/>
            <w:tcBorders>
              <w:top w:val="nil"/>
              <w:left w:val="nil"/>
              <w:bottom w:val="single" w:sz="8" w:space="0" w:color="auto"/>
              <w:right w:val="single" w:sz="8" w:space="0" w:color="auto"/>
            </w:tcBorders>
            <w:shd w:val="clear" w:color="auto" w:fill="auto"/>
            <w:vAlign w:val="center"/>
            <w:hideMark/>
          </w:tcPr>
          <w:p w14:paraId="642A2D2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70-50km/h名义滑行时间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4113EE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4A875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DA339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9EE39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CCDT60（20kw），</w:t>
            </w:r>
            <w:proofErr w:type="spellStart"/>
            <w:r w:rsidRPr="00F82FD5">
              <w:rPr>
                <w:rFonts w:ascii="宋体" w:eastAsia="宋体" w:hAnsi="宋体" w:cs="宋体" w:hint="eastAsia"/>
                <w:color w:val="000000"/>
                <w:sz w:val="20"/>
                <w:szCs w:val="20"/>
              </w:rPr>
              <w:t>ms</w:t>
            </w:r>
            <w:proofErr w:type="spellEnd"/>
          </w:p>
        </w:tc>
      </w:tr>
      <w:tr w:rsidR="00C531A6" w:rsidRPr="00320A85" w14:paraId="0710FC7F"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8FD4D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33.</w:t>
            </w:r>
          </w:p>
        </w:tc>
        <w:tc>
          <w:tcPr>
            <w:tcW w:w="1216" w:type="dxa"/>
            <w:tcBorders>
              <w:top w:val="nil"/>
              <w:left w:val="nil"/>
              <w:bottom w:val="single" w:sz="8" w:space="0" w:color="auto"/>
              <w:right w:val="single" w:sz="8" w:space="0" w:color="auto"/>
            </w:tcBorders>
            <w:shd w:val="clear" w:color="auto" w:fill="auto"/>
            <w:vAlign w:val="center"/>
            <w:hideMark/>
          </w:tcPr>
          <w:p w14:paraId="08834F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myhxsj205</w:t>
            </w:r>
          </w:p>
        </w:tc>
        <w:tc>
          <w:tcPr>
            <w:tcW w:w="1858" w:type="dxa"/>
            <w:tcBorders>
              <w:top w:val="nil"/>
              <w:left w:val="nil"/>
              <w:bottom w:val="single" w:sz="8" w:space="0" w:color="auto"/>
              <w:right w:val="single" w:sz="8" w:space="0" w:color="auto"/>
            </w:tcBorders>
            <w:shd w:val="clear" w:color="auto" w:fill="auto"/>
            <w:vAlign w:val="center"/>
            <w:hideMark/>
          </w:tcPr>
          <w:p w14:paraId="309D855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60-40km/h名义滑行时间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61169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5146F0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BF366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3B162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CCDT50（20kw），</w:t>
            </w:r>
            <w:proofErr w:type="spellStart"/>
            <w:r w:rsidRPr="00F82FD5">
              <w:rPr>
                <w:rFonts w:ascii="宋体" w:eastAsia="宋体" w:hAnsi="宋体" w:cs="宋体" w:hint="eastAsia"/>
                <w:color w:val="000000"/>
                <w:sz w:val="20"/>
                <w:szCs w:val="20"/>
              </w:rPr>
              <w:t>ms</w:t>
            </w:r>
            <w:proofErr w:type="spellEnd"/>
          </w:p>
        </w:tc>
      </w:tr>
      <w:tr w:rsidR="00C531A6" w:rsidRPr="00320A85" w14:paraId="400A7AC0"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1B34F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34.</w:t>
            </w:r>
          </w:p>
        </w:tc>
        <w:tc>
          <w:tcPr>
            <w:tcW w:w="1216" w:type="dxa"/>
            <w:tcBorders>
              <w:top w:val="nil"/>
              <w:left w:val="nil"/>
              <w:bottom w:val="single" w:sz="8" w:space="0" w:color="auto"/>
              <w:right w:val="single" w:sz="8" w:space="0" w:color="auto"/>
            </w:tcBorders>
            <w:shd w:val="clear" w:color="auto" w:fill="auto"/>
            <w:vAlign w:val="center"/>
            <w:hideMark/>
          </w:tcPr>
          <w:p w14:paraId="470E355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myhxsj206</w:t>
            </w:r>
          </w:p>
        </w:tc>
        <w:tc>
          <w:tcPr>
            <w:tcW w:w="1858" w:type="dxa"/>
            <w:tcBorders>
              <w:top w:val="nil"/>
              <w:left w:val="nil"/>
              <w:bottom w:val="single" w:sz="8" w:space="0" w:color="auto"/>
              <w:right w:val="single" w:sz="8" w:space="0" w:color="auto"/>
            </w:tcBorders>
            <w:shd w:val="clear" w:color="auto" w:fill="auto"/>
            <w:vAlign w:val="center"/>
            <w:hideMark/>
          </w:tcPr>
          <w:p w14:paraId="07219A0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50-30km/h名义滑行时间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2F1E102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F5F52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6F98F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F14E7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CCDT40（20kw），</w:t>
            </w:r>
            <w:proofErr w:type="spellStart"/>
            <w:r w:rsidRPr="00F82FD5">
              <w:rPr>
                <w:rFonts w:ascii="宋体" w:eastAsia="宋体" w:hAnsi="宋体" w:cs="宋体" w:hint="eastAsia"/>
                <w:color w:val="000000"/>
                <w:sz w:val="20"/>
                <w:szCs w:val="20"/>
              </w:rPr>
              <w:t>ms</w:t>
            </w:r>
            <w:proofErr w:type="spellEnd"/>
          </w:p>
        </w:tc>
      </w:tr>
      <w:tr w:rsidR="00C531A6" w:rsidRPr="00320A85" w14:paraId="6D98EDC5"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D13E9B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35.</w:t>
            </w:r>
          </w:p>
        </w:tc>
        <w:tc>
          <w:tcPr>
            <w:tcW w:w="1216" w:type="dxa"/>
            <w:tcBorders>
              <w:top w:val="nil"/>
              <w:left w:val="nil"/>
              <w:bottom w:val="single" w:sz="8" w:space="0" w:color="auto"/>
              <w:right w:val="single" w:sz="8" w:space="0" w:color="auto"/>
            </w:tcBorders>
            <w:shd w:val="clear" w:color="auto" w:fill="auto"/>
            <w:vAlign w:val="center"/>
            <w:hideMark/>
          </w:tcPr>
          <w:p w14:paraId="2FFA2D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myhxsj207</w:t>
            </w:r>
          </w:p>
        </w:tc>
        <w:tc>
          <w:tcPr>
            <w:tcW w:w="1858" w:type="dxa"/>
            <w:tcBorders>
              <w:top w:val="nil"/>
              <w:left w:val="nil"/>
              <w:bottom w:val="single" w:sz="8" w:space="0" w:color="auto"/>
              <w:right w:val="single" w:sz="8" w:space="0" w:color="auto"/>
            </w:tcBorders>
            <w:shd w:val="clear" w:color="auto" w:fill="auto"/>
            <w:vAlign w:val="center"/>
            <w:hideMark/>
          </w:tcPr>
          <w:p w14:paraId="2BA148F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40-20km/h名义滑行时间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6579E6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07E602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B3A60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A1572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CCDT30（20kw），</w:t>
            </w:r>
            <w:proofErr w:type="spellStart"/>
            <w:r w:rsidRPr="00F82FD5">
              <w:rPr>
                <w:rFonts w:ascii="宋体" w:eastAsia="宋体" w:hAnsi="宋体" w:cs="宋体" w:hint="eastAsia"/>
                <w:color w:val="000000"/>
                <w:sz w:val="20"/>
                <w:szCs w:val="20"/>
              </w:rPr>
              <w:t>ms</w:t>
            </w:r>
            <w:proofErr w:type="spellEnd"/>
          </w:p>
        </w:tc>
      </w:tr>
      <w:tr w:rsidR="00C531A6" w:rsidRPr="00320A85" w14:paraId="41480A1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EE69B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36.</w:t>
            </w:r>
          </w:p>
        </w:tc>
        <w:tc>
          <w:tcPr>
            <w:tcW w:w="1216" w:type="dxa"/>
            <w:tcBorders>
              <w:top w:val="nil"/>
              <w:left w:val="nil"/>
              <w:bottom w:val="single" w:sz="8" w:space="0" w:color="auto"/>
              <w:right w:val="single" w:sz="8" w:space="0" w:color="auto"/>
            </w:tcBorders>
            <w:shd w:val="clear" w:color="auto" w:fill="auto"/>
            <w:vAlign w:val="center"/>
            <w:hideMark/>
          </w:tcPr>
          <w:p w14:paraId="0FF2C2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myhxsj208</w:t>
            </w:r>
          </w:p>
        </w:tc>
        <w:tc>
          <w:tcPr>
            <w:tcW w:w="1858" w:type="dxa"/>
            <w:tcBorders>
              <w:top w:val="nil"/>
              <w:left w:val="nil"/>
              <w:bottom w:val="single" w:sz="8" w:space="0" w:color="auto"/>
              <w:right w:val="single" w:sz="8" w:space="0" w:color="auto"/>
            </w:tcBorders>
            <w:shd w:val="clear" w:color="auto" w:fill="auto"/>
            <w:vAlign w:val="center"/>
            <w:hideMark/>
          </w:tcPr>
          <w:p w14:paraId="6F1BFAC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IHP20kw 30-10km/h名义滑行时间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1F711F3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1C7DA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B04E0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2040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CCDT20（20kw），</w:t>
            </w:r>
            <w:proofErr w:type="spellStart"/>
            <w:r w:rsidRPr="00F82FD5">
              <w:rPr>
                <w:rFonts w:ascii="宋体" w:eastAsia="宋体" w:hAnsi="宋体" w:cs="宋体" w:hint="eastAsia"/>
                <w:color w:val="000000"/>
                <w:sz w:val="20"/>
                <w:szCs w:val="20"/>
              </w:rPr>
              <w:t>ms</w:t>
            </w:r>
            <w:proofErr w:type="spellEnd"/>
          </w:p>
        </w:tc>
      </w:tr>
      <w:tr w:rsidR="00C531A6" w:rsidRPr="00320A85" w14:paraId="075D0C19"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3B752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37.</w:t>
            </w:r>
          </w:p>
        </w:tc>
        <w:tc>
          <w:tcPr>
            <w:tcW w:w="1216" w:type="dxa"/>
            <w:tcBorders>
              <w:top w:val="nil"/>
              <w:left w:val="nil"/>
              <w:bottom w:val="single" w:sz="8" w:space="0" w:color="auto"/>
              <w:right w:val="single" w:sz="8" w:space="0" w:color="auto"/>
            </w:tcBorders>
            <w:shd w:val="clear" w:color="auto" w:fill="auto"/>
            <w:vAlign w:val="center"/>
            <w:hideMark/>
          </w:tcPr>
          <w:p w14:paraId="2AE7727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sjhxsj101</w:t>
            </w:r>
          </w:p>
        </w:tc>
        <w:tc>
          <w:tcPr>
            <w:tcW w:w="1858" w:type="dxa"/>
            <w:tcBorders>
              <w:top w:val="nil"/>
              <w:left w:val="nil"/>
              <w:bottom w:val="single" w:sz="8" w:space="0" w:color="auto"/>
              <w:right w:val="single" w:sz="8" w:space="0" w:color="auto"/>
            </w:tcBorders>
            <w:shd w:val="clear" w:color="auto" w:fill="auto"/>
            <w:vAlign w:val="center"/>
            <w:hideMark/>
          </w:tcPr>
          <w:p w14:paraId="0C1E5D3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100-80km/h实际滑行时间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03EB3D6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2A08A1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3DF5C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F0EA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ACDT90（10kw），</w:t>
            </w:r>
            <w:proofErr w:type="spellStart"/>
            <w:r w:rsidRPr="00F82FD5">
              <w:rPr>
                <w:rFonts w:ascii="宋体" w:eastAsia="宋体" w:hAnsi="宋体" w:cs="宋体" w:hint="eastAsia"/>
                <w:color w:val="000000"/>
                <w:sz w:val="20"/>
                <w:szCs w:val="20"/>
              </w:rPr>
              <w:t>ms</w:t>
            </w:r>
            <w:proofErr w:type="spellEnd"/>
          </w:p>
        </w:tc>
      </w:tr>
      <w:tr w:rsidR="00C531A6" w:rsidRPr="00320A85" w14:paraId="3540115D"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7A5C1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38.</w:t>
            </w:r>
          </w:p>
        </w:tc>
        <w:tc>
          <w:tcPr>
            <w:tcW w:w="1216" w:type="dxa"/>
            <w:tcBorders>
              <w:top w:val="nil"/>
              <w:left w:val="nil"/>
              <w:bottom w:val="single" w:sz="8" w:space="0" w:color="auto"/>
              <w:right w:val="single" w:sz="8" w:space="0" w:color="auto"/>
            </w:tcBorders>
            <w:shd w:val="clear" w:color="auto" w:fill="auto"/>
            <w:vAlign w:val="center"/>
            <w:hideMark/>
          </w:tcPr>
          <w:p w14:paraId="4D03ABD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sjhxsj102</w:t>
            </w:r>
          </w:p>
        </w:tc>
        <w:tc>
          <w:tcPr>
            <w:tcW w:w="1858" w:type="dxa"/>
            <w:tcBorders>
              <w:top w:val="nil"/>
              <w:left w:val="nil"/>
              <w:bottom w:val="single" w:sz="8" w:space="0" w:color="auto"/>
              <w:right w:val="single" w:sz="8" w:space="0" w:color="auto"/>
            </w:tcBorders>
            <w:shd w:val="clear" w:color="auto" w:fill="auto"/>
            <w:vAlign w:val="center"/>
            <w:hideMark/>
          </w:tcPr>
          <w:p w14:paraId="20E528F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90-70km/h实际滑行时间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261198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21CC6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50A3F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53249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ACDT80（10kw），</w:t>
            </w:r>
            <w:proofErr w:type="spellStart"/>
            <w:r w:rsidRPr="00F82FD5">
              <w:rPr>
                <w:rFonts w:ascii="宋体" w:eastAsia="宋体" w:hAnsi="宋体" w:cs="宋体" w:hint="eastAsia"/>
                <w:color w:val="000000"/>
                <w:sz w:val="20"/>
                <w:szCs w:val="20"/>
              </w:rPr>
              <w:t>ms</w:t>
            </w:r>
            <w:proofErr w:type="spellEnd"/>
          </w:p>
        </w:tc>
      </w:tr>
      <w:tr w:rsidR="00C531A6" w:rsidRPr="00320A85" w14:paraId="01436271"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5E6EF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39.</w:t>
            </w:r>
          </w:p>
        </w:tc>
        <w:tc>
          <w:tcPr>
            <w:tcW w:w="1216" w:type="dxa"/>
            <w:tcBorders>
              <w:top w:val="nil"/>
              <w:left w:val="nil"/>
              <w:bottom w:val="single" w:sz="8" w:space="0" w:color="auto"/>
              <w:right w:val="single" w:sz="8" w:space="0" w:color="auto"/>
            </w:tcBorders>
            <w:shd w:val="clear" w:color="auto" w:fill="auto"/>
            <w:vAlign w:val="center"/>
            <w:hideMark/>
          </w:tcPr>
          <w:p w14:paraId="3770B6B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sjhxsj103</w:t>
            </w:r>
          </w:p>
        </w:tc>
        <w:tc>
          <w:tcPr>
            <w:tcW w:w="1858" w:type="dxa"/>
            <w:tcBorders>
              <w:top w:val="nil"/>
              <w:left w:val="nil"/>
              <w:bottom w:val="single" w:sz="8" w:space="0" w:color="auto"/>
              <w:right w:val="single" w:sz="8" w:space="0" w:color="auto"/>
            </w:tcBorders>
            <w:shd w:val="clear" w:color="auto" w:fill="auto"/>
            <w:vAlign w:val="center"/>
            <w:hideMark/>
          </w:tcPr>
          <w:p w14:paraId="7A1EF39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80-60km/h实际滑行时间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07378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8D6BA5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0B804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9690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ACDT70（10kw），</w:t>
            </w:r>
            <w:proofErr w:type="spellStart"/>
            <w:r w:rsidRPr="00F82FD5">
              <w:rPr>
                <w:rFonts w:ascii="宋体" w:eastAsia="宋体" w:hAnsi="宋体" w:cs="宋体" w:hint="eastAsia"/>
                <w:color w:val="000000"/>
                <w:sz w:val="20"/>
                <w:szCs w:val="20"/>
              </w:rPr>
              <w:t>ms</w:t>
            </w:r>
            <w:proofErr w:type="spellEnd"/>
          </w:p>
        </w:tc>
      </w:tr>
      <w:tr w:rsidR="00C531A6" w:rsidRPr="00320A85" w14:paraId="32FCA12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1244A5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40.</w:t>
            </w:r>
          </w:p>
        </w:tc>
        <w:tc>
          <w:tcPr>
            <w:tcW w:w="1216" w:type="dxa"/>
            <w:tcBorders>
              <w:top w:val="nil"/>
              <w:left w:val="nil"/>
              <w:bottom w:val="single" w:sz="8" w:space="0" w:color="auto"/>
              <w:right w:val="single" w:sz="8" w:space="0" w:color="auto"/>
            </w:tcBorders>
            <w:shd w:val="clear" w:color="auto" w:fill="auto"/>
            <w:vAlign w:val="center"/>
            <w:hideMark/>
          </w:tcPr>
          <w:p w14:paraId="3843C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sjhxsj104</w:t>
            </w:r>
          </w:p>
        </w:tc>
        <w:tc>
          <w:tcPr>
            <w:tcW w:w="1858" w:type="dxa"/>
            <w:tcBorders>
              <w:top w:val="nil"/>
              <w:left w:val="nil"/>
              <w:bottom w:val="single" w:sz="8" w:space="0" w:color="auto"/>
              <w:right w:val="single" w:sz="8" w:space="0" w:color="auto"/>
            </w:tcBorders>
            <w:shd w:val="clear" w:color="auto" w:fill="auto"/>
            <w:vAlign w:val="center"/>
            <w:hideMark/>
          </w:tcPr>
          <w:p w14:paraId="1A4CE54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70-50km/h实际滑行时间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303C3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278C3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E0284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1AF09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ACDT60（10kw），</w:t>
            </w:r>
            <w:proofErr w:type="spellStart"/>
            <w:r w:rsidRPr="00F82FD5">
              <w:rPr>
                <w:rFonts w:ascii="宋体" w:eastAsia="宋体" w:hAnsi="宋体" w:cs="宋体" w:hint="eastAsia"/>
                <w:color w:val="000000"/>
                <w:sz w:val="20"/>
                <w:szCs w:val="20"/>
              </w:rPr>
              <w:t>ms</w:t>
            </w:r>
            <w:proofErr w:type="spellEnd"/>
          </w:p>
        </w:tc>
      </w:tr>
      <w:tr w:rsidR="00C531A6" w:rsidRPr="00320A85" w14:paraId="04403782"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0BF41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41.</w:t>
            </w:r>
          </w:p>
        </w:tc>
        <w:tc>
          <w:tcPr>
            <w:tcW w:w="1216" w:type="dxa"/>
            <w:tcBorders>
              <w:top w:val="nil"/>
              <w:left w:val="nil"/>
              <w:bottom w:val="single" w:sz="8" w:space="0" w:color="auto"/>
              <w:right w:val="single" w:sz="8" w:space="0" w:color="auto"/>
            </w:tcBorders>
            <w:shd w:val="clear" w:color="auto" w:fill="auto"/>
            <w:vAlign w:val="center"/>
            <w:hideMark/>
          </w:tcPr>
          <w:p w14:paraId="6438A8D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sjhxsj105</w:t>
            </w:r>
          </w:p>
        </w:tc>
        <w:tc>
          <w:tcPr>
            <w:tcW w:w="1858" w:type="dxa"/>
            <w:tcBorders>
              <w:top w:val="nil"/>
              <w:left w:val="nil"/>
              <w:bottom w:val="single" w:sz="8" w:space="0" w:color="auto"/>
              <w:right w:val="single" w:sz="8" w:space="0" w:color="auto"/>
            </w:tcBorders>
            <w:shd w:val="clear" w:color="auto" w:fill="auto"/>
            <w:vAlign w:val="center"/>
            <w:hideMark/>
          </w:tcPr>
          <w:p w14:paraId="6CB2550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60-40km/h实际滑行时间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107624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F64F1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E98DD2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6A0B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ACDT50（10kw），</w:t>
            </w:r>
            <w:proofErr w:type="spellStart"/>
            <w:r w:rsidRPr="00F82FD5">
              <w:rPr>
                <w:rFonts w:ascii="宋体" w:eastAsia="宋体" w:hAnsi="宋体" w:cs="宋体" w:hint="eastAsia"/>
                <w:color w:val="000000"/>
                <w:sz w:val="20"/>
                <w:szCs w:val="20"/>
              </w:rPr>
              <w:t>ms</w:t>
            </w:r>
            <w:proofErr w:type="spellEnd"/>
          </w:p>
        </w:tc>
      </w:tr>
      <w:tr w:rsidR="00C531A6" w:rsidRPr="00320A85" w14:paraId="79C5E24B"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E9E21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42.</w:t>
            </w:r>
          </w:p>
        </w:tc>
        <w:tc>
          <w:tcPr>
            <w:tcW w:w="1216" w:type="dxa"/>
            <w:tcBorders>
              <w:top w:val="nil"/>
              <w:left w:val="nil"/>
              <w:bottom w:val="single" w:sz="8" w:space="0" w:color="auto"/>
              <w:right w:val="single" w:sz="8" w:space="0" w:color="auto"/>
            </w:tcBorders>
            <w:shd w:val="clear" w:color="auto" w:fill="auto"/>
            <w:vAlign w:val="center"/>
            <w:hideMark/>
          </w:tcPr>
          <w:p w14:paraId="038A9D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sjhxsj106</w:t>
            </w:r>
          </w:p>
        </w:tc>
        <w:tc>
          <w:tcPr>
            <w:tcW w:w="1858" w:type="dxa"/>
            <w:tcBorders>
              <w:top w:val="nil"/>
              <w:left w:val="nil"/>
              <w:bottom w:val="single" w:sz="8" w:space="0" w:color="auto"/>
              <w:right w:val="single" w:sz="8" w:space="0" w:color="auto"/>
            </w:tcBorders>
            <w:shd w:val="clear" w:color="auto" w:fill="auto"/>
            <w:vAlign w:val="center"/>
            <w:hideMark/>
          </w:tcPr>
          <w:p w14:paraId="77C4947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50-30km/h实际滑行时间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4B80673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8051F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79EB5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E9874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ACDT40（10kw），</w:t>
            </w:r>
            <w:proofErr w:type="spellStart"/>
            <w:r w:rsidRPr="00F82FD5">
              <w:rPr>
                <w:rFonts w:ascii="宋体" w:eastAsia="宋体" w:hAnsi="宋体" w:cs="宋体" w:hint="eastAsia"/>
                <w:color w:val="000000"/>
                <w:sz w:val="20"/>
                <w:szCs w:val="20"/>
              </w:rPr>
              <w:t>ms</w:t>
            </w:r>
            <w:proofErr w:type="spellEnd"/>
          </w:p>
        </w:tc>
      </w:tr>
      <w:tr w:rsidR="00C531A6" w:rsidRPr="00320A85" w14:paraId="3F1D983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78740D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lastRenderedPageBreak/>
              <w:t>43.</w:t>
            </w:r>
          </w:p>
        </w:tc>
        <w:tc>
          <w:tcPr>
            <w:tcW w:w="1216" w:type="dxa"/>
            <w:tcBorders>
              <w:top w:val="nil"/>
              <w:left w:val="nil"/>
              <w:bottom w:val="single" w:sz="8" w:space="0" w:color="auto"/>
              <w:right w:val="single" w:sz="8" w:space="0" w:color="auto"/>
            </w:tcBorders>
            <w:shd w:val="clear" w:color="auto" w:fill="auto"/>
            <w:vAlign w:val="center"/>
            <w:hideMark/>
          </w:tcPr>
          <w:p w14:paraId="5ACE8F9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sjhxsj107</w:t>
            </w:r>
          </w:p>
        </w:tc>
        <w:tc>
          <w:tcPr>
            <w:tcW w:w="1858" w:type="dxa"/>
            <w:tcBorders>
              <w:top w:val="nil"/>
              <w:left w:val="nil"/>
              <w:bottom w:val="single" w:sz="8" w:space="0" w:color="auto"/>
              <w:right w:val="single" w:sz="8" w:space="0" w:color="auto"/>
            </w:tcBorders>
            <w:shd w:val="clear" w:color="auto" w:fill="auto"/>
            <w:vAlign w:val="center"/>
            <w:hideMark/>
          </w:tcPr>
          <w:p w14:paraId="4167120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40-20km/h实际滑行时间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2A2C95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B70375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B0848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7C296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ACDT30（10kw），</w:t>
            </w:r>
            <w:proofErr w:type="spellStart"/>
            <w:r w:rsidRPr="00F82FD5">
              <w:rPr>
                <w:rFonts w:ascii="宋体" w:eastAsia="宋体" w:hAnsi="宋体" w:cs="宋体" w:hint="eastAsia"/>
                <w:color w:val="000000"/>
                <w:sz w:val="20"/>
                <w:szCs w:val="20"/>
              </w:rPr>
              <w:t>ms</w:t>
            </w:r>
            <w:proofErr w:type="spellEnd"/>
          </w:p>
        </w:tc>
      </w:tr>
      <w:tr w:rsidR="00C531A6" w:rsidRPr="00320A85" w14:paraId="7DEA3B28"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D6561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44.</w:t>
            </w:r>
          </w:p>
        </w:tc>
        <w:tc>
          <w:tcPr>
            <w:tcW w:w="1216" w:type="dxa"/>
            <w:tcBorders>
              <w:top w:val="nil"/>
              <w:left w:val="nil"/>
              <w:bottom w:val="single" w:sz="8" w:space="0" w:color="auto"/>
              <w:right w:val="single" w:sz="8" w:space="0" w:color="auto"/>
            </w:tcBorders>
            <w:shd w:val="clear" w:color="auto" w:fill="auto"/>
            <w:vAlign w:val="center"/>
            <w:hideMark/>
          </w:tcPr>
          <w:p w14:paraId="6562FE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sjhxsj108</w:t>
            </w:r>
          </w:p>
        </w:tc>
        <w:tc>
          <w:tcPr>
            <w:tcW w:w="1858" w:type="dxa"/>
            <w:tcBorders>
              <w:top w:val="nil"/>
              <w:left w:val="nil"/>
              <w:bottom w:val="single" w:sz="8" w:space="0" w:color="auto"/>
              <w:right w:val="single" w:sz="8" w:space="0" w:color="auto"/>
            </w:tcBorders>
            <w:shd w:val="clear" w:color="auto" w:fill="auto"/>
            <w:vAlign w:val="center"/>
            <w:hideMark/>
          </w:tcPr>
          <w:p w14:paraId="21B91EB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30-10km/h实际滑行时间</w:t>
            </w:r>
          </w:p>
        </w:tc>
        <w:tc>
          <w:tcPr>
            <w:tcW w:w="851" w:type="dxa"/>
            <w:tcBorders>
              <w:top w:val="nil"/>
              <w:left w:val="nil"/>
              <w:bottom w:val="single" w:sz="8" w:space="0" w:color="auto"/>
              <w:right w:val="single" w:sz="8" w:space="0" w:color="auto"/>
            </w:tcBorders>
            <w:shd w:val="clear" w:color="auto" w:fill="auto"/>
            <w:vAlign w:val="center"/>
            <w:hideMark/>
          </w:tcPr>
          <w:p w14:paraId="55DB9B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4D772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845D9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AACB0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ACDT20（10kw），</w:t>
            </w:r>
            <w:proofErr w:type="spellStart"/>
            <w:r w:rsidRPr="00F82FD5">
              <w:rPr>
                <w:rFonts w:ascii="宋体" w:eastAsia="宋体" w:hAnsi="宋体" w:cs="宋体" w:hint="eastAsia"/>
                <w:color w:val="000000"/>
                <w:sz w:val="20"/>
                <w:szCs w:val="20"/>
              </w:rPr>
              <w:t>ms</w:t>
            </w:r>
            <w:proofErr w:type="spellEnd"/>
          </w:p>
        </w:tc>
      </w:tr>
      <w:tr w:rsidR="00C531A6" w:rsidRPr="00320A85" w14:paraId="4C375E4A"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DEC71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45.</w:t>
            </w:r>
          </w:p>
        </w:tc>
        <w:tc>
          <w:tcPr>
            <w:tcW w:w="1216" w:type="dxa"/>
            <w:tcBorders>
              <w:top w:val="nil"/>
              <w:left w:val="nil"/>
              <w:bottom w:val="single" w:sz="8" w:space="0" w:color="auto"/>
              <w:right w:val="single" w:sz="8" w:space="0" w:color="auto"/>
            </w:tcBorders>
            <w:shd w:val="clear" w:color="auto" w:fill="auto"/>
            <w:vAlign w:val="center"/>
            <w:hideMark/>
          </w:tcPr>
          <w:p w14:paraId="12C490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myhxsj101</w:t>
            </w:r>
          </w:p>
        </w:tc>
        <w:tc>
          <w:tcPr>
            <w:tcW w:w="1858" w:type="dxa"/>
            <w:tcBorders>
              <w:top w:val="nil"/>
              <w:left w:val="nil"/>
              <w:bottom w:val="single" w:sz="8" w:space="0" w:color="auto"/>
              <w:right w:val="single" w:sz="8" w:space="0" w:color="auto"/>
            </w:tcBorders>
            <w:shd w:val="clear" w:color="auto" w:fill="auto"/>
            <w:vAlign w:val="center"/>
            <w:hideMark/>
          </w:tcPr>
          <w:p w14:paraId="19F53C1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100-80km/h名义滑行时间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700FB3E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5753B1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D68FE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08C9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CCDT90（10kw），</w:t>
            </w:r>
            <w:proofErr w:type="spellStart"/>
            <w:r w:rsidRPr="00F82FD5">
              <w:rPr>
                <w:rFonts w:ascii="宋体" w:eastAsia="宋体" w:hAnsi="宋体" w:cs="宋体" w:hint="eastAsia"/>
                <w:color w:val="000000"/>
                <w:sz w:val="20"/>
                <w:szCs w:val="20"/>
              </w:rPr>
              <w:t>ms</w:t>
            </w:r>
            <w:proofErr w:type="spellEnd"/>
          </w:p>
        </w:tc>
      </w:tr>
      <w:tr w:rsidR="00C531A6" w:rsidRPr="00320A85" w14:paraId="1A2D1C2E"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3292AE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46.</w:t>
            </w:r>
          </w:p>
        </w:tc>
        <w:tc>
          <w:tcPr>
            <w:tcW w:w="1216" w:type="dxa"/>
            <w:tcBorders>
              <w:top w:val="nil"/>
              <w:left w:val="nil"/>
              <w:bottom w:val="single" w:sz="8" w:space="0" w:color="auto"/>
              <w:right w:val="single" w:sz="8" w:space="0" w:color="auto"/>
            </w:tcBorders>
            <w:shd w:val="clear" w:color="auto" w:fill="auto"/>
            <w:vAlign w:val="center"/>
            <w:hideMark/>
          </w:tcPr>
          <w:p w14:paraId="5D5EC6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myhxsj102</w:t>
            </w:r>
          </w:p>
        </w:tc>
        <w:tc>
          <w:tcPr>
            <w:tcW w:w="1858" w:type="dxa"/>
            <w:tcBorders>
              <w:top w:val="nil"/>
              <w:left w:val="nil"/>
              <w:bottom w:val="single" w:sz="8" w:space="0" w:color="auto"/>
              <w:right w:val="single" w:sz="8" w:space="0" w:color="auto"/>
            </w:tcBorders>
            <w:shd w:val="clear" w:color="auto" w:fill="auto"/>
            <w:vAlign w:val="center"/>
            <w:hideMark/>
          </w:tcPr>
          <w:p w14:paraId="17E23DB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90-70km/h名义滑行时间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5D6692C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31911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3B924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BBA8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CCDT80（10kw），</w:t>
            </w:r>
            <w:proofErr w:type="spellStart"/>
            <w:r w:rsidRPr="00F82FD5">
              <w:rPr>
                <w:rFonts w:ascii="宋体" w:eastAsia="宋体" w:hAnsi="宋体" w:cs="宋体" w:hint="eastAsia"/>
                <w:color w:val="000000"/>
                <w:sz w:val="20"/>
                <w:szCs w:val="20"/>
              </w:rPr>
              <w:t>ms</w:t>
            </w:r>
            <w:proofErr w:type="spellEnd"/>
          </w:p>
        </w:tc>
      </w:tr>
      <w:tr w:rsidR="00C531A6" w:rsidRPr="00320A85" w14:paraId="1EDFBA47"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F9EDA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47.</w:t>
            </w:r>
          </w:p>
        </w:tc>
        <w:tc>
          <w:tcPr>
            <w:tcW w:w="1216" w:type="dxa"/>
            <w:tcBorders>
              <w:top w:val="nil"/>
              <w:left w:val="nil"/>
              <w:bottom w:val="single" w:sz="8" w:space="0" w:color="auto"/>
              <w:right w:val="single" w:sz="8" w:space="0" w:color="auto"/>
            </w:tcBorders>
            <w:shd w:val="clear" w:color="auto" w:fill="auto"/>
            <w:vAlign w:val="center"/>
            <w:hideMark/>
          </w:tcPr>
          <w:p w14:paraId="1C37905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myhxsj103</w:t>
            </w:r>
          </w:p>
        </w:tc>
        <w:tc>
          <w:tcPr>
            <w:tcW w:w="1858" w:type="dxa"/>
            <w:tcBorders>
              <w:top w:val="nil"/>
              <w:left w:val="nil"/>
              <w:bottom w:val="single" w:sz="8" w:space="0" w:color="auto"/>
              <w:right w:val="single" w:sz="8" w:space="0" w:color="auto"/>
            </w:tcBorders>
            <w:shd w:val="clear" w:color="auto" w:fill="auto"/>
            <w:vAlign w:val="center"/>
            <w:hideMark/>
          </w:tcPr>
          <w:p w14:paraId="1AA81DC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80-60km/h名义滑行时间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E8A8D5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45E2C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BE13D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AFC5F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CCDT70（10kw），</w:t>
            </w:r>
            <w:proofErr w:type="spellStart"/>
            <w:r w:rsidRPr="00F82FD5">
              <w:rPr>
                <w:rFonts w:ascii="宋体" w:eastAsia="宋体" w:hAnsi="宋体" w:cs="宋体" w:hint="eastAsia"/>
                <w:color w:val="000000"/>
                <w:sz w:val="20"/>
                <w:szCs w:val="20"/>
              </w:rPr>
              <w:t>ms</w:t>
            </w:r>
            <w:proofErr w:type="spellEnd"/>
          </w:p>
        </w:tc>
      </w:tr>
      <w:tr w:rsidR="00C531A6" w:rsidRPr="00320A85" w14:paraId="530CB5E3"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7F9F1F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48.</w:t>
            </w:r>
          </w:p>
        </w:tc>
        <w:tc>
          <w:tcPr>
            <w:tcW w:w="1216" w:type="dxa"/>
            <w:tcBorders>
              <w:top w:val="nil"/>
              <w:left w:val="nil"/>
              <w:bottom w:val="single" w:sz="8" w:space="0" w:color="auto"/>
              <w:right w:val="single" w:sz="8" w:space="0" w:color="auto"/>
            </w:tcBorders>
            <w:shd w:val="clear" w:color="auto" w:fill="auto"/>
            <w:vAlign w:val="center"/>
            <w:hideMark/>
          </w:tcPr>
          <w:p w14:paraId="1AC43E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myhxsj104</w:t>
            </w:r>
          </w:p>
        </w:tc>
        <w:tc>
          <w:tcPr>
            <w:tcW w:w="1858" w:type="dxa"/>
            <w:tcBorders>
              <w:top w:val="nil"/>
              <w:left w:val="nil"/>
              <w:bottom w:val="single" w:sz="8" w:space="0" w:color="auto"/>
              <w:right w:val="single" w:sz="8" w:space="0" w:color="auto"/>
            </w:tcBorders>
            <w:shd w:val="clear" w:color="auto" w:fill="auto"/>
            <w:vAlign w:val="center"/>
            <w:hideMark/>
          </w:tcPr>
          <w:p w14:paraId="75A7A05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70-50km/h名义滑行时间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AC009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43819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743E7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302F2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CCDT60（10kw），</w:t>
            </w:r>
            <w:proofErr w:type="spellStart"/>
            <w:r w:rsidRPr="00F82FD5">
              <w:rPr>
                <w:rFonts w:ascii="宋体" w:eastAsia="宋体" w:hAnsi="宋体" w:cs="宋体" w:hint="eastAsia"/>
                <w:color w:val="000000"/>
                <w:sz w:val="20"/>
                <w:szCs w:val="20"/>
              </w:rPr>
              <w:t>ms</w:t>
            </w:r>
            <w:proofErr w:type="spellEnd"/>
          </w:p>
        </w:tc>
      </w:tr>
      <w:tr w:rsidR="00C531A6" w:rsidRPr="00320A85" w14:paraId="7444C4B1"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9AAA5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49.</w:t>
            </w:r>
          </w:p>
        </w:tc>
        <w:tc>
          <w:tcPr>
            <w:tcW w:w="1216" w:type="dxa"/>
            <w:tcBorders>
              <w:top w:val="nil"/>
              <w:left w:val="nil"/>
              <w:bottom w:val="single" w:sz="8" w:space="0" w:color="auto"/>
              <w:right w:val="single" w:sz="8" w:space="0" w:color="auto"/>
            </w:tcBorders>
            <w:shd w:val="clear" w:color="auto" w:fill="auto"/>
            <w:vAlign w:val="center"/>
            <w:hideMark/>
          </w:tcPr>
          <w:p w14:paraId="12943A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myhxsj105</w:t>
            </w:r>
          </w:p>
        </w:tc>
        <w:tc>
          <w:tcPr>
            <w:tcW w:w="1858" w:type="dxa"/>
            <w:tcBorders>
              <w:top w:val="nil"/>
              <w:left w:val="nil"/>
              <w:bottom w:val="single" w:sz="8" w:space="0" w:color="auto"/>
              <w:right w:val="single" w:sz="8" w:space="0" w:color="auto"/>
            </w:tcBorders>
            <w:shd w:val="clear" w:color="auto" w:fill="auto"/>
            <w:vAlign w:val="center"/>
            <w:hideMark/>
          </w:tcPr>
          <w:p w14:paraId="5B9B4E5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60-40km/h名义滑行时间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701A585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DBC0CE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7247A0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0F0E3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CCDT50（10kw），</w:t>
            </w:r>
            <w:proofErr w:type="spellStart"/>
            <w:r w:rsidRPr="00F82FD5">
              <w:rPr>
                <w:rFonts w:ascii="宋体" w:eastAsia="宋体" w:hAnsi="宋体" w:cs="宋体" w:hint="eastAsia"/>
                <w:color w:val="000000"/>
                <w:sz w:val="20"/>
                <w:szCs w:val="20"/>
              </w:rPr>
              <w:t>ms</w:t>
            </w:r>
            <w:proofErr w:type="spellEnd"/>
          </w:p>
        </w:tc>
      </w:tr>
      <w:tr w:rsidR="00C531A6" w:rsidRPr="00320A85" w14:paraId="59C92B22"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D3AA44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216" w:type="dxa"/>
            <w:tcBorders>
              <w:top w:val="nil"/>
              <w:left w:val="nil"/>
              <w:bottom w:val="single" w:sz="8" w:space="0" w:color="auto"/>
              <w:right w:val="single" w:sz="8" w:space="0" w:color="auto"/>
            </w:tcBorders>
            <w:shd w:val="clear" w:color="auto" w:fill="auto"/>
            <w:vAlign w:val="center"/>
            <w:hideMark/>
          </w:tcPr>
          <w:p w14:paraId="1DBBFF1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myhxsj106</w:t>
            </w:r>
          </w:p>
        </w:tc>
        <w:tc>
          <w:tcPr>
            <w:tcW w:w="1858" w:type="dxa"/>
            <w:tcBorders>
              <w:top w:val="nil"/>
              <w:left w:val="nil"/>
              <w:bottom w:val="single" w:sz="8" w:space="0" w:color="auto"/>
              <w:right w:val="single" w:sz="8" w:space="0" w:color="auto"/>
            </w:tcBorders>
            <w:shd w:val="clear" w:color="auto" w:fill="auto"/>
            <w:vAlign w:val="center"/>
            <w:hideMark/>
          </w:tcPr>
          <w:p w14:paraId="50361F5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50-30km/h名义滑行时间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475E6F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CEF3C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0FD69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D6A6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CCDT40（10kw），</w:t>
            </w:r>
            <w:proofErr w:type="spellStart"/>
            <w:r w:rsidRPr="00F82FD5">
              <w:rPr>
                <w:rFonts w:ascii="宋体" w:eastAsia="宋体" w:hAnsi="宋体" w:cs="宋体" w:hint="eastAsia"/>
                <w:color w:val="000000"/>
                <w:sz w:val="20"/>
                <w:szCs w:val="20"/>
              </w:rPr>
              <w:t>ms</w:t>
            </w:r>
            <w:proofErr w:type="spellEnd"/>
          </w:p>
        </w:tc>
      </w:tr>
      <w:tr w:rsidR="00C531A6" w:rsidRPr="00320A85" w14:paraId="49A1D396"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588A77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51.</w:t>
            </w:r>
          </w:p>
        </w:tc>
        <w:tc>
          <w:tcPr>
            <w:tcW w:w="1216" w:type="dxa"/>
            <w:tcBorders>
              <w:top w:val="nil"/>
              <w:left w:val="nil"/>
              <w:bottom w:val="single" w:sz="8" w:space="0" w:color="auto"/>
              <w:right w:val="single" w:sz="8" w:space="0" w:color="auto"/>
            </w:tcBorders>
            <w:shd w:val="clear" w:color="auto" w:fill="auto"/>
            <w:vAlign w:val="center"/>
            <w:hideMark/>
          </w:tcPr>
          <w:p w14:paraId="368C90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myhxsj107</w:t>
            </w:r>
          </w:p>
        </w:tc>
        <w:tc>
          <w:tcPr>
            <w:tcW w:w="1858" w:type="dxa"/>
            <w:tcBorders>
              <w:top w:val="nil"/>
              <w:left w:val="nil"/>
              <w:bottom w:val="single" w:sz="8" w:space="0" w:color="auto"/>
              <w:right w:val="single" w:sz="8" w:space="0" w:color="auto"/>
            </w:tcBorders>
            <w:shd w:val="clear" w:color="auto" w:fill="auto"/>
            <w:vAlign w:val="center"/>
            <w:hideMark/>
          </w:tcPr>
          <w:p w14:paraId="497F92E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40-20km/h名义滑行时间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3E3265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E776B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65BFA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1A8F3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CCDT30（10kw），</w:t>
            </w:r>
            <w:proofErr w:type="spellStart"/>
            <w:r w:rsidRPr="00F82FD5">
              <w:rPr>
                <w:rFonts w:ascii="宋体" w:eastAsia="宋体" w:hAnsi="宋体" w:cs="宋体" w:hint="eastAsia"/>
                <w:color w:val="000000"/>
                <w:sz w:val="20"/>
                <w:szCs w:val="20"/>
              </w:rPr>
              <w:t>ms</w:t>
            </w:r>
            <w:proofErr w:type="spellEnd"/>
          </w:p>
        </w:tc>
      </w:tr>
      <w:tr w:rsidR="00C531A6" w:rsidRPr="00320A85" w14:paraId="1012A73C" w14:textId="77777777" w:rsidTr="00C531A6">
        <w:trPr>
          <w:trHeight w:val="97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03F06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52.</w:t>
            </w:r>
          </w:p>
        </w:tc>
        <w:tc>
          <w:tcPr>
            <w:tcW w:w="1216" w:type="dxa"/>
            <w:tcBorders>
              <w:top w:val="nil"/>
              <w:left w:val="nil"/>
              <w:bottom w:val="single" w:sz="8" w:space="0" w:color="auto"/>
              <w:right w:val="single" w:sz="8" w:space="0" w:color="auto"/>
            </w:tcBorders>
            <w:shd w:val="clear" w:color="auto" w:fill="auto"/>
            <w:vAlign w:val="center"/>
            <w:hideMark/>
          </w:tcPr>
          <w:p w14:paraId="6CDD964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myhxsj108</w:t>
            </w:r>
          </w:p>
        </w:tc>
        <w:tc>
          <w:tcPr>
            <w:tcW w:w="1858" w:type="dxa"/>
            <w:tcBorders>
              <w:top w:val="nil"/>
              <w:left w:val="nil"/>
              <w:bottom w:val="single" w:sz="8" w:space="0" w:color="auto"/>
              <w:right w:val="single" w:sz="8" w:space="0" w:color="auto"/>
            </w:tcBorders>
            <w:shd w:val="clear" w:color="auto" w:fill="auto"/>
            <w:vAlign w:val="center"/>
            <w:hideMark/>
          </w:tcPr>
          <w:p w14:paraId="0BDA69F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IHP10kw 30-10km/h名义滑行时间</w:t>
            </w:r>
          </w:p>
        </w:tc>
        <w:tc>
          <w:tcPr>
            <w:tcW w:w="851" w:type="dxa"/>
            <w:tcBorders>
              <w:top w:val="nil"/>
              <w:left w:val="nil"/>
              <w:bottom w:val="single" w:sz="8" w:space="0" w:color="auto"/>
              <w:right w:val="single" w:sz="8" w:space="0" w:color="auto"/>
            </w:tcBorders>
            <w:shd w:val="clear" w:color="auto" w:fill="auto"/>
            <w:vAlign w:val="center"/>
            <w:hideMark/>
          </w:tcPr>
          <w:p w14:paraId="552043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1B77D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075615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82C6D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CCDT20（10kw），</w:t>
            </w:r>
            <w:proofErr w:type="spellStart"/>
            <w:r w:rsidRPr="00F82FD5">
              <w:rPr>
                <w:rFonts w:ascii="宋体" w:eastAsia="宋体" w:hAnsi="宋体" w:cs="宋体" w:hint="eastAsia"/>
                <w:color w:val="000000"/>
                <w:sz w:val="20"/>
                <w:szCs w:val="20"/>
              </w:rPr>
              <w:t>ms</w:t>
            </w:r>
            <w:proofErr w:type="spellEnd"/>
          </w:p>
        </w:tc>
      </w:tr>
      <w:tr w:rsidR="00C531A6" w:rsidRPr="00320A85" w14:paraId="2D6D1AFE"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6A651B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53.</w:t>
            </w:r>
          </w:p>
        </w:tc>
        <w:tc>
          <w:tcPr>
            <w:tcW w:w="1216" w:type="dxa"/>
            <w:tcBorders>
              <w:top w:val="nil"/>
              <w:left w:val="nil"/>
              <w:bottom w:val="single" w:sz="8" w:space="0" w:color="auto"/>
              <w:right w:val="single" w:sz="8" w:space="0" w:color="auto"/>
            </w:tcBorders>
            <w:shd w:val="clear" w:color="auto" w:fill="auto"/>
            <w:vAlign w:val="center"/>
            <w:hideMark/>
          </w:tcPr>
          <w:p w14:paraId="25996D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858" w:type="dxa"/>
            <w:tcBorders>
              <w:top w:val="nil"/>
              <w:left w:val="nil"/>
              <w:bottom w:val="single" w:sz="8" w:space="0" w:color="auto"/>
              <w:right w:val="single" w:sz="8" w:space="0" w:color="auto"/>
            </w:tcBorders>
            <w:shd w:val="clear" w:color="auto" w:fill="auto"/>
            <w:vAlign w:val="center"/>
            <w:hideMark/>
          </w:tcPr>
          <w:p w14:paraId="0A045B4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90km/h附加损失功率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642D8C6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26F2E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E63F00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AFB154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PLHP90，kW</w:t>
            </w:r>
          </w:p>
        </w:tc>
      </w:tr>
      <w:tr w:rsidR="00C531A6" w:rsidRPr="00320A85" w14:paraId="06B04F9A"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DB14A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54.</w:t>
            </w:r>
          </w:p>
        </w:tc>
        <w:tc>
          <w:tcPr>
            <w:tcW w:w="1216" w:type="dxa"/>
            <w:tcBorders>
              <w:top w:val="nil"/>
              <w:left w:val="nil"/>
              <w:bottom w:val="single" w:sz="8" w:space="0" w:color="auto"/>
              <w:right w:val="single" w:sz="8" w:space="0" w:color="auto"/>
            </w:tcBorders>
            <w:shd w:val="clear" w:color="auto" w:fill="auto"/>
            <w:vAlign w:val="center"/>
            <w:hideMark/>
          </w:tcPr>
          <w:p w14:paraId="259553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858" w:type="dxa"/>
            <w:tcBorders>
              <w:top w:val="nil"/>
              <w:left w:val="nil"/>
              <w:bottom w:val="single" w:sz="8" w:space="0" w:color="auto"/>
              <w:right w:val="single" w:sz="8" w:space="0" w:color="auto"/>
            </w:tcBorders>
            <w:shd w:val="clear" w:color="auto" w:fill="auto"/>
            <w:vAlign w:val="center"/>
            <w:hideMark/>
          </w:tcPr>
          <w:p w14:paraId="6CBD8FA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3F3DF1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66F85F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3F728E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8C41D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PLHP80，kW</w:t>
            </w:r>
          </w:p>
        </w:tc>
      </w:tr>
      <w:tr w:rsidR="00C531A6" w:rsidRPr="00320A85" w14:paraId="6456AF92"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4EA725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55.</w:t>
            </w:r>
          </w:p>
        </w:tc>
        <w:tc>
          <w:tcPr>
            <w:tcW w:w="1216" w:type="dxa"/>
            <w:tcBorders>
              <w:top w:val="nil"/>
              <w:left w:val="nil"/>
              <w:bottom w:val="single" w:sz="8" w:space="0" w:color="auto"/>
              <w:right w:val="single" w:sz="8" w:space="0" w:color="auto"/>
            </w:tcBorders>
            <w:shd w:val="clear" w:color="auto" w:fill="auto"/>
            <w:vAlign w:val="center"/>
            <w:hideMark/>
          </w:tcPr>
          <w:p w14:paraId="2130E0E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fjssgl3</w:t>
            </w:r>
          </w:p>
        </w:tc>
        <w:tc>
          <w:tcPr>
            <w:tcW w:w="1858" w:type="dxa"/>
            <w:tcBorders>
              <w:top w:val="nil"/>
              <w:left w:val="nil"/>
              <w:bottom w:val="single" w:sz="8" w:space="0" w:color="auto"/>
              <w:right w:val="single" w:sz="8" w:space="0" w:color="auto"/>
            </w:tcBorders>
            <w:shd w:val="clear" w:color="auto" w:fill="auto"/>
            <w:vAlign w:val="center"/>
            <w:hideMark/>
          </w:tcPr>
          <w:p w14:paraId="6B2FBB7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70km/h附加损失功率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213829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2A8D90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29A61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78BAC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PLHP70，kW</w:t>
            </w:r>
          </w:p>
        </w:tc>
      </w:tr>
      <w:tr w:rsidR="00C531A6" w:rsidRPr="00320A85" w14:paraId="4331360B"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C9A68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56.</w:t>
            </w:r>
          </w:p>
        </w:tc>
        <w:tc>
          <w:tcPr>
            <w:tcW w:w="1216" w:type="dxa"/>
            <w:tcBorders>
              <w:top w:val="nil"/>
              <w:left w:val="nil"/>
              <w:bottom w:val="single" w:sz="8" w:space="0" w:color="auto"/>
              <w:right w:val="single" w:sz="8" w:space="0" w:color="auto"/>
            </w:tcBorders>
            <w:shd w:val="clear" w:color="auto" w:fill="auto"/>
            <w:vAlign w:val="center"/>
            <w:hideMark/>
          </w:tcPr>
          <w:p w14:paraId="7AA6F4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fjssgl4</w:t>
            </w:r>
          </w:p>
        </w:tc>
        <w:tc>
          <w:tcPr>
            <w:tcW w:w="1858" w:type="dxa"/>
            <w:tcBorders>
              <w:top w:val="nil"/>
              <w:left w:val="nil"/>
              <w:bottom w:val="single" w:sz="8" w:space="0" w:color="auto"/>
              <w:right w:val="single" w:sz="8" w:space="0" w:color="auto"/>
            </w:tcBorders>
            <w:shd w:val="clear" w:color="auto" w:fill="auto"/>
            <w:vAlign w:val="center"/>
            <w:hideMark/>
          </w:tcPr>
          <w:p w14:paraId="71FEA6C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60km/h附加损失功率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5151A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3975C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20B9AC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0A7B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PLHP60，kW</w:t>
            </w:r>
          </w:p>
        </w:tc>
      </w:tr>
      <w:tr w:rsidR="00C531A6" w:rsidRPr="00320A85" w14:paraId="04E13DA4"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1F31B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57.</w:t>
            </w:r>
          </w:p>
        </w:tc>
        <w:tc>
          <w:tcPr>
            <w:tcW w:w="1216" w:type="dxa"/>
            <w:tcBorders>
              <w:top w:val="nil"/>
              <w:left w:val="nil"/>
              <w:bottom w:val="single" w:sz="8" w:space="0" w:color="auto"/>
              <w:right w:val="single" w:sz="8" w:space="0" w:color="auto"/>
            </w:tcBorders>
            <w:shd w:val="clear" w:color="auto" w:fill="auto"/>
            <w:vAlign w:val="center"/>
            <w:hideMark/>
          </w:tcPr>
          <w:p w14:paraId="767630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fjssgl5</w:t>
            </w:r>
          </w:p>
        </w:tc>
        <w:tc>
          <w:tcPr>
            <w:tcW w:w="1858" w:type="dxa"/>
            <w:tcBorders>
              <w:top w:val="nil"/>
              <w:left w:val="nil"/>
              <w:bottom w:val="single" w:sz="8" w:space="0" w:color="auto"/>
              <w:right w:val="single" w:sz="8" w:space="0" w:color="auto"/>
            </w:tcBorders>
            <w:shd w:val="clear" w:color="auto" w:fill="auto"/>
            <w:vAlign w:val="center"/>
            <w:hideMark/>
          </w:tcPr>
          <w:p w14:paraId="2F278F2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1BAC9A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7BA673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5164E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DA9D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PLHP50，kW</w:t>
            </w:r>
          </w:p>
        </w:tc>
      </w:tr>
      <w:tr w:rsidR="00C531A6" w:rsidRPr="00320A85" w14:paraId="2688FEB5"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0066C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lastRenderedPageBreak/>
              <w:t>58.</w:t>
            </w:r>
          </w:p>
        </w:tc>
        <w:tc>
          <w:tcPr>
            <w:tcW w:w="1216" w:type="dxa"/>
            <w:tcBorders>
              <w:top w:val="nil"/>
              <w:left w:val="nil"/>
              <w:bottom w:val="single" w:sz="8" w:space="0" w:color="auto"/>
              <w:right w:val="single" w:sz="8" w:space="0" w:color="auto"/>
            </w:tcBorders>
            <w:shd w:val="clear" w:color="auto" w:fill="auto"/>
            <w:vAlign w:val="center"/>
            <w:hideMark/>
          </w:tcPr>
          <w:p w14:paraId="218FC0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fjssgl6</w:t>
            </w:r>
          </w:p>
        </w:tc>
        <w:tc>
          <w:tcPr>
            <w:tcW w:w="1858" w:type="dxa"/>
            <w:tcBorders>
              <w:top w:val="nil"/>
              <w:left w:val="nil"/>
              <w:bottom w:val="single" w:sz="8" w:space="0" w:color="auto"/>
              <w:right w:val="single" w:sz="8" w:space="0" w:color="auto"/>
            </w:tcBorders>
            <w:shd w:val="clear" w:color="auto" w:fill="auto"/>
            <w:vAlign w:val="center"/>
            <w:hideMark/>
          </w:tcPr>
          <w:p w14:paraId="22C7E85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6A2983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5A8EDF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CBF42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7293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320A85" w14:paraId="2C11A29A"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0A03F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59.</w:t>
            </w:r>
          </w:p>
        </w:tc>
        <w:tc>
          <w:tcPr>
            <w:tcW w:w="1216" w:type="dxa"/>
            <w:tcBorders>
              <w:top w:val="nil"/>
              <w:left w:val="nil"/>
              <w:bottom w:val="single" w:sz="8" w:space="0" w:color="auto"/>
              <w:right w:val="single" w:sz="8" w:space="0" w:color="auto"/>
            </w:tcBorders>
            <w:shd w:val="clear" w:color="auto" w:fill="auto"/>
            <w:vAlign w:val="center"/>
            <w:hideMark/>
          </w:tcPr>
          <w:p w14:paraId="4EB19C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fjssgl7</w:t>
            </w:r>
          </w:p>
        </w:tc>
        <w:tc>
          <w:tcPr>
            <w:tcW w:w="1858" w:type="dxa"/>
            <w:tcBorders>
              <w:top w:val="nil"/>
              <w:left w:val="nil"/>
              <w:bottom w:val="single" w:sz="8" w:space="0" w:color="auto"/>
              <w:right w:val="single" w:sz="8" w:space="0" w:color="auto"/>
            </w:tcBorders>
            <w:shd w:val="clear" w:color="auto" w:fill="auto"/>
            <w:vAlign w:val="center"/>
            <w:hideMark/>
          </w:tcPr>
          <w:p w14:paraId="0EBB496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41FBC9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363F44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CA082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A8D5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PLHP30，kW</w:t>
            </w:r>
          </w:p>
        </w:tc>
      </w:tr>
      <w:tr w:rsidR="00C531A6" w:rsidRPr="00320A85" w14:paraId="1D0C991F"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B97B1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60.</w:t>
            </w:r>
          </w:p>
        </w:tc>
        <w:tc>
          <w:tcPr>
            <w:tcW w:w="1216" w:type="dxa"/>
            <w:tcBorders>
              <w:top w:val="nil"/>
              <w:left w:val="nil"/>
              <w:bottom w:val="single" w:sz="8" w:space="0" w:color="auto"/>
              <w:right w:val="single" w:sz="8" w:space="0" w:color="auto"/>
            </w:tcBorders>
            <w:shd w:val="clear" w:color="auto" w:fill="auto"/>
            <w:vAlign w:val="center"/>
            <w:hideMark/>
          </w:tcPr>
          <w:p w14:paraId="457422B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fjssgl8</w:t>
            </w:r>
          </w:p>
        </w:tc>
        <w:tc>
          <w:tcPr>
            <w:tcW w:w="1858" w:type="dxa"/>
            <w:tcBorders>
              <w:top w:val="nil"/>
              <w:left w:val="nil"/>
              <w:bottom w:val="single" w:sz="8" w:space="0" w:color="auto"/>
              <w:right w:val="single" w:sz="8" w:space="0" w:color="auto"/>
            </w:tcBorders>
            <w:shd w:val="clear" w:color="auto" w:fill="auto"/>
            <w:vAlign w:val="center"/>
            <w:hideMark/>
          </w:tcPr>
          <w:p w14:paraId="1365E3B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20km/h附加损失功率</w:t>
            </w:r>
          </w:p>
        </w:tc>
        <w:tc>
          <w:tcPr>
            <w:tcW w:w="851" w:type="dxa"/>
            <w:tcBorders>
              <w:top w:val="nil"/>
              <w:left w:val="nil"/>
              <w:bottom w:val="single" w:sz="8" w:space="0" w:color="auto"/>
              <w:right w:val="single" w:sz="8" w:space="0" w:color="auto"/>
            </w:tcBorders>
            <w:shd w:val="clear" w:color="auto" w:fill="auto"/>
            <w:vAlign w:val="center"/>
            <w:hideMark/>
          </w:tcPr>
          <w:p w14:paraId="46DD8D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C8237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A9298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EB2C3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PLHP20，kW</w:t>
            </w:r>
          </w:p>
        </w:tc>
      </w:tr>
      <w:tr w:rsidR="00C531A6" w:rsidRPr="00320A85" w14:paraId="0987F63E"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75AEAE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61.</w:t>
            </w:r>
          </w:p>
        </w:tc>
        <w:tc>
          <w:tcPr>
            <w:tcW w:w="1216" w:type="dxa"/>
            <w:tcBorders>
              <w:top w:val="nil"/>
              <w:left w:val="nil"/>
              <w:bottom w:val="single" w:sz="8" w:space="0" w:color="auto"/>
              <w:right w:val="single" w:sz="8" w:space="0" w:color="auto"/>
            </w:tcBorders>
            <w:shd w:val="clear" w:color="auto" w:fill="auto"/>
            <w:vAlign w:val="center"/>
            <w:hideMark/>
          </w:tcPr>
          <w:p w14:paraId="45F2023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hxjcjg1</w:t>
            </w:r>
          </w:p>
        </w:tc>
        <w:tc>
          <w:tcPr>
            <w:tcW w:w="1858" w:type="dxa"/>
            <w:tcBorders>
              <w:top w:val="nil"/>
              <w:left w:val="nil"/>
              <w:bottom w:val="single" w:sz="8" w:space="0" w:color="auto"/>
              <w:right w:val="single" w:sz="8" w:space="0" w:color="auto"/>
            </w:tcBorders>
            <w:shd w:val="clear" w:color="auto" w:fill="auto"/>
            <w:vAlign w:val="center"/>
            <w:hideMark/>
          </w:tcPr>
          <w:p w14:paraId="704D076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100-10km/h滑行检查结果</w:t>
            </w:r>
          </w:p>
        </w:tc>
        <w:tc>
          <w:tcPr>
            <w:tcW w:w="851" w:type="dxa"/>
            <w:tcBorders>
              <w:top w:val="nil"/>
              <w:left w:val="nil"/>
              <w:bottom w:val="single" w:sz="8" w:space="0" w:color="auto"/>
              <w:right w:val="single" w:sz="8" w:space="0" w:color="auto"/>
            </w:tcBorders>
            <w:shd w:val="clear" w:color="auto" w:fill="auto"/>
            <w:vAlign w:val="center"/>
            <w:hideMark/>
          </w:tcPr>
          <w:p w14:paraId="5622A0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97779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476EAA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B871D9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320A85" w14:paraId="3C9A0494"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FFE52B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62.</w:t>
            </w:r>
          </w:p>
        </w:tc>
        <w:tc>
          <w:tcPr>
            <w:tcW w:w="1216" w:type="dxa"/>
            <w:tcBorders>
              <w:top w:val="nil"/>
              <w:left w:val="nil"/>
              <w:bottom w:val="single" w:sz="8" w:space="0" w:color="auto"/>
              <w:right w:val="single" w:sz="8" w:space="0" w:color="auto"/>
            </w:tcBorders>
            <w:shd w:val="clear" w:color="auto" w:fill="auto"/>
            <w:vAlign w:val="center"/>
            <w:hideMark/>
          </w:tcPr>
          <w:p w14:paraId="1AB7CD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hxjcjg2</w:t>
            </w:r>
          </w:p>
        </w:tc>
        <w:tc>
          <w:tcPr>
            <w:tcW w:w="1858" w:type="dxa"/>
            <w:tcBorders>
              <w:top w:val="nil"/>
              <w:left w:val="nil"/>
              <w:bottom w:val="single" w:sz="8" w:space="0" w:color="auto"/>
              <w:right w:val="single" w:sz="8" w:space="0" w:color="auto"/>
            </w:tcBorders>
            <w:shd w:val="clear" w:color="auto" w:fill="auto"/>
            <w:vAlign w:val="center"/>
            <w:hideMark/>
          </w:tcPr>
          <w:p w14:paraId="185B7E6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80-10km/h滑行检查结果</w:t>
            </w:r>
          </w:p>
        </w:tc>
        <w:tc>
          <w:tcPr>
            <w:tcW w:w="851" w:type="dxa"/>
            <w:tcBorders>
              <w:top w:val="nil"/>
              <w:left w:val="nil"/>
              <w:bottom w:val="single" w:sz="8" w:space="0" w:color="auto"/>
              <w:right w:val="single" w:sz="8" w:space="0" w:color="auto"/>
            </w:tcBorders>
            <w:shd w:val="clear" w:color="auto" w:fill="auto"/>
            <w:vAlign w:val="center"/>
            <w:hideMark/>
          </w:tcPr>
          <w:p w14:paraId="090E2E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01918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5DDEB8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45CF11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320A85" w14:paraId="67B9F4F6"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7BAE79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63.</w:t>
            </w:r>
          </w:p>
        </w:tc>
        <w:tc>
          <w:tcPr>
            <w:tcW w:w="1216" w:type="dxa"/>
            <w:tcBorders>
              <w:top w:val="nil"/>
              <w:left w:val="nil"/>
              <w:bottom w:val="single" w:sz="8" w:space="0" w:color="auto"/>
              <w:right w:val="single" w:sz="8" w:space="0" w:color="auto"/>
            </w:tcBorders>
            <w:shd w:val="clear" w:color="auto" w:fill="auto"/>
            <w:vAlign w:val="center"/>
            <w:hideMark/>
          </w:tcPr>
          <w:p w14:paraId="6F897DD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pdjg</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08ACEEF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判定结果</w:t>
            </w:r>
          </w:p>
        </w:tc>
        <w:tc>
          <w:tcPr>
            <w:tcW w:w="851" w:type="dxa"/>
            <w:tcBorders>
              <w:top w:val="nil"/>
              <w:left w:val="nil"/>
              <w:bottom w:val="single" w:sz="8" w:space="0" w:color="auto"/>
              <w:right w:val="single" w:sz="8" w:space="0" w:color="auto"/>
            </w:tcBorders>
            <w:shd w:val="clear" w:color="auto" w:fill="auto"/>
            <w:vAlign w:val="center"/>
            <w:hideMark/>
          </w:tcPr>
          <w:p w14:paraId="6D58D9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492F2F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1480E19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F5B96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0-不合格、1-合格</w:t>
            </w:r>
          </w:p>
        </w:tc>
      </w:tr>
      <w:tr w:rsidR="00C531A6" w:rsidRPr="00320A85" w14:paraId="4B2466D6" w14:textId="77777777" w:rsidTr="00C531A6">
        <w:trPr>
          <w:trHeight w:val="792"/>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F76C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64.</w:t>
            </w:r>
          </w:p>
        </w:tc>
        <w:tc>
          <w:tcPr>
            <w:tcW w:w="1216" w:type="dxa"/>
            <w:tcBorders>
              <w:top w:val="nil"/>
              <w:left w:val="nil"/>
              <w:bottom w:val="single" w:sz="8" w:space="0" w:color="auto"/>
              <w:right w:val="single" w:sz="8" w:space="0" w:color="auto"/>
            </w:tcBorders>
            <w:shd w:val="clear" w:color="auto" w:fill="auto"/>
            <w:vAlign w:val="center"/>
            <w:hideMark/>
          </w:tcPr>
          <w:p w14:paraId="261093C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858" w:type="dxa"/>
            <w:tcBorders>
              <w:top w:val="nil"/>
              <w:left w:val="nil"/>
              <w:bottom w:val="single" w:sz="8" w:space="0" w:color="auto"/>
              <w:right w:val="single" w:sz="8" w:space="0" w:color="auto"/>
            </w:tcBorders>
            <w:shd w:val="clear" w:color="auto" w:fill="auto"/>
            <w:vAlign w:val="center"/>
            <w:hideMark/>
          </w:tcPr>
          <w:p w14:paraId="6502AB0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851" w:type="dxa"/>
            <w:tcBorders>
              <w:top w:val="nil"/>
              <w:left w:val="nil"/>
              <w:bottom w:val="single" w:sz="8" w:space="0" w:color="auto"/>
              <w:right w:val="single" w:sz="8" w:space="0" w:color="auto"/>
            </w:tcBorders>
            <w:shd w:val="clear" w:color="auto" w:fill="auto"/>
            <w:vAlign w:val="center"/>
            <w:hideMark/>
          </w:tcPr>
          <w:p w14:paraId="32676AE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447C1C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877" w:type="dxa"/>
            <w:tcBorders>
              <w:top w:val="nil"/>
              <w:left w:val="nil"/>
              <w:bottom w:val="single" w:sz="8" w:space="0" w:color="auto"/>
              <w:right w:val="single" w:sz="8" w:space="0" w:color="auto"/>
            </w:tcBorders>
            <w:shd w:val="clear" w:color="auto" w:fill="auto"/>
            <w:vAlign w:val="center"/>
            <w:hideMark/>
          </w:tcPr>
          <w:p w14:paraId="686F36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D81E4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4E89FFA6" w14:textId="77777777" w:rsidR="00C531A6" w:rsidRDefault="00C531A6" w:rsidP="00C531A6"/>
    <w:p w14:paraId="1F217054" w14:textId="080BC707" w:rsidR="00C531A6" w:rsidRPr="001630A5" w:rsidRDefault="001630A5" w:rsidP="00AF60CB">
      <w:pPr>
        <w:pStyle w:val="22"/>
        <w:numPr>
          <w:ilvl w:val="1"/>
          <w:numId w:val="46"/>
        </w:numPr>
        <w:rPr>
          <w:color w:val="262626" w:themeColor="text1" w:themeTint="D9"/>
        </w:rPr>
      </w:pPr>
      <w:r>
        <w:rPr>
          <w:rFonts w:hint="eastAsia"/>
          <w:color w:val="262626" w:themeColor="text1" w:themeTint="D9"/>
        </w:rPr>
        <w:t>上传</w:t>
      </w:r>
      <w:r w:rsidR="00C531A6" w:rsidRPr="001630A5">
        <w:rPr>
          <w:rFonts w:hint="eastAsia"/>
          <w:color w:val="262626" w:themeColor="text1" w:themeTint="D9"/>
        </w:rPr>
        <w:t>柴油车底盘测功机附加功率损失测试记录</w:t>
      </w:r>
      <w:r w:rsidR="00B77C87">
        <w:rPr>
          <w:rFonts w:hint="eastAsia"/>
          <w:color w:val="262626" w:themeColor="text1" w:themeTint="D9"/>
        </w:rPr>
        <w:t>13</w:t>
      </w:r>
      <w:r>
        <w:rPr>
          <w:color w:val="262626" w:themeColor="text1" w:themeTint="D9"/>
        </w:rPr>
        <w:t>W04</w:t>
      </w:r>
    </w:p>
    <w:p w14:paraId="4FE6F8F5" w14:textId="7EEBBD16" w:rsidR="00C531A6" w:rsidRDefault="00C531A6" w:rsidP="001630A5">
      <w:pPr>
        <w:pStyle w:val="af6"/>
        <w:ind w:firstLine="480"/>
        <w:rPr>
          <w:lang w:eastAsia="zh-CN"/>
        </w:rPr>
      </w:pPr>
    </w:p>
    <w:p w14:paraId="00AB87EA"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命令标识</w:t>
      </w:r>
    </w:p>
    <w:p w14:paraId="4F89C990" w14:textId="66511135" w:rsidR="001630A5" w:rsidRPr="003777CA" w:rsidRDefault="001630A5" w:rsidP="001630A5">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W04</w:t>
      </w:r>
    </w:p>
    <w:p w14:paraId="740683EF"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功能</w:t>
      </w:r>
    </w:p>
    <w:p w14:paraId="39005F56" w14:textId="0F0E22D6" w:rsidR="001630A5" w:rsidRPr="003777CA" w:rsidRDefault="001630A5" w:rsidP="001630A5">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柴</w:t>
      </w:r>
      <w:r w:rsidRPr="009A6D46">
        <w:rPr>
          <w:rFonts w:hint="eastAsia"/>
          <w:color w:val="262626" w:themeColor="text1" w:themeTint="D9"/>
        </w:rPr>
        <w:t>油车底盘测功机附加损失测试记录</w:t>
      </w:r>
      <w:r w:rsidRPr="003777CA">
        <w:rPr>
          <w:rFonts w:hint="eastAsia"/>
          <w:color w:val="262626" w:themeColor="text1" w:themeTint="D9"/>
        </w:rPr>
        <w:t>。</w:t>
      </w:r>
    </w:p>
    <w:p w14:paraId="5E56354A"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2C4749ED"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274CD3FA" w14:textId="77777777" w:rsidTr="004B4C89">
        <w:tc>
          <w:tcPr>
            <w:tcW w:w="8080" w:type="dxa"/>
            <w:shd w:val="clear" w:color="auto" w:fill="F2F2F2"/>
          </w:tcPr>
          <w:p w14:paraId="45EBCE1B" w14:textId="77777777" w:rsidR="001630A5" w:rsidRPr="003777CA" w:rsidRDefault="001630A5" w:rsidP="004B4C89">
            <w:pPr>
              <w:spacing w:line="200" w:lineRule="exact"/>
              <w:rPr>
                <w:rFonts w:ascii="Courier New" w:hAnsi="Courier New" w:cs="Courier New"/>
                <w:color w:val="262626" w:themeColor="text1" w:themeTint="D9"/>
                <w:szCs w:val="21"/>
              </w:rPr>
            </w:pPr>
          </w:p>
          <w:p w14:paraId="024EC6D1"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32DEDB6"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40511EC" w14:textId="7233D2A6" w:rsidR="001630A5" w:rsidRPr="003777CA" w:rsidRDefault="001630A5"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BB0B90">
              <w:rPr>
                <w:rFonts w:ascii="Courier New" w:hAnsi="Courier New" w:cs="Courier New" w:hint="eastAsia"/>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418D5B0F" w14:textId="77777777" w:rsidR="001630A5" w:rsidRPr="003777CA" w:rsidRDefault="001630A5"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66EB1D7F" w14:textId="77777777" w:rsidR="001630A5" w:rsidRPr="003777CA" w:rsidRDefault="001630A5"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lastRenderedPageBreak/>
              <w:t>……</w:t>
            </w:r>
          </w:p>
          <w:p w14:paraId="64D7832D" w14:textId="480A4914" w:rsidR="001630A5" w:rsidRPr="003777CA" w:rsidRDefault="001630A5"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BB0B90">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3AD040B8"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24FB7D8" w14:textId="77777777" w:rsidR="001630A5" w:rsidRPr="003777CA" w:rsidRDefault="001630A5" w:rsidP="004B4C89">
            <w:pPr>
              <w:spacing w:line="200" w:lineRule="exact"/>
              <w:rPr>
                <w:rFonts w:ascii="宋体" w:hAnsi="宋体"/>
                <w:color w:val="262626" w:themeColor="text1" w:themeTint="D9"/>
                <w:kern w:val="0"/>
                <w:szCs w:val="21"/>
              </w:rPr>
            </w:pPr>
          </w:p>
        </w:tc>
      </w:tr>
    </w:tbl>
    <w:p w14:paraId="496CF6FC"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63F42919" w14:textId="77777777" w:rsidTr="004B4C89">
        <w:tc>
          <w:tcPr>
            <w:tcW w:w="8080" w:type="dxa"/>
            <w:shd w:val="clear" w:color="auto" w:fill="F2F2F2"/>
          </w:tcPr>
          <w:p w14:paraId="744C013A" w14:textId="77777777" w:rsidR="001630A5" w:rsidRPr="003777CA" w:rsidRDefault="001630A5" w:rsidP="004B4C89">
            <w:pPr>
              <w:spacing w:line="200" w:lineRule="exact"/>
              <w:rPr>
                <w:rFonts w:ascii="Courier New" w:hAnsi="Courier New" w:cs="Courier New"/>
                <w:color w:val="262626" w:themeColor="text1" w:themeTint="D9"/>
                <w:szCs w:val="21"/>
              </w:rPr>
            </w:pPr>
          </w:p>
          <w:p w14:paraId="22D80C8D"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55664813"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FE7EC59"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F62FE4F"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3C2C65C"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424090F6"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2060987"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CA869EA" w14:textId="77777777" w:rsidR="001630A5" w:rsidRPr="003777CA" w:rsidRDefault="001630A5" w:rsidP="004B4C89">
            <w:pPr>
              <w:spacing w:line="200" w:lineRule="exact"/>
              <w:rPr>
                <w:rFonts w:ascii="宋体" w:hAnsi="宋体"/>
                <w:color w:val="262626" w:themeColor="text1" w:themeTint="D9"/>
                <w:kern w:val="0"/>
                <w:szCs w:val="21"/>
              </w:rPr>
            </w:pPr>
          </w:p>
        </w:tc>
      </w:tr>
    </w:tbl>
    <w:p w14:paraId="28D97DEC" w14:textId="77777777" w:rsidR="001630A5" w:rsidRPr="00997085" w:rsidRDefault="001630A5" w:rsidP="001630A5">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06"/>
        <w:gridCol w:w="1416"/>
        <w:gridCol w:w="1116"/>
        <w:gridCol w:w="1116"/>
        <w:gridCol w:w="709"/>
        <w:gridCol w:w="1161"/>
        <w:gridCol w:w="1716"/>
      </w:tblGrid>
      <w:tr w:rsidR="00C531A6" w:rsidRPr="00C36EF0" w14:paraId="0C1EA3E2" w14:textId="77777777" w:rsidTr="00C531A6">
        <w:trPr>
          <w:trHeight w:val="285"/>
          <w:tblHeader/>
        </w:trPr>
        <w:tc>
          <w:tcPr>
            <w:tcW w:w="100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AE9ABEA"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序号</w:t>
            </w:r>
          </w:p>
        </w:tc>
        <w:tc>
          <w:tcPr>
            <w:tcW w:w="14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17512D7"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参数项</w:t>
            </w:r>
          </w:p>
        </w:tc>
        <w:tc>
          <w:tcPr>
            <w:tcW w:w="11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3608C10"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名称</w:t>
            </w:r>
          </w:p>
        </w:tc>
        <w:tc>
          <w:tcPr>
            <w:tcW w:w="11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9EA0001"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10EF710"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长度</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628EC58" w14:textId="115F080C" w:rsidR="00C531A6" w:rsidRPr="00C36EF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AFFA30B"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备注</w:t>
            </w:r>
          </w:p>
        </w:tc>
      </w:tr>
      <w:tr w:rsidR="00C531A6" w:rsidRPr="00C36EF0" w14:paraId="5E373628"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E81C22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2301729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0994BA7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116" w:type="dxa"/>
            <w:tcBorders>
              <w:top w:val="nil"/>
              <w:left w:val="nil"/>
              <w:bottom w:val="single" w:sz="8" w:space="0" w:color="auto"/>
              <w:right w:val="single" w:sz="8" w:space="0" w:color="auto"/>
            </w:tcBorders>
            <w:shd w:val="clear" w:color="auto" w:fill="auto"/>
            <w:vAlign w:val="center"/>
            <w:hideMark/>
          </w:tcPr>
          <w:p w14:paraId="29C2D5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327441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10CDC1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56351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269D5CD4"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72596E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416" w:type="dxa"/>
            <w:tcBorders>
              <w:top w:val="nil"/>
              <w:left w:val="nil"/>
              <w:bottom w:val="single" w:sz="8" w:space="0" w:color="auto"/>
              <w:right w:val="single" w:sz="8" w:space="0" w:color="auto"/>
            </w:tcBorders>
            <w:shd w:val="clear" w:color="auto" w:fill="auto"/>
            <w:vAlign w:val="center"/>
            <w:hideMark/>
          </w:tcPr>
          <w:p w14:paraId="481A740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39E3250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116" w:type="dxa"/>
            <w:tcBorders>
              <w:top w:val="nil"/>
              <w:left w:val="nil"/>
              <w:bottom w:val="single" w:sz="8" w:space="0" w:color="auto"/>
              <w:right w:val="single" w:sz="8" w:space="0" w:color="auto"/>
            </w:tcBorders>
            <w:shd w:val="clear" w:color="auto" w:fill="auto"/>
            <w:vAlign w:val="center"/>
            <w:hideMark/>
          </w:tcPr>
          <w:p w14:paraId="5A0FBB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89749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EE7BC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B318A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6DF95F97" w14:textId="77777777" w:rsidTr="00C531A6">
        <w:trPr>
          <w:trHeight w:val="28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7DFEF26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416" w:type="dxa"/>
            <w:tcBorders>
              <w:top w:val="nil"/>
              <w:left w:val="nil"/>
              <w:bottom w:val="single" w:sz="8" w:space="0" w:color="auto"/>
              <w:right w:val="single" w:sz="8" w:space="0" w:color="auto"/>
            </w:tcBorders>
            <w:shd w:val="clear" w:color="auto" w:fill="auto"/>
            <w:vAlign w:val="center"/>
            <w:hideMark/>
          </w:tcPr>
          <w:p w14:paraId="38A72F64"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00D1E97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116" w:type="dxa"/>
            <w:tcBorders>
              <w:top w:val="nil"/>
              <w:left w:val="nil"/>
              <w:bottom w:val="single" w:sz="8" w:space="0" w:color="auto"/>
              <w:right w:val="single" w:sz="8" w:space="0" w:color="auto"/>
            </w:tcBorders>
            <w:shd w:val="clear" w:color="auto" w:fill="auto"/>
            <w:vAlign w:val="center"/>
            <w:hideMark/>
          </w:tcPr>
          <w:p w14:paraId="0FF667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7AF806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812ADC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FA091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C36EF0" w14:paraId="21F1CC66" w14:textId="77777777" w:rsidTr="00C531A6">
        <w:trPr>
          <w:trHeight w:val="19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2D50A2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416" w:type="dxa"/>
            <w:tcBorders>
              <w:top w:val="nil"/>
              <w:left w:val="nil"/>
              <w:bottom w:val="single" w:sz="8" w:space="0" w:color="auto"/>
              <w:right w:val="single" w:sz="8" w:space="0" w:color="auto"/>
            </w:tcBorders>
            <w:shd w:val="clear" w:color="auto" w:fill="auto"/>
            <w:vAlign w:val="center"/>
            <w:hideMark/>
          </w:tcPr>
          <w:p w14:paraId="11F291F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fjglsscskssj</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21D5B15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附加功率损失测试开始时间</w:t>
            </w:r>
          </w:p>
        </w:tc>
        <w:tc>
          <w:tcPr>
            <w:tcW w:w="1116" w:type="dxa"/>
            <w:tcBorders>
              <w:top w:val="nil"/>
              <w:left w:val="nil"/>
              <w:bottom w:val="single" w:sz="8" w:space="0" w:color="auto"/>
              <w:right w:val="single" w:sz="8" w:space="0" w:color="auto"/>
            </w:tcBorders>
            <w:shd w:val="clear" w:color="auto" w:fill="auto"/>
            <w:vAlign w:val="center"/>
            <w:hideMark/>
          </w:tcPr>
          <w:p w14:paraId="1E01AB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709" w:type="dxa"/>
            <w:tcBorders>
              <w:top w:val="nil"/>
              <w:left w:val="nil"/>
              <w:bottom w:val="single" w:sz="8" w:space="0" w:color="auto"/>
              <w:right w:val="single" w:sz="8" w:space="0" w:color="auto"/>
            </w:tcBorders>
            <w:shd w:val="clear" w:color="auto" w:fill="auto"/>
            <w:vAlign w:val="center"/>
            <w:hideMark/>
          </w:tcPr>
          <w:p w14:paraId="4122027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0C5C4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154B2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开始时间是滚筒转速下降到100km/h开始的时间，格式为YYYYMMDD24hmmss</w:t>
            </w:r>
          </w:p>
        </w:tc>
      </w:tr>
      <w:tr w:rsidR="00C531A6" w:rsidRPr="00C36EF0" w14:paraId="402256BA"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543B30B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416" w:type="dxa"/>
            <w:tcBorders>
              <w:top w:val="nil"/>
              <w:left w:val="nil"/>
              <w:bottom w:val="single" w:sz="8" w:space="0" w:color="auto"/>
              <w:right w:val="single" w:sz="8" w:space="0" w:color="auto"/>
            </w:tcBorders>
            <w:shd w:val="clear" w:color="auto" w:fill="auto"/>
            <w:vAlign w:val="center"/>
            <w:hideMark/>
          </w:tcPr>
          <w:p w14:paraId="7DC9614D"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fjglsscsjssj</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31A6D25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附加功率损失测试结束时间</w:t>
            </w:r>
          </w:p>
        </w:tc>
        <w:tc>
          <w:tcPr>
            <w:tcW w:w="1116" w:type="dxa"/>
            <w:tcBorders>
              <w:top w:val="nil"/>
              <w:left w:val="nil"/>
              <w:bottom w:val="single" w:sz="8" w:space="0" w:color="auto"/>
              <w:right w:val="single" w:sz="8" w:space="0" w:color="auto"/>
            </w:tcBorders>
            <w:shd w:val="clear" w:color="auto" w:fill="auto"/>
            <w:vAlign w:val="center"/>
            <w:hideMark/>
          </w:tcPr>
          <w:p w14:paraId="67E027B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时间</w:t>
            </w:r>
          </w:p>
        </w:tc>
        <w:tc>
          <w:tcPr>
            <w:tcW w:w="709" w:type="dxa"/>
            <w:tcBorders>
              <w:top w:val="nil"/>
              <w:left w:val="nil"/>
              <w:bottom w:val="single" w:sz="8" w:space="0" w:color="auto"/>
              <w:right w:val="single" w:sz="8" w:space="0" w:color="auto"/>
            </w:tcBorders>
            <w:shd w:val="clear" w:color="auto" w:fill="auto"/>
            <w:vAlign w:val="center"/>
            <w:hideMark/>
          </w:tcPr>
          <w:p w14:paraId="1D61C9E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B8BF5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5D5F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格式为YYYYMMDD24hmmss</w:t>
            </w:r>
          </w:p>
        </w:tc>
      </w:tr>
      <w:tr w:rsidR="00C531A6" w:rsidRPr="00C36EF0" w14:paraId="1FD24B2B"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065E2A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416" w:type="dxa"/>
            <w:tcBorders>
              <w:top w:val="nil"/>
              <w:left w:val="nil"/>
              <w:bottom w:val="single" w:sz="8" w:space="0" w:color="auto"/>
              <w:right w:val="single" w:sz="8" w:space="0" w:color="auto"/>
            </w:tcBorders>
            <w:shd w:val="clear" w:color="auto" w:fill="auto"/>
            <w:vAlign w:val="center"/>
            <w:hideMark/>
          </w:tcPr>
          <w:p w14:paraId="5FB50CA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sjhxsj1</w:t>
            </w:r>
          </w:p>
        </w:tc>
        <w:tc>
          <w:tcPr>
            <w:tcW w:w="1116" w:type="dxa"/>
            <w:tcBorders>
              <w:top w:val="nil"/>
              <w:left w:val="nil"/>
              <w:bottom w:val="single" w:sz="8" w:space="0" w:color="auto"/>
              <w:right w:val="single" w:sz="8" w:space="0" w:color="auto"/>
            </w:tcBorders>
            <w:shd w:val="clear" w:color="auto" w:fill="auto"/>
            <w:vAlign w:val="center"/>
            <w:hideMark/>
          </w:tcPr>
          <w:p w14:paraId="3FB2BF9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80-60km/h实际滑行时间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476D5E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9DD68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4DFA232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022BD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ACDT80，</w:t>
            </w:r>
            <w:proofErr w:type="spellStart"/>
            <w:r w:rsidRPr="00F82FD5">
              <w:rPr>
                <w:rFonts w:ascii="宋体" w:eastAsia="宋体" w:hAnsi="宋体" w:cs="宋体" w:hint="eastAsia"/>
                <w:color w:val="000000"/>
                <w:sz w:val="20"/>
                <w:szCs w:val="20"/>
              </w:rPr>
              <w:t>ms</w:t>
            </w:r>
            <w:proofErr w:type="spellEnd"/>
          </w:p>
        </w:tc>
      </w:tr>
      <w:tr w:rsidR="00C531A6" w:rsidRPr="00C36EF0" w14:paraId="73C01763"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19A7D7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416" w:type="dxa"/>
            <w:tcBorders>
              <w:top w:val="nil"/>
              <w:left w:val="nil"/>
              <w:bottom w:val="single" w:sz="8" w:space="0" w:color="auto"/>
              <w:right w:val="single" w:sz="8" w:space="0" w:color="auto"/>
            </w:tcBorders>
            <w:shd w:val="clear" w:color="auto" w:fill="auto"/>
            <w:vAlign w:val="center"/>
            <w:hideMark/>
          </w:tcPr>
          <w:p w14:paraId="7ECD58E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sjhxsj2</w:t>
            </w:r>
          </w:p>
        </w:tc>
        <w:tc>
          <w:tcPr>
            <w:tcW w:w="1116" w:type="dxa"/>
            <w:tcBorders>
              <w:top w:val="nil"/>
              <w:left w:val="nil"/>
              <w:bottom w:val="single" w:sz="8" w:space="0" w:color="auto"/>
              <w:right w:val="single" w:sz="8" w:space="0" w:color="auto"/>
            </w:tcBorders>
            <w:shd w:val="clear" w:color="auto" w:fill="auto"/>
            <w:vAlign w:val="center"/>
            <w:hideMark/>
          </w:tcPr>
          <w:p w14:paraId="26D8D27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70-50km/h实际滑行时间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670DEC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C4348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3595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B293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ACDT70，</w:t>
            </w:r>
            <w:proofErr w:type="spellStart"/>
            <w:r w:rsidRPr="00F82FD5">
              <w:rPr>
                <w:rFonts w:ascii="宋体" w:eastAsia="宋体" w:hAnsi="宋体" w:cs="宋体" w:hint="eastAsia"/>
                <w:color w:val="000000"/>
                <w:sz w:val="20"/>
                <w:szCs w:val="20"/>
              </w:rPr>
              <w:t>ms</w:t>
            </w:r>
            <w:proofErr w:type="spellEnd"/>
          </w:p>
        </w:tc>
      </w:tr>
      <w:tr w:rsidR="00C531A6" w:rsidRPr="00C36EF0" w14:paraId="7D793CEB"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B4E1D9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416" w:type="dxa"/>
            <w:tcBorders>
              <w:top w:val="nil"/>
              <w:left w:val="nil"/>
              <w:bottom w:val="single" w:sz="8" w:space="0" w:color="auto"/>
              <w:right w:val="single" w:sz="8" w:space="0" w:color="auto"/>
            </w:tcBorders>
            <w:shd w:val="clear" w:color="auto" w:fill="auto"/>
            <w:vAlign w:val="center"/>
            <w:hideMark/>
          </w:tcPr>
          <w:p w14:paraId="6ED2D23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sjhxsj3</w:t>
            </w:r>
          </w:p>
        </w:tc>
        <w:tc>
          <w:tcPr>
            <w:tcW w:w="1116" w:type="dxa"/>
            <w:tcBorders>
              <w:top w:val="nil"/>
              <w:left w:val="nil"/>
              <w:bottom w:val="single" w:sz="8" w:space="0" w:color="auto"/>
              <w:right w:val="single" w:sz="8" w:space="0" w:color="auto"/>
            </w:tcBorders>
            <w:shd w:val="clear" w:color="auto" w:fill="auto"/>
            <w:vAlign w:val="center"/>
            <w:hideMark/>
          </w:tcPr>
          <w:p w14:paraId="28D6B0E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60-40km/h实际滑行时间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4F4DD87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8758CA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0A159C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8FD036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ACDT60，</w:t>
            </w:r>
            <w:proofErr w:type="spellStart"/>
            <w:r w:rsidRPr="00F82FD5">
              <w:rPr>
                <w:rFonts w:ascii="宋体" w:eastAsia="宋体" w:hAnsi="宋体" w:cs="宋体" w:hint="eastAsia"/>
                <w:color w:val="000000"/>
                <w:sz w:val="20"/>
                <w:szCs w:val="20"/>
              </w:rPr>
              <w:t>ms</w:t>
            </w:r>
            <w:proofErr w:type="spellEnd"/>
          </w:p>
        </w:tc>
      </w:tr>
      <w:tr w:rsidR="00C531A6" w:rsidRPr="00C36EF0" w14:paraId="29F1DF4D"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F22F8C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416" w:type="dxa"/>
            <w:tcBorders>
              <w:top w:val="nil"/>
              <w:left w:val="nil"/>
              <w:bottom w:val="single" w:sz="8" w:space="0" w:color="auto"/>
              <w:right w:val="single" w:sz="8" w:space="0" w:color="auto"/>
            </w:tcBorders>
            <w:shd w:val="clear" w:color="auto" w:fill="auto"/>
            <w:vAlign w:val="center"/>
            <w:hideMark/>
          </w:tcPr>
          <w:p w14:paraId="6BAF02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sjhxsj4</w:t>
            </w:r>
          </w:p>
        </w:tc>
        <w:tc>
          <w:tcPr>
            <w:tcW w:w="1116" w:type="dxa"/>
            <w:tcBorders>
              <w:top w:val="nil"/>
              <w:left w:val="nil"/>
              <w:bottom w:val="single" w:sz="8" w:space="0" w:color="auto"/>
              <w:right w:val="single" w:sz="8" w:space="0" w:color="auto"/>
            </w:tcBorders>
            <w:shd w:val="clear" w:color="auto" w:fill="auto"/>
            <w:vAlign w:val="center"/>
            <w:hideMark/>
          </w:tcPr>
          <w:p w14:paraId="340A31E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50-30km/h实际滑行时间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0629725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F1349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1F840B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BD79EB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ACDT50，</w:t>
            </w:r>
            <w:proofErr w:type="spellStart"/>
            <w:r w:rsidRPr="00F82FD5">
              <w:rPr>
                <w:rFonts w:ascii="宋体" w:eastAsia="宋体" w:hAnsi="宋体" w:cs="宋体" w:hint="eastAsia"/>
                <w:color w:val="000000"/>
                <w:sz w:val="20"/>
                <w:szCs w:val="20"/>
              </w:rPr>
              <w:t>ms</w:t>
            </w:r>
            <w:proofErr w:type="spellEnd"/>
          </w:p>
        </w:tc>
      </w:tr>
      <w:tr w:rsidR="00C531A6" w:rsidRPr="00C36EF0" w14:paraId="23A8D512"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F10659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416" w:type="dxa"/>
            <w:tcBorders>
              <w:top w:val="nil"/>
              <w:left w:val="nil"/>
              <w:bottom w:val="single" w:sz="8" w:space="0" w:color="auto"/>
              <w:right w:val="single" w:sz="8" w:space="0" w:color="auto"/>
            </w:tcBorders>
            <w:shd w:val="clear" w:color="auto" w:fill="auto"/>
            <w:vAlign w:val="center"/>
            <w:hideMark/>
          </w:tcPr>
          <w:p w14:paraId="73170D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sjhxsj5</w:t>
            </w:r>
          </w:p>
        </w:tc>
        <w:tc>
          <w:tcPr>
            <w:tcW w:w="1116" w:type="dxa"/>
            <w:tcBorders>
              <w:top w:val="nil"/>
              <w:left w:val="nil"/>
              <w:bottom w:val="single" w:sz="8" w:space="0" w:color="auto"/>
              <w:right w:val="single" w:sz="8" w:space="0" w:color="auto"/>
            </w:tcBorders>
            <w:shd w:val="clear" w:color="auto" w:fill="auto"/>
            <w:vAlign w:val="center"/>
            <w:hideMark/>
          </w:tcPr>
          <w:p w14:paraId="566637E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40-20km/h实际滑行时间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2A7CBA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E0B58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44E1E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0660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ACDT40，</w:t>
            </w:r>
            <w:proofErr w:type="spellStart"/>
            <w:r w:rsidRPr="00F82FD5">
              <w:rPr>
                <w:rFonts w:ascii="宋体" w:eastAsia="宋体" w:hAnsi="宋体" w:cs="宋体" w:hint="eastAsia"/>
                <w:color w:val="000000"/>
                <w:sz w:val="20"/>
                <w:szCs w:val="20"/>
              </w:rPr>
              <w:t>ms</w:t>
            </w:r>
            <w:proofErr w:type="spellEnd"/>
          </w:p>
        </w:tc>
      </w:tr>
      <w:tr w:rsidR="00C531A6" w:rsidRPr="00C36EF0" w14:paraId="47AF310C"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F02D36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11.   </w:t>
            </w:r>
          </w:p>
        </w:tc>
        <w:tc>
          <w:tcPr>
            <w:tcW w:w="1416" w:type="dxa"/>
            <w:tcBorders>
              <w:top w:val="nil"/>
              <w:left w:val="nil"/>
              <w:bottom w:val="single" w:sz="8" w:space="0" w:color="auto"/>
              <w:right w:val="single" w:sz="8" w:space="0" w:color="auto"/>
            </w:tcBorders>
            <w:shd w:val="clear" w:color="auto" w:fill="auto"/>
            <w:vAlign w:val="center"/>
            <w:hideMark/>
          </w:tcPr>
          <w:p w14:paraId="4A7400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sjhxsj6</w:t>
            </w:r>
          </w:p>
        </w:tc>
        <w:tc>
          <w:tcPr>
            <w:tcW w:w="1116" w:type="dxa"/>
            <w:tcBorders>
              <w:top w:val="nil"/>
              <w:left w:val="nil"/>
              <w:bottom w:val="single" w:sz="8" w:space="0" w:color="auto"/>
              <w:right w:val="single" w:sz="8" w:space="0" w:color="auto"/>
            </w:tcBorders>
            <w:shd w:val="clear" w:color="auto" w:fill="auto"/>
            <w:vAlign w:val="center"/>
            <w:hideMark/>
          </w:tcPr>
          <w:p w14:paraId="5F4F02F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30-10km/h实际滑行时间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7531F02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7D634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FB643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E3F91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ACDT30，</w:t>
            </w:r>
            <w:proofErr w:type="spellStart"/>
            <w:r w:rsidRPr="00F82FD5">
              <w:rPr>
                <w:rFonts w:ascii="宋体" w:eastAsia="宋体" w:hAnsi="宋体" w:cs="宋体" w:hint="eastAsia"/>
                <w:color w:val="000000"/>
                <w:sz w:val="20"/>
                <w:szCs w:val="20"/>
              </w:rPr>
              <w:t>ms</w:t>
            </w:r>
            <w:proofErr w:type="spellEnd"/>
          </w:p>
        </w:tc>
      </w:tr>
      <w:tr w:rsidR="00C531A6" w:rsidRPr="00C36EF0" w14:paraId="51D9ABDE" w14:textId="77777777" w:rsidTr="00C531A6">
        <w:trPr>
          <w:trHeight w:val="73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6F96A9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416" w:type="dxa"/>
            <w:tcBorders>
              <w:top w:val="nil"/>
              <w:left w:val="nil"/>
              <w:bottom w:val="single" w:sz="8" w:space="0" w:color="auto"/>
              <w:right w:val="single" w:sz="8" w:space="0" w:color="auto"/>
            </w:tcBorders>
            <w:shd w:val="clear" w:color="auto" w:fill="auto"/>
            <w:vAlign w:val="center"/>
            <w:hideMark/>
          </w:tcPr>
          <w:p w14:paraId="497AAC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sjhxsj7</w:t>
            </w:r>
          </w:p>
        </w:tc>
        <w:tc>
          <w:tcPr>
            <w:tcW w:w="1116" w:type="dxa"/>
            <w:tcBorders>
              <w:top w:val="nil"/>
              <w:left w:val="nil"/>
              <w:bottom w:val="single" w:sz="8" w:space="0" w:color="auto"/>
              <w:right w:val="single" w:sz="8" w:space="0" w:color="auto"/>
            </w:tcBorders>
            <w:shd w:val="clear" w:color="auto" w:fill="auto"/>
            <w:vAlign w:val="center"/>
            <w:hideMark/>
          </w:tcPr>
          <w:p w14:paraId="0228157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20-80km/h实际滑行时间</w:t>
            </w:r>
          </w:p>
        </w:tc>
        <w:tc>
          <w:tcPr>
            <w:tcW w:w="1116" w:type="dxa"/>
            <w:tcBorders>
              <w:top w:val="nil"/>
              <w:left w:val="nil"/>
              <w:bottom w:val="single" w:sz="8" w:space="0" w:color="auto"/>
              <w:right w:val="single" w:sz="8" w:space="0" w:color="auto"/>
            </w:tcBorders>
            <w:shd w:val="clear" w:color="auto" w:fill="auto"/>
            <w:vAlign w:val="center"/>
            <w:hideMark/>
          </w:tcPr>
          <w:p w14:paraId="56CD4C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CF420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C9F17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E67DEC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ACDT20，</w:t>
            </w:r>
            <w:proofErr w:type="spellStart"/>
            <w:r w:rsidRPr="00F82FD5">
              <w:rPr>
                <w:rFonts w:ascii="宋体" w:eastAsia="宋体" w:hAnsi="宋体" w:cs="宋体" w:hint="eastAsia"/>
                <w:color w:val="000000"/>
                <w:sz w:val="20"/>
                <w:szCs w:val="20"/>
              </w:rPr>
              <w:t>ms</w:t>
            </w:r>
            <w:proofErr w:type="spellEnd"/>
          </w:p>
        </w:tc>
      </w:tr>
      <w:tr w:rsidR="00C531A6" w:rsidRPr="00C36EF0" w14:paraId="1C3B3A81"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6A3330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416" w:type="dxa"/>
            <w:tcBorders>
              <w:top w:val="nil"/>
              <w:left w:val="nil"/>
              <w:bottom w:val="single" w:sz="8" w:space="0" w:color="auto"/>
              <w:right w:val="single" w:sz="8" w:space="0" w:color="auto"/>
            </w:tcBorders>
            <w:shd w:val="clear" w:color="auto" w:fill="auto"/>
            <w:vAlign w:val="center"/>
            <w:hideMark/>
          </w:tcPr>
          <w:p w14:paraId="5DE8483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fjssgl1</w:t>
            </w:r>
          </w:p>
        </w:tc>
        <w:tc>
          <w:tcPr>
            <w:tcW w:w="1116" w:type="dxa"/>
            <w:tcBorders>
              <w:top w:val="nil"/>
              <w:left w:val="nil"/>
              <w:bottom w:val="single" w:sz="8" w:space="0" w:color="auto"/>
              <w:right w:val="single" w:sz="8" w:space="0" w:color="auto"/>
            </w:tcBorders>
            <w:shd w:val="clear" w:color="auto" w:fill="auto"/>
            <w:vAlign w:val="center"/>
            <w:hideMark/>
          </w:tcPr>
          <w:p w14:paraId="3326345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80km/h附加损失功率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5BB23A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F8105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3AD16D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25183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PLHP80，kW</w:t>
            </w:r>
          </w:p>
        </w:tc>
      </w:tr>
      <w:tr w:rsidR="00C531A6" w:rsidRPr="00C36EF0" w14:paraId="495B129F"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27401C3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416" w:type="dxa"/>
            <w:tcBorders>
              <w:top w:val="nil"/>
              <w:left w:val="nil"/>
              <w:bottom w:val="single" w:sz="8" w:space="0" w:color="auto"/>
              <w:right w:val="single" w:sz="8" w:space="0" w:color="auto"/>
            </w:tcBorders>
            <w:shd w:val="clear" w:color="auto" w:fill="auto"/>
            <w:vAlign w:val="center"/>
            <w:hideMark/>
          </w:tcPr>
          <w:p w14:paraId="61872A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fjssgl2</w:t>
            </w:r>
          </w:p>
        </w:tc>
        <w:tc>
          <w:tcPr>
            <w:tcW w:w="1116" w:type="dxa"/>
            <w:tcBorders>
              <w:top w:val="nil"/>
              <w:left w:val="nil"/>
              <w:bottom w:val="single" w:sz="8" w:space="0" w:color="auto"/>
              <w:right w:val="single" w:sz="8" w:space="0" w:color="auto"/>
            </w:tcBorders>
            <w:shd w:val="clear" w:color="auto" w:fill="auto"/>
            <w:vAlign w:val="center"/>
            <w:hideMark/>
          </w:tcPr>
          <w:p w14:paraId="1964CD7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70km/h附加损失功率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4B2A8C5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A57D8F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72AC4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EB60E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PLHP70，kW</w:t>
            </w:r>
          </w:p>
        </w:tc>
      </w:tr>
      <w:tr w:rsidR="00C531A6" w:rsidRPr="00C36EF0" w14:paraId="4CC733E6"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5E62E1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416" w:type="dxa"/>
            <w:tcBorders>
              <w:top w:val="nil"/>
              <w:left w:val="nil"/>
              <w:bottom w:val="single" w:sz="8" w:space="0" w:color="auto"/>
              <w:right w:val="single" w:sz="8" w:space="0" w:color="auto"/>
            </w:tcBorders>
            <w:shd w:val="clear" w:color="auto" w:fill="auto"/>
            <w:vAlign w:val="center"/>
            <w:hideMark/>
          </w:tcPr>
          <w:p w14:paraId="2A82D1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fjssgl3</w:t>
            </w:r>
          </w:p>
        </w:tc>
        <w:tc>
          <w:tcPr>
            <w:tcW w:w="1116" w:type="dxa"/>
            <w:tcBorders>
              <w:top w:val="nil"/>
              <w:left w:val="nil"/>
              <w:bottom w:val="single" w:sz="8" w:space="0" w:color="auto"/>
              <w:right w:val="single" w:sz="8" w:space="0" w:color="auto"/>
            </w:tcBorders>
            <w:shd w:val="clear" w:color="auto" w:fill="auto"/>
            <w:vAlign w:val="center"/>
            <w:hideMark/>
          </w:tcPr>
          <w:p w14:paraId="779A5EA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60km/h附加损失功率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782ED7D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81BD1A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E46356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67B8C6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PLHP60，kW</w:t>
            </w:r>
          </w:p>
        </w:tc>
      </w:tr>
      <w:tr w:rsidR="00C531A6" w:rsidRPr="00C36EF0" w14:paraId="1A1080E5"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111ED38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416" w:type="dxa"/>
            <w:tcBorders>
              <w:top w:val="nil"/>
              <w:left w:val="nil"/>
              <w:bottom w:val="single" w:sz="8" w:space="0" w:color="auto"/>
              <w:right w:val="single" w:sz="8" w:space="0" w:color="auto"/>
            </w:tcBorders>
            <w:shd w:val="clear" w:color="auto" w:fill="auto"/>
            <w:vAlign w:val="center"/>
            <w:hideMark/>
          </w:tcPr>
          <w:p w14:paraId="66A594C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fjssgl4</w:t>
            </w:r>
          </w:p>
        </w:tc>
        <w:tc>
          <w:tcPr>
            <w:tcW w:w="1116" w:type="dxa"/>
            <w:tcBorders>
              <w:top w:val="nil"/>
              <w:left w:val="nil"/>
              <w:bottom w:val="single" w:sz="8" w:space="0" w:color="auto"/>
              <w:right w:val="single" w:sz="8" w:space="0" w:color="auto"/>
            </w:tcBorders>
            <w:shd w:val="clear" w:color="auto" w:fill="auto"/>
            <w:vAlign w:val="center"/>
            <w:hideMark/>
          </w:tcPr>
          <w:p w14:paraId="7949224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50km/h附加损失功率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05B5006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0BDCED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58659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E22D9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PLHP50，kW</w:t>
            </w:r>
          </w:p>
        </w:tc>
      </w:tr>
      <w:tr w:rsidR="00C531A6" w:rsidRPr="00C36EF0" w14:paraId="13611E4A"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62D927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416" w:type="dxa"/>
            <w:tcBorders>
              <w:top w:val="nil"/>
              <w:left w:val="nil"/>
              <w:bottom w:val="single" w:sz="8" w:space="0" w:color="auto"/>
              <w:right w:val="single" w:sz="8" w:space="0" w:color="auto"/>
            </w:tcBorders>
            <w:shd w:val="clear" w:color="auto" w:fill="auto"/>
            <w:vAlign w:val="center"/>
            <w:hideMark/>
          </w:tcPr>
          <w:p w14:paraId="1D584E0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fjssgl5</w:t>
            </w:r>
          </w:p>
        </w:tc>
        <w:tc>
          <w:tcPr>
            <w:tcW w:w="1116" w:type="dxa"/>
            <w:tcBorders>
              <w:top w:val="nil"/>
              <w:left w:val="nil"/>
              <w:bottom w:val="single" w:sz="8" w:space="0" w:color="auto"/>
              <w:right w:val="single" w:sz="8" w:space="0" w:color="auto"/>
            </w:tcBorders>
            <w:shd w:val="clear" w:color="auto" w:fill="auto"/>
            <w:vAlign w:val="center"/>
            <w:hideMark/>
          </w:tcPr>
          <w:p w14:paraId="5FB5120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40km/h附加损失功率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408110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25937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23A772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D109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PLHP40，kW</w:t>
            </w:r>
          </w:p>
        </w:tc>
      </w:tr>
      <w:tr w:rsidR="00C531A6" w:rsidRPr="00C36EF0" w14:paraId="5BE392CC"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FD3A6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45B19B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fjssgl6</w:t>
            </w:r>
          </w:p>
        </w:tc>
        <w:tc>
          <w:tcPr>
            <w:tcW w:w="1116" w:type="dxa"/>
            <w:tcBorders>
              <w:top w:val="nil"/>
              <w:left w:val="nil"/>
              <w:bottom w:val="single" w:sz="8" w:space="0" w:color="auto"/>
              <w:right w:val="single" w:sz="8" w:space="0" w:color="auto"/>
            </w:tcBorders>
            <w:shd w:val="clear" w:color="auto" w:fill="auto"/>
            <w:vAlign w:val="center"/>
            <w:hideMark/>
          </w:tcPr>
          <w:p w14:paraId="49ACFF1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30km/h附加损失功率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0CC3737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1309E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014056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C35ED7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PLHP30，kW</w:t>
            </w:r>
          </w:p>
        </w:tc>
      </w:tr>
      <w:tr w:rsidR="00C531A6" w:rsidRPr="00C36EF0" w14:paraId="6F522B61"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448373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01F910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fjssgl7</w:t>
            </w:r>
          </w:p>
        </w:tc>
        <w:tc>
          <w:tcPr>
            <w:tcW w:w="1116" w:type="dxa"/>
            <w:tcBorders>
              <w:top w:val="nil"/>
              <w:left w:val="nil"/>
              <w:bottom w:val="single" w:sz="8" w:space="0" w:color="auto"/>
              <w:right w:val="single" w:sz="8" w:space="0" w:color="auto"/>
            </w:tcBorders>
            <w:shd w:val="clear" w:color="auto" w:fill="auto"/>
            <w:vAlign w:val="center"/>
            <w:hideMark/>
          </w:tcPr>
          <w:p w14:paraId="4B0B61F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20km/h附加损失功率</w:t>
            </w:r>
          </w:p>
        </w:tc>
        <w:tc>
          <w:tcPr>
            <w:tcW w:w="1116" w:type="dxa"/>
            <w:tcBorders>
              <w:top w:val="nil"/>
              <w:left w:val="nil"/>
              <w:bottom w:val="single" w:sz="8" w:space="0" w:color="auto"/>
              <w:right w:val="single" w:sz="8" w:space="0" w:color="auto"/>
            </w:tcBorders>
            <w:shd w:val="clear" w:color="auto" w:fill="auto"/>
            <w:vAlign w:val="center"/>
            <w:hideMark/>
          </w:tcPr>
          <w:p w14:paraId="0EB9081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B78F56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A6C864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06936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PLHP20，kW</w:t>
            </w:r>
          </w:p>
        </w:tc>
      </w:tr>
      <w:tr w:rsidR="00C531A6" w:rsidRPr="00C36EF0" w14:paraId="524A7671" w14:textId="77777777" w:rsidTr="00C531A6">
        <w:trPr>
          <w:trHeight w:val="28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3E5720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2F75574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jbbl</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43A246B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基本惯量</w:t>
            </w:r>
          </w:p>
        </w:tc>
        <w:tc>
          <w:tcPr>
            <w:tcW w:w="1116" w:type="dxa"/>
            <w:tcBorders>
              <w:top w:val="nil"/>
              <w:left w:val="nil"/>
              <w:bottom w:val="single" w:sz="8" w:space="0" w:color="auto"/>
              <w:right w:val="single" w:sz="8" w:space="0" w:color="auto"/>
            </w:tcBorders>
            <w:shd w:val="clear" w:color="auto" w:fill="auto"/>
            <w:vAlign w:val="center"/>
            <w:hideMark/>
          </w:tcPr>
          <w:p w14:paraId="437FA0F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24FE0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D70F3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138FCE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DIW，kg</w:t>
            </w:r>
          </w:p>
        </w:tc>
      </w:tr>
      <w:tr w:rsidR="00C531A6" w:rsidRPr="00C36EF0" w14:paraId="49A56A3B" w14:textId="77777777" w:rsidTr="00C531A6">
        <w:trPr>
          <w:trHeight w:val="49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0DAEAF0F"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21.</w:t>
            </w:r>
            <w:r w:rsidRPr="00C36EF0">
              <w:rPr>
                <w:rFonts w:ascii="Times New Roman" w:eastAsia="宋体" w:hAnsi="Times New Roman"/>
                <w:color w:val="000000"/>
                <w:sz w:val="20"/>
                <w:szCs w:val="20"/>
              </w:rPr>
              <w:t xml:space="preserve">  </w:t>
            </w:r>
            <w:r w:rsidRPr="00C36EF0">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017E9C68" w14:textId="77777777" w:rsidR="00C531A6" w:rsidRPr="00C36EF0" w:rsidRDefault="00C531A6" w:rsidP="00C531A6">
            <w:pPr>
              <w:jc w:val="center"/>
              <w:rPr>
                <w:rFonts w:ascii="宋体" w:eastAsia="宋体" w:hAnsi="宋体" w:cs="宋体"/>
                <w:color w:val="000000"/>
                <w:sz w:val="20"/>
                <w:szCs w:val="20"/>
              </w:rPr>
            </w:pPr>
            <w:proofErr w:type="spellStart"/>
            <w:r w:rsidRPr="00C36EF0">
              <w:rPr>
                <w:rFonts w:ascii="宋体" w:eastAsia="宋体" w:hAnsi="宋体" w:cs="宋体" w:hint="eastAsia"/>
                <w:color w:val="000000"/>
                <w:sz w:val="20"/>
                <w:szCs w:val="20"/>
              </w:rPr>
              <w:t>pdjg</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7142FFF8"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判定结果</w:t>
            </w:r>
          </w:p>
        </w:tc>
        <w:tc>
          <w:tcPr>
            <w:tcW w:w="1116" w:type="dxa"/>
            <w:tcBorders>
              <w:top w:val="nil"/>
              <w:left w:val="nil"/>
              <w:bottom w:val="single" w:sz="8" w:space="0" w:color="auto"/>
              <w:right w:val="single" w:sz="8" w:space="0" w:color="auto"/>
            </w:tcBorders>
            <w:shd w:val="clear" w:color="auto" w:fill="auto"/>
            <w:vAlign w:val="center"/>
            <w:hideMark/>
          </w:tcPr>
          <w:p w14:paraId="3262C428"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20C09AD"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2DBEED6" w14:textId="77777777" w:rsidR="00C531A6" w:rsidRPr="00C36EF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A668266"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0-不合格、1-合格</w:t>
            </w:r>
          </w:p>
        </w:tc>
      </w:tr>
      <w:tr w:rsidR="00C531A6" w:rsidRPr="00C36EF0" w14:paraId="7C8EE7AC" w14:textId="77777777" w:rsidTr="00C531A6">
        <w:trPr>
          <w:trHeight w:val="285"/>
        </w:trPr>
        <w:tc>
          <w:tcPr>
            <w:tcW w:w="1006" w:type="dxa"/>
            <w:tcBorders>
              <w:top w:val="nil"/>
              <w:left w:val="single" w:sz="8" w:space="0" w:color="auto"/>
              <w:bottom w:val="single" w:sz="8" w:space="0" w:color="auto"/>
              <w:right w:val="single" w:sz="8" w:space="0" w:color="auto"/>
            </w:tcBorders>
            <w:shd w:val="clear" w:color="auto" w:fill="auto"/>
            <w:vAlign w:val="center"/>
            <w:hideMark/>
          </w:tcPr>
          <w:p w14:paraId="69E937EA"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22.</w:t>
            </w:r>
            <w:r w:rsidRPr="00C36EF0">
              <w:rPr>
                <w:rFonts w:ascii="Times New Roman" w:eastAsia="宋体" w:hAnsi="Times New Roman"/>
                <w:color w:val="000000"/>
                <w:sz w:val="20"/>
                <w:szCs w:val="20"/>
              </w:rPr>
              <w:t xml:space="preserve">  </w:t>
            </w:r>
            <w:r w:rsidRPr="00C36EF0">
              <w:rPr>
                <w:rFonts w:ascii="宋体" w:eastAsia="宋体" w:hAnsi="宋体" w:cs="宋体" w:hint="eastAsia"/>
                <w:color w:val="000000"/>
                <w:sz w:val="20"/>
                <w:szCs w:val="20"/>
              </w:rPr>
              <w:t> </w:t>
            </w:r>
          </w:p>
        </w:tc>
        <w:tc>
          <w:tcPr>
            <w:tcW w:w="1416" w:type="dxa"/>
            <w:tcBorders>
              <w:top w:val="nil"/>
              <w:left w:val="nil"/>
              <w:bottom w:val="single" w:sz="8" w:space="0" w:color="auto"/>
              <w:right w:val="single" w:sz="8" w:space="0" w:color="auto"/>
            </w:tcBorders>
            <w:shd w:val="clear" w:color="auto" w:fill="auto"/>
            <w:vAlign w:val="center"/>
            <w:hideMark/>
          </w:tcPr>
          <w:p w14:paraId="33130E16" w14:textId="77777777" w:rsidR="00C531A6" w:rsidRPr="00C36EF0" w:rsidRDefault="00C531A6" w:rsidP="00C531A6">
            <w:pPr>
              <w:jc w:val="center"/>
              <w:rPr>
                <w:rFonts w:ascii="宋体" w:eastAsia="宋体" w:hAnsi="宋体" w:cs="宋体"/>
                <w:color w:val="000000"/>
                <w:sz w:val="20"/>
                <w:szCs w:val="20"/>
              </w:rPr>
            </w:pPr>
            <w:proofErr w:type="spellStart"/>
            <w:r w:rsidRPr="00C36EF0">
              <w:rPr>
                <w:rFonts w:ascii="宋体" w:eastAsia="宋体" w:hAnsi="宋体" w:cs="宋体" w:hint="eastAsia"/>
                <w:color w:val="000000"/>
                <w:sz w:val="20"/>
                <w:szCs w:val="20"/>
              </w:rPr>
              <w:t>jcry</w:t>
            </w:r>
            <w:proofErr w:type="spellEnd"/>
          </w:p>
        </w:tc>
        <w:tc>
          <w:tcPr>
            <w:tcW w:w="1116" w:type="dxa"/>
            <w:tcBorders>
              <w:top w:val="nil"/>
              <w:left w:val="nil"/>
              <w:bottom w:val="single" w:sz="8" w:space="0" w:color="auto"/>
              <w:right w:val="single" w:sz="8" w:space="0" w:color="auto"/>
            </w:tcBorders>
            <w:shd w:val="clear" w:color="auto" w:fill="auto"/>
            <w:vAlign w:val="center"/>
            <w:hideMark/>
          </w:tcPr>
          <w:p w14:paraId="7D10220D"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检查人员</w:t>
            </w:r>
          </w:p>
        </w:tc>
        <w:tc>
          <w:tcPr>
            <w:tcW w:w="1116" w:type="dxa"/>
            <w:tcBorders>
              <w:top w:val="nil"/>
              <w:left w:val="nil"/>
              <w:bottom w:val="single" w:sz="8" w:space="0" w:color="auto"/>
              <w:right w:val="single" w:sz="8" w:space="0" w:color="auto"/>
            </w:tcBorders>
            <w:shd w:val="clear" w:color="auto" w:fill="auto"/>
            <w:vAlign w:val="center"/>
            <w:hideMark/>
          </w:tcPr>
          <w:p w14:paraId="6EF75889"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220C7DE0" w14:textId="77777777" w:rsidR="00C531A6" w:rsidRPr="00C36EF0" w:rsidRDefault="00C531A6" w:rsidP="00C531A6">
            <w:pPr>
              <w:jc w:val="center"/>
              <w:rPr>
                <w:rFonts w:ascii="宋体" w:eastAsia="宋体" w:hAnsi="宋体" w:cs="宋体"/>
                <w:color w:val="000000"/>
                <w:sz w:val="20"/>
                <w:szCs w:val="20"/>
              </w:rPr>
            </w:pPr>
            <w:r w:rsidRPr="00C36EF0">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445C8D3" w14:textId="77777777" w:rsidR="00C531A6" w:rsidRPr="00C36EF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362750" w14:textId="77777777" w:rsidR="00C531A6" w:rsidRPr="00C36EF0" w:rsidRDefault="00C531A6" w:rsidP="00C531A6">
            <w:pPr>
              <w:rPr>
                <w:rFonts w:ascii="宋体" w:eastAsia="宋体" w:hAnsi="宋体" w:cs="宋体"/>
                <w:color w:val="000000"/>
                <w:sz w:val="20"/>
                <w:szCs w:val="20"/>
              </w:rPr>
            </w:pPr>
            <w:r w:rsidRPr="00C36EF0">
              <w:rPr>
                <w:rFonts w:ascii="宋体" w:eastAsia="宋体" w:hAnsi="宋体" w:cs="宋体" w:hint="eastAsia"/>
                <w:color w:val="000000"/>
                <w:sz w:val="20"/>
                <w:szCs w:val="20"/>
              </w:rPr>
              <w:t xml:space="preserve">　</w:t>
            </w:r>
          </w:p>
        </w:tc>
      </w:tr>
    </w:tbl>
    <w:p w14:paraId="115AB9DB" w14:textId="2D1DC43C" w:rsidR="00C531A6" w:rsidRPr="00DE7DEB" w:rsidRDefault="001630A5" w:rsidP="00AF60CB">
      <w:pPr>
        <w:pStyle w:val="22"/>
        <w:numPr>
          <w:ilvl w:val="1"/>
          <w:numId w:val="46"/>
        </w:numPr>
      </w:pPr>
      <w:r>
        <w:rPr>
          <w:rFonts w:hint="eastAsia"/>
        </w:rPr>
        <w:t>上传</w:t>
      </w:r>
      <w:r w:rsidR="00C531A6" w:rsidRPr="00DE7DEB">
        <w:rPr>
          <w:rFonts w:hint="eastAsia"/>
        </w:rPr>
        <w:t>单点检查（低标气）记录</w:t>
      </w:r>
      <w:r w:rsidR="00B77C87">
        <w:rPr>
          <w:rFonts w:hint="eastAsia"/>
        </w:rPr>
        <w:t>13</w:t>
      </w:r>
      <w:r>
        <w:t>W05</w:t>
      </w:r>
    </w:p>
    <w:p w14:paraId="64290467"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命令标识</w:t>
      </w:r>
    </w:p>
    <w:p w14:paraId="149ADC35" w14:textId="260EC501" w:rsidR="001630A5" w:rsidRPr="003777CA" w:rsidRDefault="001630A5" w:rsidP="001630A5">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W05</w:t>
      </w:r>
    </w:p>
    <w:p w14:paraId="13FE893D"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lastRenderedPageBreak/>
        <w:t>功能</w:t>
      </w:r>
    </w:p>
    <w:p w14:paraId="26E3B48A" w14:textId="14237DD8" w:rsidR="001630A5" w:rsidRPr="003777CA" w:rsidRDefault="001630A5" w:rsidP="001630A5">
      <w:pPr>
        <w:ind w:firstLineChars="550" w:firstLine="1155"/>
        <w:rPr>
          <w:color w:val="262626" w:themeColor="text1" w:themeTint="D9"/>
        </w:rPr>
      </w:pPr>
      <w:r w:rsidRPr="003777CA">
        <w:rPr>
          <w:rFonts w:hint="eastAsia"/>
          <w:color w:val="262626" w:themeColor="text1" w:themeTint="D9"/>
        </w:rPr>
        <w:t>上传</w:t>
      </w:r>
      <w:r w:rsidR="00B77C87" w:rsidRPr="00B77C87">
        <w:rPr>
          <w:rFonts w:hint="eastAsia"/>
          <w:color w:val="262626" w:themeColor="text1" w:themeTint="D9"/>
        </w:rPr>
        <w:t>单点检查（低标气）记录</w:t>
      </w:r>
      <w:r w:rsidRPr="003777CA">
        <w:rPr>
          <w:rFonts w:hint="eastAsia"/>
          <w:color w:val="262626" w:themeColor="text1" w:themeTint="D9"/>
        </w:rPr>
        <w:t>。</w:t>
      </w:r>
    </w:p>
    <w:p w14:paraId="0891E1A3" w14:textId="77777777" w:rsidR="001630A5" w:rsidRPr="003777CA" w:rsidRDefault="001630A5" w:rsidP="001630A5">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5F89D2F9"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1A50CD52" w14:textId="77777777" w:rsidTr="004B4C89">
        <w:tc>
          <w:tcPr>
            <w:tcW w:w="8080" w:type="dxa"/>
            <w:shd w:val="clear" w:color="auto" w:fill="F2F2F2"/>
          </w:tcPr>
          <w:p w14:paraId="456F9377" w14:textId="77777777" w:rsidR="001630A5" w:rsidRPr="003777CA" w:rsidRDefault="001630A5" w:rsidP="004B4C89">
            <w:pPr>
              <w:spacing w:line="200" w:lineRule="exact"/>
              <w:rPr>
                <w:rFonts w:ascii="Courier New" w:hAnsi="Courier New" w:cs="Courier New"/>
                <w:color w:val="262626" w:themeColor="text1" w:themeTint="D9"/>
                <w:szCs w:val="21"/>
              </w:rPr>
            </w:pPr>
          </w:p>
          <w:p w14:paraId="6479237B"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6530B10"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ADC3570" w14:textId="1A930D4A" w:rsidR="001630A5" w:rsidRPr="003777CA" w:rsidRDefault="001630A5"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Pr>
                <w:rFonts w:ascii="Courier New" w:hAnsi="Courier New" w:cs="Courier New" w:hint="eastAsia"/>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3CFACE3F" w14:textId="77777777" w:rsidR="001630A5" w:rsidRPr="003777CA" w:rsidRDefault="001630A5"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7CC72871" w14:textId="77777777" w:rsidR="001630A5" w:rsidRPr="003777CA" w:rsidRDefault="001630A5"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7F6763EB" w14:textId="77777777" w:rsidR="001630A5" w:rsidRPr="003777CA" w:rsidRDefault="001630A5"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Pr>
                <w:rFonts w:ascii="Courier New" w:hAnsi="Courier New" w:cs="Courier New"/>
                <w:color w:val="262626" w:themeColor="text1" w:themeTint="D9"/>
                <w:sz w:val="18"/>
                <w:szCs w:val="18"/>
              </w:rPr>
              <w:t>obd</w:t>
            </w:r>
            <w:proofErr w:type="spellEnd"/>
            <w:r w:rsidRPr="003777CA">
              <w:rPr>
                <w:rFonts w:ascii="Courier New" w:hAnsi="Courier New" w:cs="Courier New" w:hint="eastAsia"/>
                <w:color w:val="262626" w:themeColor="text1" w:themeTint="D9"/>
                <w:sz w:val="18"/>
                <w:szCs w:val="18"/>
              </w:rPr>
              <w:t>&gt;</w:t>
            </w:r>
          </w:p>
          <w:p w14:paraId="3C712BBA"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CA75410" w14:textId="77777777" w:rsidR="001630A5" w:rsidRPr="003777CA" w:rsidRDefault="001630A5" w:rsidP="004B4C89">
            <w:pPr>
              <w:spacing w:line="200" w:lineRule="exact"/>
              <w:rPr>
                <w:rFonts w:ascii="宋体" w:hAnsi="宋体"/>
                <w:color w:val="262626" w:themeColor="text1" w:themeTint="D9"/>
                <w:kern w:val="0"/>
                <w:szCs w:val="21"/>
              </w:rPr>
            </w:pPr>
          </w:p>
        </w:tc>
      </w:tr>
    </w:tbl>
    <w:p w14:paraId="28E17EA9" w14:textId="77777777" w:rsidR="001630A5" w:rsidRPr="003777CA" w:rsidRDefault="001630A5" w:rsidP="001630A5">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1630A5" w:rsidRPr="003777CA" w14:paraId="6A45F656" w14:textId="77777777" w:rsidTr="004B4C89">
        <w:tc>
          <w:tcPr>
            <w:tcW w:w="8080" w:type="dxa"/>
            <w:shd w:val="clear" w:color="auto" w:fill="F2F2F2"/>
          </w:tcPr>
          <w:p w14:paraId="6DC4D1E3" w14:textId="77777777" w:rsidR="001630A5" w:rsidRPr="003777CA" w:rsidRDefault="001630A5" w:rsidP="004B4C89">
            <w:pPr>
              <w:spacing w:line="200" w:lineRule="exact"/>
              <w:rPr>
                <w:rFonts w:ascii="Courier New" w:hAnsi="Courier New" w:cs="Courier New"/>
                <w:color w:val="262626" w:themeColor="text1" w:themeTint="D9"/>
                <w:szCs w:val="21"/>
              </w:rPr>
            </w:pPr>
          </w:p>
          <w:p w14:paraId="32B4F005"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268C1B6"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7DC5169"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A2C1160"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57A33663" w14:textId="77777777" w:rsidR="001630A5" w:rsidRPr="003777CA" w:rsidRDefault="001630A5"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2B6A5BBE" w14:textId="77777777" w:rsidR="001630A5" w:rsidRPr="003777CA" w:rsidRDefault="001630A5"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A4E5174" w14:textId="77777777" w:rsidR="001630A5" w:rsidRPr="003777CA" w:rsidRDefault="001630A5"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997A948" w14:textId="77777777" w:rsidR="001630A5" w:rsidRPr="003777CA" w:rsidRDefault="001630A5" w:rsidP="004B4C89">
            <w:pPr>
              <w:spacing w:line="200" w:lineRule="exact"/>
              <w:rPr>
                <w:rFonts w:ascii="宋体" w:hAnsi="宋体"/>
                <w:color w:val="262626" w:themeColor="text1" w:themeTint="D9"/>
                <w:kern w:val="0"/>
                <w:szCs w:val="21"/>
              </w:rPr>
            </w:pPr>
          </w:p>
        </w:tc>
      </w:tr>
    </w:tbl>
    <w:p w14:paraId="19083083" w14:textId="77777777" w:rsidR="001630A5" w:rsidRPr="00997085" w:rsidRDefault="001630A5" w:rsidP="001630A5">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31"/>
        <w:gridCol w:w="1216"/>
        <w:gridCol w:w="973"/>
        <w:gridCol w:w="1009"/>
        <w:gridCol w:w="992"/>
        <w:gridCol w:w="1303"/>
        <w:gridCol w:w="1716"/>
      </w:tblGrid>
      <w:tr w:rsidR="00C531A6" w:rsidRPr="00C36EF0" w14:paraId="5D168ACE" w14:textId="77777777" w:rsidTr="00C531A6">
        <w:trPr>
          <w:trHeight w:val="285"/>
          <w:tblHeader/>
        </w:trPr>
        <w:tc>
          <w:tcPr>
            <w:tcW w:w="103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6858105"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AB396CD"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参数项</w:t>
            </w:r>
          </w:p>
        </w:tc>
        <w:tc>
          <w:tcPr>
            <w:tcW w:w="97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6AD0539"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名称</w:t>
            </w:r>
          </w:p>
        </w:tc>
        <w:tc>
          <w:tcPr>
            <w:tcW w:w="10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6AE31DF"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类型</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3BC33DF"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长度</w:t>
            </w:r>
          </w:p>
        </w:tc>
        <w:tc>
          <w:tcPr>
            <w:tcW w:w="13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61EAF3B" w14:textId="5BFB40F6" w:rsidR="00C531A6" w:rsidRPr="00C36EF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2352D45" w14:textId="77777777" w:rsidR="00C531A6" w:rsidRPr="00C36EF0" w:rsidRDefault="00C531A6" w:rsidP="00C531A6">
            <w:pPr>
              <w:jc w:val="center"/>
              <w:rPr>
                <w:rFonts w:ascii="宋体" w:eastAsia="宋体" w:hAnsi="宋体" w:cs="宋体"/>
                <w:b/>
                <w:bCs/>
                <w:color w:val="000000"/>
                <w:sz w:val="20"/>
                <w:szCs w:val="20"/>
              </w:rPr>
            </w:pPr>
            <w:r w:rsidRPr="00C36EF0">
              <w:rPr>
                <w:rFonts w:ascii="宋体" w:eastAsia="宋体" w:hAnsi="宋体" w:cs="宋体" w:hint="eastAsia"/>
                <w:b/>
                <w:bCs/>
                <w:color w:val="000000"/>
                <w:sz w:val="20"/>
                <w:szCs w:val="20"/>
              </w:rPr>
              <w:t>备注</w:t>
            </w:r>
          </w:p>
        </w:tc>
      </w:tr>
      <w:tr w:rsidR="00C531A6" w:rsidRPr="00C36EF0" w14:paraId="1D28BF0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D7D9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27BC12B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526EF9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009" w:type="dxa"/>
            <w:tcBorders>
              <w:top w:val="nil"/>
              <w:left w:val="nil"/>
              <w:bottom w:val="single" w:sz="8" w:space="0" w:color="auto"/>
              <w:right w:val="single" w:sz="8" w:space="0" w:color="auto"/>
            </w:tcBorders>
            <w:shd w:val="clear" w:color="auto" w:fill="auto"/>
            <w:vAlign w:val="center"/>
            <w:hideMark/>
          </w:tcPr>
          <w:p w14:paraId="71C155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20FB23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D96E1B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05D7A4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3038DFD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F34283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4EF867B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2AB033E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009" w:type="dxa"/>
            <w:tcBorders>
              <w:top w:val="nil"/>
              <w:left w:val="nil"/>
              <w:bottom w:val="single" w:sz="8" w:space="0" w:color="auto"/>
              <w:right w:val="single" w:sz="8" w:space="0" w:color="auto"/>
            </w:tcBorders>
            <w:shd w:val="clear" w:color="auto" w:fill="auto"/>
            <w:vAlign w:val="center"/>
            <w:hideMark/>
          </w:tcPr>
          <w:p w14:paraId="44C4A7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74947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14FD3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766C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6F25D01C"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0F0467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6CCC641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829129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009" w:type="dxa"/>
            <w:tcBorders>
              <w:top w:val="nil"/>
              <w:left w:val="nil"/>
              <w:bottom w:val="single" w:sz="8" w:space="0" w:color="auto"/>
              <w:right w:val="single" w:sz="8" w:space="0" w:color="auto"/>
            </w:tcBorders>
            <w:shd w:val="clear" w:color="auto" w:fill="auto"/>
            <w:vAlign w:val="center"/>
            <w:hideMark/>
          </w:tcPr>
          <w:p w14:paraId="5ABBCA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71549CF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61785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F76E46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C36EF0" w14:paraId="794F66EB" w14:textId="77777777" w:rsidTr="00C531A6">
        <w:trPr>
          <w:trHeight w:val="97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8ADA9F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595D98C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6BB11C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1009" w:type="dxa"/>
            <w:tcBorders>
              <w:top w:val="nil"/>
              <w:left w:val="nil"/>
              <w:bottom w:val="single" w:sz="8" w:space="0" w:color="auto"/>
              <w:right w:val="single" w:sz="8" w:space="0" w:color="auto"/>
            </w:tcBorders>
            <w:shd w:val="clear" w:color="auto" w:fill="auto"/>
            <w:vAlign w:val="center"/>
            <w:hideMark/>
          </w:tcPr>
          <w:p w14:paraId="01A54F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3DDEAD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2A1EB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8D9098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从通气开始，格式为YYYYMMDD24hmmss</w:t>
            </w:r>
          </w:p>
        </w:tc>
      </w:tr>
      <w:tr w:rsidR="00C531A6" w:rsidRPr="00C36EF0" w14:paraId="102BD92E"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62C2E4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17F7F24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973" w:type="dxa"/>
            <w:tcBorders>
              <w:top w:val="nil"/>
              <w:left w:val="nil"/>
              <w:bottom w:val="single" w:sz="8" w:space="0" w:color="auto"/>
              <w:right w:val="single" w:sz="8" w:space="0" w:color="auto"/>
            </w:tcBorders>
            <w:shd w:val="clear" w:color="auto" w:fill="auto"/>
            <w:vAlign w:val="center"/>
            <w:hideMark/>
          </w:tcPr>
          <w:p w14:paraId="1E17105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1009" w:type="dxa"/>
            <w:tcBorders>
              <w:top w:val="nil"/>
              <w:left w:val="nil"/>
              <w:bottom w:val="single" w:sz="8" w:space="0" w:color="auto"/>
              <w:right w:val="single" w:sz="8" w:space="0" w:color="auto"/>
            </w:tcBorders>
            <w:shd w:val="clear" w:color="auto" w:fill="auto"/>
            <w:vAlign w:val="center"/>
            <w:hideMark/>
          </w:tcPr>
          <w:p w14:paraId="75DBE0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0F3806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36B5A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87A8A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0E79226A"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D37732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534A91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973" w:type="dxa"/>
            <w:tcBorders>
              <w:top w:val="nil"/>
              <w:left w:val="nil"/>
              <w:bottom w:val="single" w:sz="8" w:space="0" w:color="auto"/>
              <w:right w:val="single" w:sz="8" w:space="0" w:color="auto"/>
            </w:tcBorders>
            <w:shd w:val="clear" w:color="auto" w:fill="auto"/>
            <w:vAlign w:val="center"/>
            <w:hideMark/>
          </w:tcPr>
          <w:p w14:paraId="6EC6CEF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1009" w:type="dxa"/>
            <w:tcBorders>
              <w:top w:val="nil"/>
              <w:left w:val="nil"/>
              <w:bottom w:val="single" w:sz="8" w:space="0" w:color="auto"/>
              <w:right w:val="single" w:sz="8" w:space="0" w:color="auto"/>
            </w:tcBorders>
            <w:shd w:val="clear" w:color="auto" w:fill="auto"/>
            <w:vAlign w:val="center"/>
            <w:hideMark/>
          </w:tcPr>
          <w:p w14:paraId="5BFEAD8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452E45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B0E93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92E40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03361E9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829EE7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5BAEEA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973" w:type="dxa"/>
            <w:tcBorders>
              <w:top w:val="nil"/>
              <w:left w:val="nil"/>
              <w:bottom w:val="single" w:sz="8" w:space="0" w:color="auto"/>
              <w:right w:val="single" w:sz="8" w:space="0" w:color="auto"/>
            </w:tcBorders>
            <w:shd w:val="clear" w:color="auto" w:fill="auto"/>
            <w:vAlign w:val="center"/>
            <w:hideMark/>
          </w:tcPr>
          <w:p w14:paraId="6072BFE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1009" w:type="dxa"/>
            <w:tcBorders>
              <w:top w:val="nil"/>
              <w:left w:val="nil"/>
              <w:bottom w:val="single" w:sz="8" w:space="0" w:color="auto"/>
              <w:right w:val="single" w:sz="8" w:space="0" w:color="auto"/>
            </w:tcBorders>
            <w:shd w:val="clear" w:color="auto" w:fill="auto"/>
            <w:vAlign w:val="center"/>
            <w:hideMark/>
          </w:tcPr>
          <w:p w14:paraId="2D3987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30ECC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9B6F72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B3534C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5BA8665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E415DF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8.   </w:t>
            </w:r>
          </w:p>
        </w:tc>
        <w:tc>
          <w:tcPr>
            <w:tcW w:w="1216" w:type="dxa"/>
            <w:tcBorders>
              <w:top w:val="nil"/>
              <w:left w:val="nil"/>
              <w:bottom w:val="single" w:sz="8" w:space="0" w:color="auto"/>
              <w:right w:val="single" w:sz="8" w:space="0" w:color="auto"/>
            </w:tcBorders>
            <w:shd w:val="clear" w:color="auto" w:fill="auto"/>
            <w:vAlign w:val="center"/>
            <w:hideMark/>
          </w:tcPr>
          <w:p w14:paraId="3CBE29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973" w:type="dxa"/>
            <w:tcBorders>
              <w:top w:val="nil"/>
              <w:left w:val="nil"/>
              <w:bottom w:val="single" w:sz="8" w:space="0" w:color="auto"/>
              <w:right w:val="single" w:sz="8" w:space="0" w:color="auto"/>
            </w:tcBorders>
            <w:shd w:val="clear" w:color="auto" w:fill="auto"/>
            <w:vAlign w:val="center"/>
            <w:hideMark/>
          </w:tcPr>
          <w:p w14:paraId="6640101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1009" w:type="dxa"/>
            <w:tcBorders>
              <w:top w:val="nil"/>
              <w:left w:val="nil"/>
              <w:bottom w:val="single" w:sz="8" w:space="0" w:color="auto"/>
              <w:right w:val="single" w:sz="8" w:space="0" w:color="auto"/>
            </w:tcBorders>
            <w:shd w:val="clear" w:color="auto" w:fill="auto"/>
            <w:vAlign w:val="center"/>
            <w:hideMark/>
          </w:tcPr>
          <w:p w14:paraId="42B594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B1765A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BA3BF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40269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696E3962"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66C407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61F151D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973" w:type="dxa"/>
            <w:tcBorders>
              <w:top w:val="nil"/>
              <w:left w:val="nil"/>
              <w:bottom w:val="single" w:sz="8" w:space="0" w:color="auto"/>
              <w:right w:val="single" w:sz="8" w:space="0" w:color="auto"/>
            </w:tcBorders>
            <w:shd w:val="clear" w:color="auto" w:fill="auto"/>
            <w:vAlign w:val="center"/>
            <w:hideMark/>
          </w:tcPr>
          <w:p w14:paraId="01DEA68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1009" w:type="dxa"/>
            <w:tcBorders>
              <w:top w:val="nil"/>
              <w:left w:val="nil"/>
              <w:bottom w:val="single" w:sz="8" w:space="0" w:color="auto"/>
              <w:right w:val="single" w:sz="8" w:space="0" w:color="auto"/>
            </w:tcBorders>
            <w:shd w:val="clear" w:color="auto" w:fill="auto"/>
            <w:vAlign w:val="center"/>
            <w:hideMark/>
          </w:tcPr>
          <w:p w14:paraId="55A7BD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F19AD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723CD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385A7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7CFF2BA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9C5D9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3DC01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973" w:type="dxa"/>
            <w:tcBorders>
              <w:top w:val="nil"/>
              <w:left w:val="nil"/>
              <w:bottom w:val="single" w:sz="8" w:space="0" w:color="auto"/>
              <w:right w:val="single" w:sz="8" w:space="0" w:color="auto"/>
            </w:tcBorders>
            <w:shd w:val="clear" w:color="auto" w:fill="auto"/>
            <w:vAlign w:val="center"/>
            <w:hideMark/>
          </w:tcPr>
          <w:p w14:paraId="0C56131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1009" w:type="dxa"/>
            <w:tcBorders>
              <w:top w:val="nil"/>
              <w:left w:val="nil"/>
              <w:bottom w:val="single" w:sz="8" w:space="0" w:color="auto"/>
              <w:right w:val="single" w:sz="8" w:space="0" w:color="auto"/>
            </w:tcBorders>
            <w:shd w:val="clear" w:color="auto" w:fill="auto"/>
            <w:vAlign w:val="center"/>
            <w:hideMark/>
          </w:tcPr>
          <w:p w14:paraId="5D2810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6500B9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7D778B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03E318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3704729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43BCD6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65432FB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hcjcjg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D89AC9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HC检查结果值</w:t>
            </w:r>
          </w:p>
        </w:tc>
        <w:tc>
          <w:tcPr>
            <w:tcW w:w="1009" w:type="dxa"/>
            <w:tcBorders>
              <w:top w:val="nil"/>
              <w:left w:val="nil"/>
              <w:bottom w:val="single" w:sz="8" w:space="0" w:color="auto"/>
              <w:right w:val="single" w:sz="8" w:space="0" w:color="auto"/>
            </w:tcBorders>
            <w:shd w:val="clear" w:color="auto" w:fill="auto"/>
            <w:vAlign w:val="center"/>
            <w:hideMark/>
          </w:tcPr>
          <w:p w14:paraId="05AFBA9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194CA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420E6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D440F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56E6D7C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0AC3D4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2AB8B34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cojcjg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0AC176E5"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CO检查结果值</w:t>
            </w:r>
          </w:p>
        </w:tc>
        <w:tc>
          <w:tcPr>
            <w:tcW w:w="1009" w:type="dxa"/>
            <w:tcBorders>
              <w:top w:val="nil"/>
              <w:left w:val="nil"/>
              <w:bottom w:val="single" w:sz="8" w:space="0" w:color="auto"/>
              <w:right w:val="single" w:sz="8" w:space="0" w:color="auto"/>
            </w:tcBorders>
            <w:shd w:val="clear" w:color="auto" w:fill="auto"/>
            <w:vAlign w:val="center"/>
            <w:hideMark/>
          </w:tcPr>
          <w:p w14:paraId="3AFADE1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52733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BF688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BEB24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5C15B171"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0F1700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7963518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co2jcjg</w:t>
            </w:r>
          </w:p>
        </w:tc>
        <w:tc>
          <w:tcPr>
            <w:tcW w:w="973" w:type="dxa"/>
            <w:tcBorders>
              <w:top w:val="nil"/>
              <w:left w:val="nil"/>
              <w:bottom w:val="single" w:sz="8" w:space="0" w:color="auto"/>
              <w:right w:val="single" w:sz="8" w:space="0" w:color="auto"/>
            </w:tcBorders>
            <w:shd w:val="clear" w:color="auto" w:fill="auto"/>
            <w:vAlign w:val="center"/>
            <w:hideMark/>
          </w:tcPr>
          <w:p w14:paraId="723B561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CO2检查结果值</w:t>
            </w:r>
          </w:p>
        </w:tc>
        <w:tc>
          <w:tcPr>
            <w:tcW w:w="1009" w:type="dxa"/>
            <w:tcBorders>
              <w:top w:val="nil"/>
              <w:left w:val="nil"/>
              <w:bottom w:val="single" w:sz="8" w:space="0" w:color="auto"/>
              <w:right w:val="single" w:sz="8" w:space="0" w:color="auto"/>
            </w:tcBorders>
            <w:shd w:val="clear" w:color="auto" w:fill="auto"/>
            <w:vAlign w:val="center"/>
            <w:hideMark/>
          </w:tcPr>
          <w:p w14:paraId="6963D85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3670B1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C47A8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412B0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5795D792"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745176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409F1AE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nojcjg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2D856B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NO检查结果值</w:t>
            </w:r>
          </w:p>
        </w:tc>
        <w:tc>
          <w:tcPr>
            <w:tcW w:w="1009" w:type="dxa"/>
            <w:tcBorders>
              <w:top w:val="nil"/>
              <w:left w:val="nil"/>
              <w:bottom w:val="single" w:sz="8" w:space="0" w:color="auto"/>
              <w:right w:val="single" w:sz="8" w:space="0" w:color="auto"/>
            </w:tcBorders>
            <w:shd w:val="clear" w:color="auto" w:fill="auto"/>
            <w:vAlign w:val="center"/>
            <w:hideMark/>
          </w:tcPr>
          <w:p w14:paraId="30830D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E9ABD3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159E3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06E6E9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2E4A2A51"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A7BE85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6E8C0A9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no2jcjg</w:t>
            </w:r>
          </w:p>
        </w:tc>
        <w:tc>
          <w:tcPr>
            <w:tcW w:w="973" w:type="dxa"/>
            <w:tcBorders>
              <w:top w:val="nil"/>
              <w:left w:val="nil"/>
              <w:bottom w:val="single" w:sz="8" w:space="0" w:color="auto"/>
              <w:right w:val="single" w:sz="8" w:space="0" w:color="auto"/>
            </w:tcBorders>
            <w:shd w:val="clear" w:color="auto" w:fill="auto"/>
            <w:vAlign w:val="center"/>
            <w:hideMark/>
          </w:tcPr>
          <w:p w14:paraId="0D7F58A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NO2检查结果值</w:t>
            </w:r>
          </w:p>
        </w:tc>
        <w:tc>
          <w:tcPr>
            <w:tcW w:w="1009" w:type="dxa"/>
            <w:tcBorders>
              <w:top w:val="nil"/>
              <w:left w:val="nil"/>
              <w:bottom w:val="single" w:sz="8" w:space="0" w:color="auto"/>
              <w:right w:val="single" w:sz="8" w:space="0" w:color="auto"/>
            </w:tcBorders>
            <w:shd w:val="clear" w:color="auto" w:fill="auto"/>
            <w:vAlign w:val="center"/>
            <w:hideMark/>
          </w:tcPr>
          <w:p w14:paraId="697842F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45AD47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38AE7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2D3B16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C36EF0" w14:paraId="317FF75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E46341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164998A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o2jcjg</w:t>
            </w:r>
          </w:p>
        </w:tc>
        <w:tc>
          <w:tcPr>
            <w:tcW w:w="973" w:type="dxa"/>
            <w:tcBorders>
              <w:top w:val="nil"/>
              <w:left w:val="nil"/>
              <w:bottom w:val="single" w:sz="8" w:space="0" w:color="auto"/>
              <w:right w:val="single" w:sz="8" w:space="0" w:color="auto"/>
            </w:tcBorders>
            <w:shd w:val="clear" w:color="auto" w:fill="auto"/>
            <w:vAlign w:val="center"/>
            <w:hideMark/>
          </w:tcPr>
          <w:p w14:paraId="2071CBA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O2检查结果值</w:t>
            </w:r>
          </w:p>
        </w:tc>
        <w:tc>
          <w:tcPr>
            <w:tcW w:w="1009" w:type="dxa"/>
            <w:tcBorders>
              <w:top w:val="nil"/>
              <w:left w:val="nil"/>
              <w:bottom w:val="single" w:sz="8" w:space="0" w:color="auto"/>
              <w:right w:val="single" w:sz="8" w:space="0" w:color="auto"/>
            </w:tcBorders>
            <w:shd w:val="clear" w:color="auto" w:fill="auto"/>
            <w:vAlign w:val="center"/>
            <w:hideMark/>
          </w:tcPr>
          <w:p w14:paraId="489DC9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684B61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ED9D6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5F776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C36EF0" w14:paraId="30289C01"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540EE7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8" w:space="0" w:color="auto"/>
              <w:right w:val="single" w:sz="8" w:space="0" w:color="auto"/>
            </w:tcBorders>
            <w:shd w:val="clear" w:color="auto" w:fill="auto"/>
            <w:vAlign w:val="center"/>
            <w:hideMark/>
          </w:tcPr>
          <w:p w14:paraId="770942F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pef</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95AE19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PEF值</w:t>
            </w:r>
          </w:p>
        </w:tc>
        <w:tc>
          <w:tcPr>
            <w:tcW w:w="1009" w:type="dxa"/>
            <w:tcBorders>
              <w:top w:val="nil"/>
              <w:left w:val="nil"/>
              <w:bottom w:val="single" w:sz="8" w:space="0" w:color="auto"/>
              <w:right w:val="single" w:sz="8" w:space="0" w:color="auto"/>
            </w:tcBorders>
            <w:shd w:val="clear" w:color="auto" w:fill="auto"/>
            <w:vAlign w:val="center"/>
            <w:hideMark/>
          </w:tcPr>
          <w:p w14:paraId="6E8DFC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81AE5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AEBE68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F7168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C36EF0" w14:paraId="1DD2069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0F58D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color w:val="000000"/>
                <w:sz w:val="20"/>
                <w:szCs w:val="20"/>
              </w:rPr>
              <w:t xml:space="preserve"> </w:t>
            </w: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07332E3D"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1817D1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1009" w:type="dxa"/>
            <w:tcBorders>
              <w:top w:val="nil"/>
              <w:left w:val="nil"/>
              <w:bottom w:val="single" w:sz="8" w:space="0" w:color="auto"/>
              <w:right w:val="single" w:sz="8" w:space="0" w:color="auto"/>
            </w:tcBorders>
            <w:shd w:val="clear" w:color="auto" w:fill="auto"/>
            <w:vAlign w:val="center"/>
            <w:hideMark/>
          </w:tcPr>
          <w:p w14:paraId="6FA834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2F1AF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CD41AF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01B99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C36EF0" w14:paraId="21C35680"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D536B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color w:val="000000"/>
                <w:sz w:val="20"/>
                <w:szCs w:val="20"/>
              </w:rPr>
              <w:t xml:space="preserve"> </w:t>
            </w: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243DD0C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27EFE9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009" w:type="dxa"/>
            <w:tcBorders>
              <w:top w:val="nil"/>
              <w:left w:val="nil"/>
              <w:bottom w:val="single" w:sz="8" w:space="0" w:color="auto"/>
              <w:right w:val="single" w:sz="8" w:space="0" w:color="auto"/>
            </w:tcBorders>
            <w:shd w:val="clear" w:color="auto" w:fill="auto"/>
            <w:vAlign w:val="center"/>
            <w:hideMark/>
          </w:tcPr>
          <w:p w14:paraId="0CFAC0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0AAC45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DEFA1A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D19CC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5DDA2020" w14:textId="77777777" w:rsidR="00C531A6" w:rsidRDefault="00C531A6" w:rsidP="00C531A6"/>
    <w:p w14:paraId="140F4B3D" w14:textId="4BE90CE0" w:rsidR="00C531A6" w:rsidRDefault="00B77C87" w:rsidP="00AF60CB">
      <w:pPr>
        <w:pStyle w:val="22"/>
        <w:numPr>
          <w:ilvl w:val="1"/>
          <w:numId w:val="46"/>
        </w:numPr>
      </w:pPr>
      <w:r w:rsidRPr="00B77C87">
        <w:rPr>
          <w:rFonts w:hint="eastAsia"/>
        </w:rPr>
        <w:t>上传</w:t>
      </w:r>
      <w:r w:rsidR="00C531A6" w:rsidRPr="003C348B">
        <w:rPr>
          <w:rFonts w:hint="eastAsia"/>
        </w:rPr>
        <w:t>单点检查（零气）记录</w:t>
      </w:r>
      <w:r>
        <w:rPr>
          <w:rFonts w:hint="eastAsia"/>
        </w:rPr>
        <w:t>13</w:t>
      </w:r>
      <w:r>
        <w:t>W06</w:t>
      </w:r>
    </w:p>
    <w:p w14:paraId="53D1E60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3673376C" w14:textId="6EEB2E6F"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W06</w:t>
      </w:r>
    </w:p>
    <w:p w14:paraId="7D21F4A2"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1AB2F938" w14:textId="0C3771BB"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单点检查（零</w:t>
      </w:r>
      <w:r w:rsidRPr="00B77C87">
        <w:rPr>
          <w:rFonts w:hint="eastAsia"/>
          <w:color w:val="262626" w:themeColor="text1" w:themeTint="D9"/>
        </w:rPr>
        <w:t>气）记录</w:t>
      </w:r>
      <w:r w:rsidRPr="003777CA">
        <w:rPr>
          <w:rFonts w:hint="eastAsia"/>
          <w:color w:val="262626" w:themeColor="text1" w:themeTint="D9"/>
        </w:rPr>
        <w:t>。</w:t>
      </w:r>
    </w:p>
    <w:p w14:paraId="5F0F9150"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73469E33"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8BF4589" w14:textId="77777777" w:rsidTr="004B4C89">
        <w:tc>
          <w:tcPr>
            <w:tcW w:w="8080" w:type="dxa"/>
            <w:shd w:val="clear" w:color="auto" w:fill="F2F2F2"/>
          </w:tcPr>
          <w:p w14:paraId="772FF932" w14:textId="77777777" w:rsidR="00B77C87" w:rsidRPr="003777CA" w:rsidRDefault="00B77C87" w:rsidP="004B4C89">
            <w:pPr>
              <w:spacing w:line="200" w:lineRule="exact"/>
              <w:rPr>
                <w:rFonts w:ascii="Courier New" w:hAnsi="Courier New" w:cs="Courier New"/>
                <w:color w:val="262626" w:themeColor="text1" w:themeTint="D9"/>
                <w:szCs w:val="21"/>
              </w:rPr>
            </w:pPr>
          </w:p>
          <w:p w14:paraId="0677D7F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EA41E3B"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&lt;root&gt;</w:t>
            </w:r>
          </w:p>
          <w:p w14:paraId="39288391" w14:textId="167190EC"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EC5213">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624C2C1D"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F453798"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3D727AA4" w14:textId="0C9CE7E8"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EC5213">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6BD7B6C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D8CAC6A" w14:textId="77777777" w:rsidR="00B77C87" w:rsidRPr="003777CA" w:rsidRDefault="00B77C87" w:rsidP="004B4C89">
            <w:pPr>
              <w:spacing w:line="200" w:lineRule="exact"/>
              <w:rPr>
                <w:rFonts w:ascii="宋体" w:hAnsi="宋体"/>
                <w:color w:val="262626" w:themeColor="text1" w:themeTint="D9"/>
                <w:kern w:val="0"/>
                <w:szCs w:val="21"/>
              </w:rPr>
            </w:pPr>
          </w:p>
        </w:tc>
      </w:tr>
    </w:tbl>
    <w:p w14:paraId="4CDB693E"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DC970DE" w14:textId="77777777" w:rsidTr="004B4C89">
        <w:tc>
          <w:tcPr>
            <w:tcW w:w="8080" w:type="dxa"/>
            <w:shd w:val="clear" w:color="auto" w:fill="F2F2F2"/>
          </w:tcPr>
          <w:p w14:paraId="18614C83" w14:textId="77777777" w:rsidR="00B77C87" w:rsidRPr="003777CA" w:rsidRDefault="00B77C87" w:rsidP="004B4C89">
            <w:pPr>
              <w:spacing w:line="200" w:lineRule="exact"/>
              <w:rPr>
                <w:rFonts w:ascii="Courier New" w:hAnsi="Courier New" w:cs="Courier New"/>
                <w:color w:val="262626" w:themeColor="text1" w:themeTint="D9"/>
                <w:szCs w:val="21"/>
              </w:rPr>
            </w:pPr>
          </w:p>
          <w:p w14:paraId="67C1010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2512F4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F907AEF"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4C8F445"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3C4FE5EA"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60341C98"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A39E43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9F4C229" w14:textId="77777777" w:rsidR="00B77C87" w:rsidRPr="003777CA" w:rsidRDefault="00B77C87" w:rsidP="004B4C89">
            <w:pPr>
              <w:spacing w:line="200" w:lineRule="exact"/>
              <w:rPr>
                <w:rFonts w:ascii="宋体" w:hAnsi="宋体"/>
                <w:color w:val="262626" w:themeColor="text1" w:themeTint="D9"/>
                <w:kern w:val="0"/>
                <w:szCs w:val="21"/>
              </w:rPr>
            </w:pPr>
          </w:p>
        </w:tc>
      </w:tr>
    </w:tbl>
    <w:p w14:paraId="60803481" w14:textId="4F6159E0" w:rsidR="00C531A6" w:rsidRPr="00B77C87" w:rsidRDefault="00B77C87" w:rsidP="00B77C87">
      <w:pPr>
        <w:pStyle w:val="41"/>
        <w:ind w:firstLineChars="250" w:firstLine="703"/>
        <w:rPr>
          <w:sz w:val="21"/>
        </w:rPr>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31"/>
        <w:gridCol w:w="1216"/>
        <w:gridCol w:w="973"/>
        <w:gridCol w:w="1009"/>
        <w:gridCol w:w="992"/>
        <w:gridCol w:w="1303"/>
        <w:gridCol w:w="1716"/>
      </w:tblGrid>
      <w:tr w:rsidR="00C531A6" w:rsidRPr="003C348B" w14:paraId="438A9BF3" w14:textId="77777777" w:rsidTr="00C531A6">
        <w:trPr>
          <w:trHeight w:val="285"/>
          <w:tblHeader/>
        </w:trPr>
        <w:tc>
          <w:tcPr>
            <w:tcW w:w="103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16B1819"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4884BC0"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参数项</w:t>
            </w:r>
          </w:p>
        </w:tc>
        <w:tc>
          <w:tcPr>
            <w:tcW w:w="97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BCEE855"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名称</w:t>
            </w:r>
          </w:p>
        </w:tc>
        <w:tc>
          <w:tcPr>
            <w:tcW w:w="10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BB3C7CA"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类型</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B047216"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长度</w:t>
            </w:r>
          </w:p>
        </w:tc>
        <w:tc>
          <w:tcPr>
            <w:tcW w:w="13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499B0CC" w14:textId="588507DE" w:rsidR="00C531A6" w:rsidRPr="003C348B"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7207739" w14:textId="77777777" w:rsidR="00C531A6" w:rsidRPr="003C348B" w:rsidRDefault="00C531A6" w:rsidP="00C531A6">
            <w:pPr>
              <w:jc w:val="center"/>
              <w:rPr>
                <w:rFonts w:ascii="宋体" w:eastAsia="宋体" w:hAnsi="宋体" w:cs="宋体"/>
                <w:b/>
                <w:bCs/>
                <w:color w:val="000000"/>
                <w:sz w:val="20"/>
                <w:szCs w:val="20"/>
              </w:rPr>
            </w:pPr>
            <w:r w:rsidRPr="003C348B">
              <w:rPr>
                <w:rFonts w:ascii="宋体" w:eastAsia="宋体" w:hAnsi="宋体" w:cs="宋体" w:hint="eastAsia"/>
                <w:b/>
                <w:bCs/>
                <w:color w:val="000000"/>
                <w:sz w:val="20"/>
                <w:szCs w:val="20"/>
              </w:rPr>
              <w:t>备注</w:t>
            </w:r>
          </w:p>
        </w:tc>
      </w:tr>
      <w:tr w:rsidR="00C531A6" w:rsidRPr="003C348B" w14:paraId="3918252D"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78D95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DB6530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669CAF9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009" w:type="dxa"/>
            <w:tcBorders>
              <w:top w:val="nil"/>
              <w:left w:val="nil"/>
              <w:bottom w:val="single" w:sz="8" w:space="0" w:color="auto"/>
              <w:right w:val="single" w:sz="8" w:space="0" w:color="auto"/>
            </w:tcBorders>
            <w:shd w:val="clear" w:color="auto" w:fill="auto"/>
            <w:vAlign w:val="center"/>
            <w:hideMark/>
          </w:tcPr>
          <w:p w14:paraId="2409824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1BD7EE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5D655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A9B0B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C348B" w14:paraId="4911345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E57053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1B6FEEF7"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02F476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009" w:type="dxa"/>
            <w:tcBorders>
              <w:top w:val="nil"/>
              <w:left w:val="nil"/>
              <w:bottom w:val="single" w:sz="8" w:space="0" w:color="auto"/>
              <w:right w:val="single" w:sz="8" w:space="0" w:color="auto"/>
            </w:tcBorders>
            <w:shd w:val="clear" w:color="auto" w:fill="auto"/>
            <w:vAlign w:val="center"/>
            <w:hideMark/>
          </w:tcPr>
          <w:p w14:paraId="20D42E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070EF23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36F2C9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B0EFD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C348B" w14:paraId="261CE67A"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411387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13B0A8D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7B4A17F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009" w:type="dxa"/>
            <w:tcBorders>
              <w:top w:val="nil"/>
              <w:left w:val="nil"/>
              <w:bottom w:val="single" w:sz="8" w:space="0" w:color="auto"/>
              <w:right w:val="single" w:sz="8" w:space="0" w:color="auto"/>
            </w:tcBorders>
            <w:shd w:val="clear" w:color="auto" w:fill="auto"/>
            <w:vAlign w:val="center"/>
            <w:hideMark/>
          </w:tcPr>
          <w:p w14:paraId="64876D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3A91D4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79AA8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32DFB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3C348B" w14:paraId="44B46686" w14:textId="77777777" w:rsidTr="00C531A6">
        <w:trPr>
          <w:trHeight w:val="97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DC2ACD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706E6C41"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73BEEE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1009" w:type="dxa"/>
            <w:tcBorders>
              <w:top w:val="nil"/>
              <w:left w:val="nil"/>
              <w:bottom w:val="single" w:sz="8" w:space="0" w:color="auto"/>
              <w:right w:val="single" w:sz="8" w:space="0" w:color="auto"/>
            </w:tcBorders>
            <w:shd w:val="clear" w:color="auto" w:fill="auto"/>
            <w:vAlign w:val="center"/>
            <w:hideMark/>
          </w:tcPr>
          <w:p w14:paraId="3147EB8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92" w:type="dxa"/>
            <w:tcBorders>
              <w:top w:val="nil"/>
              <w:left w:val="nil"/>
              <w:bottom w:val="single" w:sz="8" w:space="0" w:color="auto"/>
              <w:right w:val="single" w:sz="8" w:space="0" w:color="auto"/>
            </w:tcBorders>
            <w:shd w:val="clear" w:color="auto" w:fill="auto"/>
            <w:vAlign w:val="center"/>
            <w:hideMark/>
          </w:tcPr>
          <w:p w14:paraId="2F247A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58810F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FFD5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从通气开始，格式为YYYYMMDD24hmmss</w:t>
            </w:r>
          </w:p>
        </w:tc>
      </w:tr>
      <w:tr w:rsidR="00C531A6" w:rsidRPr="003C348B" w14:paraId="0D32C43C"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7CDEA1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119A2B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973" w:type="dxa"/>
            <w:tcBorders>
              <w:top w:val="nil"/>
              <w:left w:val="nil"/>
              <w:bottom w:val="single" w:sz="8" w:space="0" w:color="auto"/>
              <w:right w:val="single" w:sz="8" w:space="0" w:color="auto"/>
            </w:tcBorders>
            <w:shd w:val="clear" w:color="auto" w:fill="auto"/>
            <w:vAlign w:val="center"/>
            <w:hideMark/>
          </w:tcPr>
          <w:p w14:paraId="628F413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1009" w:type="dxa"/>
            <w:tcBorders>
              <w:top w:val="nil"/>
              <w:left w:val="nil"/>
              <w:bottom w:val="single" w:sz="8" w:space="0" w:color="auto"/>
              <w:right w:val="single" w:sz="8" w:space="0" w:color="auto"/>
            </w:tcBorders>
            <w:shd w:val="clear" w:color="auto" w:fill="auto"/>
            <w:vAlign w:val="center"/>
            <w:hideMark/>
          </w:tcPr>
          <w:p w14:paraId="2CC500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CAA058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1A21D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3451B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52406C4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F9EF9C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40E233A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973" w:type="dxa"/>
            <w:tcBorders>
              <w:top w:val="nil"/>
              <w:left w:val="nil"/>
              <w:bottom w:val="single" w:sz="8" w:space="0" w:color="auto"/>
              <w:right w:val="single" w:sz="8" w:space="0" w:color="auto"/>
            </w:tcBorders>
            <w:shd w:val="clear" w:color="auto" w:fill="auto"/>
            <w:vAlign w:val="center"/>
            <w:hideMark/>
          </w:tcPr>
          <w:p w14:paraId="40E4B13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1009" w:type="dxa"/>
            <w:tcBorders>
              <w:top w:val="nil"/>
              <w:left w:val="nil"/>
              <w:bottom w:val="single" w:sz="8" w:space="0" w:color="auto"/>
              <w:right w:val="single" w:sz="8" w:space="0" w:color="auto"/>
            </w:tcBorders>
            <w:shd w:val="clear" w:color="auto" w:fill="auto"/>
            <w:vAlign w:val="center"/>
            <w:hideMark/>
          </w:tcPr>
          <w:p w14:paraId="207038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0C39D0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0FB18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BEDF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4DE77D2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C875BE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3FDE75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973" w:type="dxa"/>
            <w:tcBorders>
              <w:top w:val="nil"/>
              <w:left w:val="nil"/>
              <w:bottom w:val="single" w:sz="8" w:space="0" w:color="auto"/>
              <w:right w:val="single" w:sz="8" w:space="0" w:color="auto"/>
            </w:tcBorders>
            <w:shd w:val="clear" w:color="auto" w:fill="auto"/>
            <w:vAlign w:val="center"/>
            <w:hideMark/>
          </w:tcPr>
          <w:p w14:paraId="544AD63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1009" w:type="dxa"/>
            <w:tcBorders>
              <w:top w:val="nil"/>
              <w:left w:val="nil"/>
              <w:bottom w:val="single" w:sz="8" w:space="0" w:color="auto"/>
              <w:right w:val="single" w:sz="8" w:space="0" w:color="auto"/>
            </w:tcBorders>
            <w:shd w:val="clear" w:color="auto" w:fill="auto"/>
            <w:vAlign w:val="center"/>
            <w:hideMark/>
          </w:tcPr>
          <w:p w14:paraId="560A02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92043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5BEDF5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68A97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628F1D93"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B8816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7549368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973" w:type="dxa"/>
            <w:tcBorders>
              <w:top w:val="nil"/>
              <w:left w:val="nil"/>
              <w:bottom w:val="single" w:sz="8" w:space="0" w:color="auto"/>
              <w:right w:val="single" w:sz="8" w:space="0" w:color="auto"/>
            </w:tcBorders>
            <w:shd w:val="clear" w:color="auto" w:fill="auto"/>
            <w:vAlign w:val="center"/>
            <w:hideMark/>
          </w:tcPr>
          <w:p w14:paraId="14BD479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1009" w:type="dxa"/>
            <w:tcBorders>
              <w:top w:val="nil"/>
              <w:left w:val="nil"/>
              <w:bottom w:val="single" w:sz="8" w:space="0" w:color="auto"/>
              <w:right w:val="single" w:sz="8" w:space="0" w:color="auto"/>
            </w:tcBorders>
            <w:shd w:val="clear" w:color="auto" w:fill="auto"/>
            <w:vAlign w:val="center"/>
            <w:hideMark/>
          </w:tcPr>
          <w:p w14:paraId="3C7013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329766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54E118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F03DF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7D7FA0F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76E860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56190E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973" w:type="dxa"/>
            <w:tcBorders>
              <w:top w:val="nil"/>
              <w:left w:val="nil"/>
              <w:bottom w:val="single" w:sz="8" w:space="0" w:color="auto"/>
              <w:right w:val="single" w:sz="8" w:space="0" w:color="auto"/>
            </w:tcBorders>
            <w:shd w:val="clear" w:color="auto" w:fill="auto"/>
            <w:vAlign w:val="center"/>
            <w:hideMark/>
          </w:tcPr>
          <w:p w14:paraId="1A4332F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1009" w:type="dxa"/>
            <w:tcBorders>
              <w:top w:val="nil"/>
              <w:left w:val="nil"/>
              <w:bottom w:val="single" w:sz="8" w:space="0" w:color="auto"/>
              <w:right w:val="single" w:sz="8" w:space="0" w:color="auto"/>
            </w:tcBorders>
            <w:shd w:val="clear" w:color="auto" w:fill="auto"/>
            <w:vAlign w:val="center"/>
            <w:hideMark/>
          </w:tcPr>
          <w:p w14:paraId="1F07FA0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0101B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4F0CEB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53641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28C57FD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44EEC6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02D059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973" w:type="dxa"/>
            <w:tcBorders>
              <w:top w:val="nil"/>
              <w:left w:val="nil"/>
              <w:bottom w:val="single" w:sz="8" w:space="0" w:color="auto"/>
              <w:right w:val="single" w:sz="8" w:space="0" w:color="auto"/>
            </w:tcBorders>
            <w:shd w:val="clear" w:color="auto" w:fill="auto"/>
            <w:vAlign w:val="center"/>
            <w:hideMark/>
          </w:tcPr>
          <w:p w14:paraId="0E05754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1009" w:type="dxa"/>
            <w:tcBorders>
              <w:top w:val="nil"/>
              <w:left w:val="nil"/>
              <w:bottom w:val="single" w:sz="8" w:space="0" w:color="auto"/>
              <w:right w:val="single" w:sz="8" w:space="0" w:color="auto"/>
            </w:tcBorders>
            <w:shd w:val="clear" w:color="auto" w:fill="auto"/>
            <w:vAlign w:val="center"/>
            <w:hideMark/>
          </w:tcPr>
          <w:p w14:paraId="027154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0CF20C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52A3A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018216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4B59FB7C"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BC67A1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4847223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hcjcjg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6BF891F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HC检查结果值</w:t>
            </w:r>
          </w:p>
        </w:tc>
        <w:tc>
          <w:tcPr>
            <w:tcW w:w="1009" w:type="dxa"/>
            <w:tcBorders>
              <w:top w:val="nil"/>
              <w:left w:val="nil"/>
              <w:bottom w:val="single" w:sz="8" w:space="0" w:color="auto"/>
              <w:right w:val="single" w:sz="8" w:space="0" w:color="auto"/>
            </w:tcBorders>
            <w:shd w:val="clear" w:color="auto" w:fill="auto"/>
            <w:vAlign w:val="center"/>
            <w:hideMark/>
          </w:tcPr>
          <w:p w14:paraId="3A047F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99B67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9EECB8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040C5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097867B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6119F6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7D1C5C8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cojcjg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441760E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CO检查结果值</w:t>
            </w:r>
          </w:p>
        </w:tc>
        <w:tc>
          <w:tcPr>
            <w:tcW w:w="1009" w:type="dxa"/>
            <w:tcBorders>
              <w:top w:val="nil"/>
              <w:left w:val="nil"/>
              <w:bottom w:val="single" w:sz="8" w:space="0" w:color="auto"/>
              <w:right w:val="single" w:sz="8" w:space="0" w:color="auto"/>
            </w:tcBorders>
            <w:shd w:val="clear" w:color="auto" w:fill="auto"/>
            <w:vAlign w:val="center"/>
            <w:hideMark/>
          </w:tcPr>
          <w:p w14:paraId="4FEDED2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75B03D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52B782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AE36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035285B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B30391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13.   </w:t>
            </w:r>
          </w:p>
        </w:tc>
        <w:tc>
          <w:tcPr>
            <w:tcW w:w="1216" w:type="dxa"/>
            <w:tcBorders>
              <w:top w:val="nil"/>
              <w:left w:val="nil"/>
              <w:bottom w:val="single" w:sz="8" w:space="0" w:color="auto"/>
              <w:right w:val="single" w:sz="8" w:space="0" w:color="auto"/>
            </w:tcBorders>
            <w:shd w:val="clear" w:color="auto" w:fill="auto"/>
            <w:vAlign w:val="center"/>
            <w:hideMark/>
          </w:tcPr>
          <w:p w14:paraId="340AFE2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co2jcjg</w:t>
            </w:r>
          </w:p>
        </w:tc>
        <w:tc>
          <w:tcPr>
            <w:tcW w:w="973" w:type="dxa"/>
            <w:tcBorders>
              <w:top w:val="nil"/>
              <w:left w:val="nil"/>
              <w:bottom w:val="single" w:sz="8" w:space="0" w:color="auto"/>
              <w:right w:val="single" w:sz="8" w:space="0" w:color="auto"/>
            </w:tcBorders>
            <w:shd w:val="clear" w:color="auto" w:fill="auto"/>
            <w:vAlign w:val="center"/>
            <w:hideMark/>
          </w:tcPr>
          <w:p w14:paraId="24C3D24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CO2检查结果值</w:t>
            </w:r>
          </w:p>
        </w:tc>
        <w:tc>
          <w:tcPr>
            <w:tcW w:w="1009" w:type="dxa"/>
            <w:tcBorders>
              <w:top w:val="nil"/>
              <w:left w:val="nil"/>
              <w:bottom w:val="single" w:sz="8" w:space="0" w:color="auto"/>
              <w:right w:val="single" w:sz="8" w:space="0" w:color="auto"/>
            </w:tcBorders>
            <w:shd w:val="clear" w:color="auto" w:fill="auto"/>
            <w:vAlign w:val="center"/>
            <w:hideMark/>
          </w:tcPr>
          <w:p w14:paraId="0767315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CDD4D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0E188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749BF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70992CFE"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FDF62D8"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07DFAAE7"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nojcjg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2AAC0D6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NO检查结果值</w:t>
            </w:r>
          </w:p>
        </w:tc>
        <w:tc>
          <w:tcPr>
            <w:tcW w:w="1009" w:type="dxa"/>
            <w:tcBorders>
              <w:top w:val="nil"/>
              <w:left w:val="nil"/>
              <w:bottom w:val="single" w:sz="8" w:space="0" w:color="auto"/>
              <w:right w:val="single" w:sz="8" w:space="0" w:color="auto"/>
            </w:tcBorders>
            <w:shd w:val="clear" w:color="auto" w:fill="auto"/>
            <w:vAlign w:val="center"/>
            <w:hideMark/>
          </w:tcPr>
          <w:p w14:paraId="258AE5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5C9B40E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4B16745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77A79A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7617AC04"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3F5FF0C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5EA3E5E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no2jcjg</w:t>
            </w:r>
          </w:p>
        </w:tc>
        <w:tc>
          <w:tcPr>
            <w:tcW w:w="973" w:type="dxa"/>
            <w:tcBorders>
              <w:top w:val="nil"/>
              <w:left w:val="nil"/>
              <w:bottom w:val="single" w:sz="8" w:space="0" w:color="auto"/>
              <w:right w:val="single" w:sz="8" w:space="0" w:color="auto"/>
            </w:tcBorders>
            <w:shd w:val="clear" w:color="auto" w:fill="auto"/>
            <w:vAlign w:val="center"/>
            <w:hideMark/>
          </w:tcPr>
          <w:p w14:paraId="50B83EF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NO2检查结果值</w:t>
            </w:r>
          </w:p>
        </w:tc>
        <w:tc>
          <w:tcPr>
            <w:tcW w:w="1009" w:type="dxa"/>
            <w:tcBorders>
              <w:top w:val="nil"/>
              <w:left w:val="nil"/>
              <w:bottom w:val="single" w:sz="8" w:space="0" w:color="auto"/>
              <w:right w:val="single" w:sz="8" w:space="0" w:color="auto"/>
            </w:tcBorders>
            <w:shd w:val="clear" w:color="auto" w:fill="auto"/>
            <w:vAlign w:val="center"/>
            <w:hideMark/>
          </w:tcPr>
          <w:p w14:paraId="475548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DD89D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A313D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E21E9E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3C348B" w14:paraId="5610C7A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52F18F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7ADD1A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o2jcjg</w:t>
            </w:r>
          </w:p>
        </w:tc>
        <w:tc>
          <w:tcPr>
            <w:tcW w:w="973" w:type="dxa"/>
            <w:tcBorders>
              <w:top w:val="nil"/>
              <w:left w:val="nil"/>
              <w:bottom w:val="single" w:sz="8" w:space="0" w:color="auto"/>
              <w:right w:val="single" w:sz="8" w:space="0" w:color="auto"/>
            </w:tcBorders>
            <w:shd w:val="clear" w:color="auto" w:fill="auto"/>
            <w:vAlign w:val="center"/>
            <w:hideMark/>
          </w:tcPr>
          <w:p w14:paraId="0F3EA8D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O2检查结果值</w:t>
            </w:r>
          </w:p>
        </w:tc>
        <w:tc>
          <w:tcPr>
            <w:tcW w:w="1009" w:type="dxa"/>
            <w:tcBorders>
              <w:top w:val="nil"/>
              <w:left w:val="nil"/>
              <w:bottom w:val="single" w:sz="8" w:space="0" w:color="auto"/>
              <w:right w:val="single" w:sz="8" w:space="0" w:color="auto"/>
            </w:tcBorders>
            <w:shd w:val="clear" w:color="auto" w:fill="auto"/>
            <w:vAlign w:val="center"/>
            <w:hideMark/>
          </w:tcPr>
          <w:p w14:paraId="71E01A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3D72A9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2CB8CB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E24F8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3C348B" w14:paraId="726434FB"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CC7351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8" w:space="0" w:color="auto"/>
              <w:right w:val="single" w:sz="8" w:space="0" w:color="auto"/>
            </w:tcBorders>
            <w:shd w:val="clear" w:color="auto" w:fill="auto"/>
            <w:vAlign w:val="center"/>
            <w:hideMark/>
          </w:tcPr>
          <w:p w14:paraId="614BB54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pef</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30753D8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PEF值</w:t>
            </w:r>
          </w:p>
        </w:tc>
        <w:tc>
          <w:tcPr>
            <w:tcW w:w="1009" w:type="dxa"/>
            <w:tcBorders>
              <w:top w:val="nil"/>
              <w:left w:val="nil"/>
              <w:bottom w:val="single" w:sz="8" w:space="0" w:color="auto"/>
              <w:right w:val="single" w:sz="8" w:space="0" w:color="auto"/>
            </w:tcBorders>
            <w:shd w:val="clear" w:color="auto" w:fill="auto"/>
            <w:vAlign w:val="center"/>
            <w:hideMark/>
          </w:tcPr>
          <w:p w14:paraId="1CC73A3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221225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2D2A1D1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3AA2B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3C348B" w14:paraId="61604898"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951742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14E0BBA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0C8CC3B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1009" w:type="dxa"/>
            <w:tcBorders>
              <w:top w:val="nil"/>
              <w:left w:val="nil"/>
              <w:bottom w:val="single" w:sz="8" w:space="0" w:color="auto"/>
              <w:right w:val="single" w:sz="8" w:space="0" w:color="auto"/>
            </w:tcBorders>
            <w:shd w:val="clear" w:color="auto" w:fill="auto"/>
            <w:vAlign w:val="center"/>
            <w:hideMark/>
          </w:tcPr>
          <w:p w14:paraId="0F3C7A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92" w:type="dxa"/>
            <w:tcBorders>
              <w:top w:val="nil"/>
              <w:left w:val="nil"/>
              <w:bottom w:val="single" w:sz="8" w:space="0" w:color="auto"/>
              <w:right w:val="single" w:sz="8" w:space="0" w:color="auto"/>
            </w:tcBorders>
            <w:shd w:val="clear" w:color="auto" w:fill="auto"/>
            <w:vAlign w:val="center"/>
            <w:hideMark/>
          </w:tcPr>
          <w:p w14:paraId="1E317D9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BACDD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1CBC56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3C348B" w14:paraId="419F90D3"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5CDE30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068C894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973" w:type="dxa"/>
            <w:tcBorders>
              <w:top w:val="nil"/>
              <w:left w:val="nil"/>
              <w:bottom w:val="single" w:sz="8" w:space="0" w:color="auto"/>
              <w:right w:val="single" w:sz="8" w:space="0" w:color="auto"/>
            </w:tcBorders>
            <w:shd w:val="clear" w:color="auto" w:fill="auto"/>
            <w:vAlign w:val="center"/>
            <w:hideMark/>
          </w:tcPr>
          <w:p w14:paraId="587A04B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009" w:type="dxa"/>
            <w:tcBorders>
              <w:top w:val="nil"/>
              <w:left w:val="nil"/>
              <w:bottom w:val="single" w:sz="8" w:space="0" w:color="auto"/>
              <w:right w:val="single" w:sz="8" w:space="0" w:color="auto"/>
            </w:tcBorders>
            <w:shd w:val="clear" w:color="auto" w:fill="auto"/>
            <w:vAlign w:val="center"/>
            <w:hideMark/>
          </w:tcPr>
          <w:p w14:paraId="5C13974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92" w:type="dxa"/>
            <w:tcBorders>
              <w:top w:val="nil"/>
              <w:left w:val="nil"/>
              <w:bottom w:val="single" w:sz="8" w:space="0" w:color="auto"/>
              <w:right w:val="single" w:sz="8" w:space="0" w:color="auto"/>
            </w:tcBorders>
            <w:shd w:val="clear" w:color="auto" w:fill="auto"/>
            <w:vAlign w:val="center"/>
            <w:hideMark/>
          </w:tcPr>
          <w:p w14:paraId="769E69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654CC6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E3350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2183C499" w14:textId="78F089E2" w:rsidR="00C531A6" w:rsidRPr="00DE7DEB" w:rsidRDefault="00B77C87" w:rsidP="00AF60CB">
      <w:pPr>
        <w:pStyle w:val="22"/>
        <w:numPr>
          <w:ilvl w:val="1"/>
          <w:numId w:val="46"/>
        </w:numPr>
      </w:pPr>
      <w:r>
        <w:rPr>
          <w:rFonts w:hint="eastAsia"/>
        </w:rPr>
        <w:t>上传</w:t>
      </w:r>
      <w:r w:rsidR="00C531A6" w:rsidRPr="006E5AA1">
        <w:rPr>
          <w:rFonts w:hint="eastAsia"/>
          <w:color w:val="000000" w:themeColor="text1"/>
        </w:rPr>
        <w:t>单点检查</w:t>
      </w:r>
      <w:r w:rsidR="00C531A6" w:rsidRPr="00DE7DEB">
        <w:rPr>
          <w:rFonts w:hint="eastAsia"/>
        </w:rPr>
        <w:t>（高标气）记录</w:t>
      </w:r>
      <w:r>
        <w:rPr>
          <w:rFonts w:hint="eastAsia"/>
        </w:rPr>
        <w:t>13</w:t>
      </w:r>
      <w:r>
        <w:t>W07</w:t>
      </w:r>
    </w:p>
    <w:p w14:paraId="3083FF8D"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52EF8C74" w14:textId="412DF950"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W07</w:t>
      </w:r>
    </w:p>
    <w:p w14:paraId="4AEC1BE0"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5EF64321" w14:textId="294DE38F"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sidRPr="00B77C87">
        <w:rPr>
          <w:rFonts w:hint="eastAsia"/>
          <w:color w:val="262626" w:themeColor="text1" w:themeTint="D9"/>
        </w:rPr>
        <w:t>单点检查（</w:t>
      </w:r>
      <w:r>
        <w:rPr>
          <w:rFonts w:hint="eastAsia"/>
          <w:color w:val="262626" w:themeColor="text1" w:themeTint="D9"/>
        </w:rPr>
        <w:t>高</w:t>
      </w:r>
      <w:r w:rsidRPr="00B77C87">
        <w:rPr>
          <w:rFonts w:hint="eastAsia"/>
          <w:color w:val="262626" w:themeColor="text1" w:themeTint="D9"/>
        </w:rPr>
        <w:t>标气）记录</w:t>
      </w:r>
      <w:r w:rsidRPr="003777CA">
        <w:rPr>
          <w:rFonts w:hint="eastAsia"/>
          <w:color w:val="262626" w:themeColor="text1" w:themeTint="D9"/>
        </w:rPr>
        <w:t>。</w:t>
      </w:r>
    </w:p>
    <w:p w14:paraId="287A3244"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72E7160B"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4CE67D59" w14:textId="77777777" w:rsidTr="004B4C89">
        <w:tc>
          <w:tcPr>
            <w:tcW w:w="8080" w:type="dxa"/>
            <w:shd w:val="clear" w:color="auto" w:fill="F2F2F2"/>
          </w:tcPr>
          <w:p w14:paraId="26459ECE" w14:textId="77777777" w:rsidR="00B77C87" w:rsidRPr="003777CA" w:rsidRDefault="00B77C87" w:rsidP="004B4C89">
            <w:pPr>
              <w:spacing w:line="200" w:lineRule="exact"/>
              <w:rPr>
                <w:rFonts w:ascii="Courier New" w:hAnsi="Courier New" w:cs="Courier New"/>
                <w:color w:val="262626" w:themeColor="text1" w:themeTint="D9"/>
                <w:szCs w:val="21"/>
              </w:rPr>
            </w:pPr>
          </w:p>
          <w:p w14:paraId="57EA139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9FE37A9"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8AA23E3" w14:textId="3C086948"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722F9EF8"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27F27254"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1B18B917" w14:textId="7298A6E3"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1E816027"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45285DE" w14:textId="77777777" w:rsidR="00B77C87" w:rsidRPr="003777CA" w:rsidRDefault="00B77C87" w:rsidP="004B4C89">
            <w:pPr>
              <w:spacing w:line="200" w:lineRule="exact"/>
              <w:rPr>
                <w:rFonts w:ascii="宋体" w:hAnsi="宋体"/>
                <w:color w:val="262626" w:themeColor="text1" w:themeTint="D9"/>
                <w:kern w:val="0"/>
                <w:szCs w:val="21"/>
              </w:rPr>
            </w:pPr>
          </w:p>
        </w:tc>
      </w:tr>
    </w:tbl>
    <w:p w14:paraId="4163A828"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3F1F6B1D" w14:textId="77777777" w:rsidTr="004B4C89">
        <w:tc>
          <w:tcPr>
            <w:tcW w:w="8080" w:type="dxa"/>
            <w:shd w:val="clear" w:color="auto" w:fill="F2F2F2"/>
          </w:tcPr>
          <w:p w14:paraId="2736E4CB" w14:textId="77777777" w:rsidR="00B77C87" w:rsidRPr="003777CA" w:rsidRDefault="00B77C87" w:rsidP="004B4C89">
            <w:pPr>
              <w:spacing w:line="200" w:lineRule="exact"/>
              <w:rPr>
                <w:rFonts w:ascii="Courier New" w:hAnsi="Courier New" w:cs="Courier New"/>
                <w:color w:val="262626" w:themeColor="text1" w:themeTint="D9"/>
                <w:szCs w:val="21"/>
              </w:rPr>
            </w:pPr>
          </w:p>
          <w:p w14:paraId="7FF4068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4FAC4203"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E6D516C"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2D95806"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4712DC6F"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399F6AA3"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33CAC0AA"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&lt;/root&gt;</w:t>
            </w:r>
          </w:p>
          <w:p w14:paraId="044DFE3F" w14:textId="77777777" w:rsidR="00B77C87" w:rsidRPr="003777CA" w:rsidRDefault="00B77C87" w:rsidP="004B4C89">
            <w:pPr>
              <w:spacing w:line="200" w:lineRule="exact"/>
              <w:rPr>
                <w:rFonts w:ascii="宋体" w:hAnsi="宋体"/>
                <w:color w:val="262626" w:themeColor="text1" w:themeTint="D9"/>
                <w:kern w:val="0"/>
                <w:szCs w:val="21"/>
              </w:rPr>
            </w:pPr>
          </w:p>
        </w:tc>
      </w:tr>
    </w:tbl>
    <w:p w14:paraId="335D022A" w14:textId="77777777" w:rsidR="00B77C87" w:rsidRPr="00997085" w:rsidRDefault="00B77C87" w:rsidP="00B77C87">
      <w:pPr>
        <w:pStyle w:val="41"/>
        <w:ind w:firstLineChars="250" w:firstLine="703"/>
      </w:pPr>
      <w:r w:rsidRPr="003777CA">
        <w:rPr>
          <w:rFonts w:hint="eastAsia"/>
          <w:color w:val="262626" w:themeColor="text1" w:themeTint="D9"/>
        </w:rPr>
        <w:lastRenderedPageBreak/>
        <w:t>节点说明</w:t>
      </w:r>
    </w:p>
    <w:p w14:paraId="28066024" w14:textId="3EE69F8F" w:rsidR="00C531A6" w:rsidRPr="00B77C87" w:rsidRDefault="00C531A6" w:rsidP="00B77C87">
      <w:pPr>
        <w:pStyle w:val="af6"/>
        <w:ind w:firstLine="480"/>
        <w:rPr>
          <w:lang w:eastAsia="zh-CN"/>
        </w:rPr>
      </w:pPr>
    </w:p>
    <w:tbl>
      <w:tblPr>
        <w:tblW w:w="8240" w:type="dxa"/>
        <w:tblInd w:w="-10" w:type="dxa"/>
        <w:tblLook w:val="04A0" w:firstRow="1" w:lastRow="0" w:firstColumn="1" w:lastColumn="0" w:noHBand="0" w:noVBand="1"/>
      </w:tblPr>
      <w:tblGrid>
        <w:gridCol w:w="1026"/>
        <w:gridCol w:w="1216"/>
        <w:gridCol w:w="1038"/>
        <w:gridCol w:w="1420"/>
        <w:gridCol w:w="912"/>
        <w:gridCol w:w="912"/>
        <w:gridCol w:w="1716"/>
      </w:tblGrid>
      <w:tr w:rsidR="00C531A6" w:rsidRPr="00626BDE" w14:paraId="121BB412" w14:textId="77777777" w:rsidTr="00C531A6">
        <w:trPr>
          <w:trHeight w:val="285"/>
          <w:tblHeader/>
        </w:trPr>
        <w:tc>
          <w:tcPr>
            <w:tcW w:w="102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7A30F09"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5848A75"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参数项</w:t>
            </w:r>
          </w:p>
        </w:tc>
        <w:tc>
          <w:tcPr>
            <w:tcW w:w="103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8C0A191"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名称</w:t>
            </w:r>
          </w:p>
        </w:tc>
        <w:tc>
          <w:tcPr>
            <w:tcW w:w="142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1030335"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类型</w:t>
            </w:r>
          </w:p>
        </w:tc>
        <w:tc>
          <w:tcPr>
            <w:tcW w:w="91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B9EBF53"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长度</w:t>
            </w:r>
          </w:p>
        </w:tc>
        <w:tc>
          <w:tcPr>
            <w:tcW w:w="91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41EC066" w14:textId="43706C64" w:rsidR="00C531A6" w:rsidRPr="00626BDE"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AC7E7FD" w14:textId="77777777" w:rsidR="00C531A6" w:rsidRPr="00626BDE" w:rsidRDefault="00C531A6" w:rsidP="00C531A6">
            <w:pPr>
              <w:jc w:val="center"/>
              <w:rPr>
                <w:rFonts w:ascii="宋体" w:eastAsia="宋体" w:hAnsi="宋体" w:cs="宋体"/>
                <w:b/>
                <w:bCs/>
                <w:color w:val="000000"/>
                <w:sz w:val="20"/>
                <w:szCs w:val="20"/>
              </w:rPr>
            </w:pPr>
            <w:r w:rsidRPr="00626BDE">
              <w:rPr>
                <w:rFonts w:ascii="宋体" w:eastAsia="宋体" w:hAnsi="宋体" w:cs="宋体" w:hint="eastAsia"/>
                <w:b/>
                <w:bCs/>
                <w:color w:val="000000"/>
                <w:sz w:val="20"/>
                <w:szCs w:val="20"/>
              </w:rPr>
              <w:t>备注</w:t>
            </w:r>
          </w:p>
        </w:tc>
      </w:tr>
      <w:tr w:rsidR="00C531A6" w:rsidRPr="00626BDE" w14:paraId="0588C0BF"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4BD7E46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34619F9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2034B78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1420" w:type="dxa"/>
            <w:tcBorders>
              <w:top w:val="nil"/>
              <w:left w:val="nil"/>
              <w:bottom w:val="single" w:sz="8" w:space="0" w:color="auto"/>
              <w:right w:val="single" w:sz="8" w:space="0" w:color="auto"/>
            </w:tcBorders>
            <w:shd w:val="clear" w:color="auto" w:fill="auto"/>
            <w:vAlign w:val="center"/>
            <w:hideMark/>
          </w:tcPr>
          <w:p w14:paraId="217195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12" w:type="dxa"/>
            <w:tcBorders>
              <w:top w:val="nil"/>
              <w:left w:val="nil"/>
              <w:bottom w:val="single" w:sz="8" w:space="0" w:color="auto"/>
              <w:right w:val="single" w:sz="8" w:space="0" w:color="auto"/>
            </w:tcBorders>
            <w:shd w:val="clear" w:color="auto" w:fill="auto"/>
            <w:vAlign w:val="center"/>
            <w:hideMark/>
          </w:tcPr>
          <w:p w14:paraId="1D6FF9D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6BD0E9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8A5390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626BDE" w14:paraId="34DED6FE"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6A5709A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2819E9D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052DA4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1420" w:type="dxa"/>
            <w:tcBorders>
              <w:top w:val="nil"/>
              <w:left w:val="nil"/>
              <w:bottom w:val="single" w:sz="8" w:space="0" w:color="auto"/>
              <w:right w:val="single" w:sz="8" w:space="0" w:color="auto"/>
            </w:tcBorders>
            <w:shd w:val="clear" w:color="auto" w:fill="auto"/>
            <w:vAlign w:val="center"/>
            <w:hideMark/>
          </w:tcPr>
          <w:p w14:paraId="4319B8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4CDA25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67E6921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3801C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626BDE" w14:paraId="10D04580" w14:textId="77777777" w:rsidTr="00C531A6">
        <w:trPr>
          <w:trHeight w:val="668"/>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63EAB04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3D79841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79CE0AB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1420" w:type="dxa"/>
            <w:tcBorders>
              <w:top w:val="nil"/>
              <w:left w:val="nil"/>
              <w:bottom w:val="single" w:sz="8" w:space="0" w:color="auto"/>
              <w:right w:val="single" w:sz="8" w:space="0" w:color="auto"/>
            </w:tcBorders>
            <w:shd w:val="clear" w:color="auto" w:fill="auto"/>
            <w:vAlign w:val="center"/>
            <w:hideMark/>
          </w:tcPr>
          <w:p w14:paraId="707E52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12" w:type="dxa"/>
            <w:tcBorders>
              <w:top w:val="nil"/>
              <w:left w:val="nil"/>
              <w:bottom w:val="single" w:sz="8" w:space="0" w:color="auto"/>
              <w:right w:val="single" w:sz="8" w:space="0" w:color="auto"/>
            </w:tcBorders>
            <w:shd w:val="clear" w:color="auto" w:fill="auto"/>
            <w:vAlign w:val="center"/>
            <w:hideMark/>
          </w:tcPr>
          <w:p w14:paraId="3926ECA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552409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F851D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626BDE" w14:paraId="33AC2164" w14:textId="77777777" w:rsidTr="00C531A6">
        <w:trPr>
          <w:trHeight w:val="97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2106F63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231FCCE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1038" w:type="dxa"/>
            <w:tcBorders>
              <w:top w:val="nil"/>
              <w:left w:val="nil"/>
              <w:bottom w:val="single" w:sz="8" w:space="0" w:color="auto"/>
              <w:right w:val="single" w:sz="8" w:space="0" w:color="auto"/>
            </w:tcBorders>
            <w:shd w:val="clear" w:color="auto" w:fill="auto"/>
            <w:vAlign w:val="center"/>
            <w:hideMark/>
          </w:tcPr>
          <w:p w14:paraId="1605AE7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1420" w:type="dxa"/>
            <w:tcBorders>
              <w:top w:val="nil"/>
              <w:left w:val="nil"/>
              <w:bottom w:val="single" w:sz="8" w:space="0" w:color="auto"/>
              <w:right w:val="single" w:sz="8" w:space="0" w:color="auto"/>
            </w:tcBorders>
            <w:shd w:val="clear" w:color="auto" w:fill="auto"/>
            <w:vAlign w:val="center"/>
            <w:hideMark/>
          </w:tcPr>
          <w:p w14:paraId="7302C3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12" w:type="dxa"/>
            <w:tcBorders>
              <w:top w:val="nil"/>
              <w:left w:val="nil"/>
              <w:bottom w:val="single" w:sz="8" w:space="0" w:color="auto"/>
              <w:right w:val="single" w:sz="8" w:space="0" w:color="auto"/>
            </w:tcBorders>
            <w:shd w:val="clear" w:color="auto" w:fill="auto"/>
            <w:vAlign w:val="center"/>
            <w:hideMark/>
          </w:tcPr>
          <w:p w14:paraId="4C076F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5453BB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B4FE90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从通气开始，格式为YYYYMMDD24hmmss</w:t>
            </w:r>
          </w:p>
        </w:tc>
      </w:tr>
      <w:tr w:rsidR="00C531A6" w:rsidRPr="00626BDE" w14:paraId="3AC3E11C"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6D89BD5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58326F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1038" w:type="dxa"/>
            <w:tcBorders>
              <w:top w:val="nil"/>
              <w:left w:val="nil"/>
              <w:bottom w:val="single" w:sz="8" w:space="0" w:color="auto"/>
              <w:right w:val="single" w:sz="8" w:space="0" w:color="auto"/>
            </w:tcBorders>
            <w:shd w:val="clear" w:color="auto" w:fill="auto"/>
            <w:vAlign w:val="center"/>
            <w:hideMark/>
          </w:tcPr>
          <w:p w14:paraId="21FCBA8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1420" w:type="dxa"/>
            <w:tcBorders>
              <w:top w:val="nil"/>
              <w:left w:val="nil"/>
              <w:bottom w:val="single" w:sz="8" w:space="0" w:color="auto"/>
              <w:right w:val="single" w:sz="8" w:space="0" w:color="auto"/>
            </w:tcBorders>
            <w:shd w:val="clear" w:color="auto" w:fill="auto"/>
            <w:vAlign w:val="center"/>
            <w:hideMark/>
          </w:tcPr>
          <w:p w14:paraId="778CA84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6A219B5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6504A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13FE1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626BDE" w14:paraId="6E762B61"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079FB3B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14BEEE7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1038" w:type="dxa"/>
            <w:tcBorders>
              <w:top w:val="nil"/>
              <w:left w:val="nil"/>
              <w:bottom w:val="single" w:sz="8" w:space="0" w:color="auto"/>
              <w:right w:val="single" w:sz="8" w:space="0" w:color="auto"/>
            </w:tcBorders>
            <w:shd w:val="clear" w:color="auto" w:fill="auto"/>
            <w:vAlign w:val="center"/>
            <w:hideMark/>
          </w:tcPr>
          <w:p w14:paraId="7BD01E4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1420" w:type="dxa"/>
            <w:tcBorders>
              <w:top w:val="nil"/>
              <w:left w:val="nil"/>
              <w:bottom w:val="single" w:sz="8" w:space="0" w:color="auto"/>
              <w:right w:val="single" w:sz="8" w:space="0" w:color="auto"/>
            </w:tcBorders>
            <w:shd w:val="clear" w:color="auto" w:fill="auto"/>
            <w:vAlign w:val="center"/>
            <w:hideMark/>
          </w:tcPr>
          <w:p w14:paraId="7A2687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318B25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557F076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4CCD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626BDE" w14:paraId="5554DACB"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466B18E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15A843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1038" w:type="dxa"/>
            <w:tcBorders>
              <w:top w:val="nil"/>
              <w:left w:val="nil"/>
              <w:bottom w:val="single" w:sz="8" w:space="0" w:color="auto"/>
              <w:right w:val="single" w:sz="8" w:space="0" w:color="auto"/>
            </w:tcBorders>
            <w:shd w:val="clear" w:color="auto" w:fill="auto"/>
            <w:vAlign w:val="center"/>
            <w:hideMark/>
          </w:tcPr>
          <w:p w14:paraId="73321B3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1420" w:type="dxa"/>
            <w:tcBorders>
              <w:top w:val="nil"/>
              <w:left w:val="nil"/>
              <w:bottom w:val="single" w:sz="8" w:space="0" w:color="auto"/>
              <w:right w:val="single" w:sz="8" w:space="0" w:color="auto"/>
            </w:tcBorders>
            <w:shd w:val="clear" w:color="auto" w:fill="auto"/>
            <w:vAlign w:val="center"/>
            <w:hideMark/>
          </w:tcPr>
          <w:p w14:paraId="644B73D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DA7A4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636427D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459D5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626BDE" w14:paraId="706DCCDF"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335A92B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34BB185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1038" w:type="dxa"/>
            <w:tcBorders>
              <w:top w:val="nil"/>
              <w:left w:val="nil"/>
              <w:bottom w:val="single" w:sz="8" w:space="0" w:color="auto"/>
              <w:right w:val="single" w:sz="8" w:space="0" w:color="auto"/>
            </w:tcBorders>
            <w:shd w:val="clear" w:color="auto" w:fill="auto"/>
            <w:vAlign w:val="center"/>
            <w:hideMark/>
          </w:tcPr>
          <w:p w14:paraId="08A1EC1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1420" w:type="dxa"/>
            <w:tcBorders>
              <w:top w:val="nil"/>
              <w:left w:val="nil"/>
              <w:bottom w:val="single" w:sz="8" w:space="0" w:color="auto"/>
              <w:right w:val="single" w:sz="8" w:space="0" w:color="auto"/>
            </w:tcBorders>
            <w:shd w:val="clear" w:color="auto" w:fill="auto"/>
            <w:vAlign w:val="center"/>
            <w:hideMark/>
          </w:tcPr>
          <w:p w14:paraId="46EA2A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207DD5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167D6F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5184D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626BDE" w14:paraId="73316344"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3F597C9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670CED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1038" w:type="dxa"/>
            <w:tcBorders>
              <w:top w:val="nil"/>
              <w:left w:val="nil"/>
              <w:bottom w:val="single" w:sz="8" w:space="0" w:color="auto"/>
              <w:right w:val="single" w:sz="8" w:space="0" w:color="auto"/>
            </w:tcBorders>
            <w:shd w:val="clear" w:color="auto" w:fill="auto"/>
            <w:vAlign w:val="center"/>
            <w:hideMark/>
          </w:tcPr>
          <w:p w14:paraId="75F0757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1420" w:type="dxa"/>
            <w:tcBorders>
              <w:top w:val="nil"/>
              <w:left w:val="nil"/>
              <w:bottom w:val="single" w:sz="8" w:space="0" w:color="auto"/>
              <w:right w:val="single" w:sz="8" w:space="0" w:color="auto"/>
            </w:tcBorders>
            <w:shd w:val="clear" w:color="auto" w:fill="auto"/>
            <w:vAlign w:val="center"/>
            <w:hideMark/>
          </w:tcPr>
          <w:p w14:paraId="24D6C4C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E47AD7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ED7217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E2B037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626BDE" w14:paraId="3A6BC9BD"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48BA22E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27D929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1038" w:type="dxa"/>
            <w:tcBorders>
              <w:top w:val="nil"/>
              <w:left w:val="nil"/>
              <w:bottom w:val="single" w:sz="8" w:space="0" w:color="auto"/>
              <w:right w:val="single" w:sz="8" w:space="0" w:color="auto"/>
            </w:tcBorders>
            <w:shd w:val="clear" w:color="auto" w:fill="auto"/>
            <w:vAlign w:val="center"/>
            <w:hideMark/>
          </w:tcPr>
          <w:p w14:paraId="511E735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1420" w:type="dxa"/>
            <w:tcBorders>
              <w:top w:val="nil"/>
              <w:left w:val="nil"/>
              <w:bottom w:val="single" w:sz="8" w:space="0" w:color="auto"/>
              <w:right w:val="single" w:sz="8" w:space="0" w:color="auto"/>
            </w:tcBorders>
            <w:shd w:val="clear" w:color="auto" w:fill="auto"/>
            <w:vAlign w:val="center"/>
            <w:hideMark/>
          </w:tcPr>
          <w:p w14:paraId="183C45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B44DD6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BEDC4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B8723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626BDE" w14:paraId="45EF6CE5"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542738B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7FB6C0C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noxysj1</w:t>
            </w:r>
          </w:p>
        </w:tc>
        <w:tc>
          <w:tcPr>
            <w:tcW w:w="1038" w:type="dxa"/>
            <w:tcBorders>
              <w:top w:val="nil"/>
              <w:left w:val="nil"/>
              <w:bottom w:val="single" w:sz="8" w:space="0" w:color="auto"/>
              <w:right w:val="single" w:sz="8" w:space="0" w:color="auto"/>
            </w:tcBorders>
            <w:shd w:val="clear" w:color="auto" w:fill="auto"/>
            <w:vAlign w:val="center"/>
            <w:hideMark/>
          </w:tcPr>
          <w:p w14:paraId="210D9FE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NO响应时间（T90）</w:t>
            </w:r>
          </w:p>
        </w:tc>
        <w:tc>
          <w:tcPr>
            <w:tcW w:w="1420" w:type="dxa"/>
            <w:tcBorders>
              <w:top w:val="nil"/>
              <w:left w:val="nil"/>
              <w:bottom w:val="single" w:sz="8" w:space="0" w:color="auto"/>
              <w:right w:val="single" w:sz="8" w:space="0" w:color="auto"/>
            </w:tcBorders>
            <w:shd w:val="clear" w:color="auto" w:fill="auto"/>
            <w:vAlign w:val="center"/>
            <w:hideMark/>
          </w:tcPr>
          <w:p w14:paraId="22BB46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0591DB7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479E49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E733CC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03F8163B"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0D31556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38A6EDF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no2xysj1</w:t>
            </w:r>
          </w:p>
        </w:tc>
        <w:tc>
          <w:tcPr>
            <w:tcW w:w="1038" w:type="dxa"/>
            <w:tcBorders>
              <w:top w:val="nil"/>
              <w:left w:val="nil"/>
              <w:bottom w:val="single" w:sz="8" w:space="0" w:color="auto"/>
              <w:right w:val="single" w:sz="8" w:space="0" w:color="auto"/>
            </w:tcBorders>
            <w:shd w:val="clear" w:color="auto" w:fill="auto"/>
            <w:vAlign w:val="center"/>
            <w:hideMark/>
          </w:tcPr>
          <w:p w14:paraId="770425D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NO2响应时间（T90）</w:t>
            </w:r>
          </w:p>
        </w:tc>
        <w:tc>
          <w:tcPr>
            <w:tcW w:w="1420" w:type="dxa"/>
            <w:tcBorders>
              <w:top w:val="nil"/>
              <w:left w:val="nil"/>
              <w:bottom w:val="single" w:sz="8" w:space="0" w:color="auto"/>
              <w:right w:val="single" w:sz="8" w:space="0" w:color="auto"/>
            </w:tcBorders>
            <w:shd w:val="clear" w:color="auto" w:fill="auto"/>
            <w:vAlign w:val="center"/>
            <w:hideMark/>
          </w:tcPr>
          <w:p w14:paraId="752CDF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577F09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555AC5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2C17D7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0EF696E8"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5F79859C"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5407AA0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coxysj1</w:t>
            </w:r>
          </w:p>
        </w:tc>
        <w:tc>
          <w:tcPr>
            <w:tcW w:w="1038" w:type="dxa"/>
            <w:tcBorders>
              <w:top w:val="nil"/>
              <w:left w:val="nil"/>
              <w:bottom w:val="single" w:sz="8" w:space="0" w:color="auto"/>
              <w:right w:val="single" w:sz="8" w:space="0" w:color="auto"/>
            </w:tcBorders>
            <w:shd w:val="clear" w:color="auto" w:fill="auto"/>
            <w:vAlign w:val="center"/>
            <w:hideMark/>
          </w:tcPr>
          <w:p w14:paraId="4511DDA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CO响应时间（T90）</w:t>
            </w:r>
          </w:p>
        </w:tc>
        <w:tc>
          <w:tcPr>
            <w:tcW w:w="1420" w:type="dxa"/>
            <w:tcBorders>
              <w:top w:val="nil"/>
              <w:left w:val="nil"/>
              <w:bottom w:val="single" w:sz="8" w:space="0" w:color="auto"/>
              <w:right w:val="single" w:sz="8" w:space="0" w:color="auto"/>
            </w:tcBorders>
            <w:shd w:val="clear" w:color="auto" w:fill="auto"/>
            <w:vAlign w:val="center"/>
            <w:hideMark/>
          </w:tcPr>
          <w:p w14:paraId="5970273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E9DCFA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473550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36AB03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01251E2C"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2507F7D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3DBC61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o2xysj1</w:t>
            </w:r>
          </w:p>
        </w:tc>
        <w:tc>
          <w:tcPr>
            <w:tcW w:w="1038" w:type="dxa"/>
            <w:tcBorders>
              <w:top w:val="nil"/>
              <w:left w:val="nil"/>
              <w:bottom w:val="single" w:sz="8" w:space="0" w:color="auto"/>
              <w:right w:val="single" w:sz="8" w:space="0" w:color="auto"/>
            </w:tcBorders>
            <w:shd w:val="clear" w:color="auto" w:fill="auto"/>
            <w:vAlign w:val="center"/>
            <w:hideMark/>
          </w:tcPr>
          <w:p w14:paraId="7EF65121"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O2响应时间（T90）</w:t>
            </w:r>
          </w:p>
        </w:tc>
        <w:tc>
          <w:tcPr>
            <w:tcW w:w="1420" w:type="dxa"/>
            <w:tcBorders>
              <w:top w:val="nil"/>
              <w:left w:val="nil"/>
              <w:bottom w:val="single" w:sz="8" w:space="0" w:color="auto"/>
              <w:right w:val="single" w:sz="8" w:space="0" w:color="auto"/>
            </w:tcBorders>
            <w:shd w:val="clear" w:color="auto" w:fill="auto"/>
            <w:vAlign w:val="center"/>
            <w:hideMark/>
          </w:tcPr>
          <w:p w14:paraId="4A935E1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128C8E6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354042F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D56AC8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58780E7A"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080325C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15.   </w:t>
            </w:r>
          </w:p>
        </w:tc>
        <w:tc>
          <w:tcPr>
            <w:tcW w:w="1216" w:type="dxa"/>
            <w:tcBorders>
              <w:top w:val="nil"/>
              <w:left w:val="nil"/>
              <w:bottom w:val="single" w:sz="8" w:space="0" w:color="auto"/>
              <w:right w:val="single" w:sz="8" w:space="0" w:color="auto"/>
            </w:tcBorders>
            <w:shd w:val="clear" w:color="auto" w:fill="auto"/>
            <w:vAlign w:val="center"/>
            <w:hideMark/>
          </w:tcPr>
          <w:p w14:paraId="7BCCE1B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noxysj2</w:t>
            </w:r>
          </w:p>
        </w:tc>
        <w:tc>
          <w:tcPr>
            <w:tcW w:w="1038" w:type="dxa"/>
            <w:tcBorders>
              <w:top w:val="nil"/>
              <w:left w:val="nil"/>
              <w:bottom w:val="single" w:sz="8" w:space="0" w:color="auto"/>
              <w:right w:val="single" w:sz="8" w:space="0" w:color="auto"/>
            </w:tcBorders>
            <w:shd w:val="clear" w:color="auto" w:fill="auto"/>
            <w:vAlign w:val="center"/>
            <w:hideMark/>
          </w:tcPr>
          <w:p w14:paraId="7DFC051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NO响应时间（T10）</w:t>
            </w:r>
          </w:p>
        </w:tc>
        <w:tc>
          <w:tcPr>
            <w:tcW w:w="1420" w:type="dxa"/>
            <w:tcBorders>
              <w:top w:val="nil"/>
              <w:left w:val="nil"/>
              <w:bottom w:val="single" w:sz="8" w:space="0" w:color="auto"/>
              <w:right w:val="single" w:sz="8" w:space="0" w:color="auto"/>
            </w:tcBorders>
            <w:shd w:val="clear" w:color="auto" w:fill="auto"/>
            <w:vAlign w:val="center"/>
            <w:hideMark/>
          </w:tcPr>
          <w:p w14:paraId="485BBF8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02CFBA9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63537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2A5AA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19C5423E" w14:textId="77777777" w:rsidTr="00C531A6">
        <w:trPr>
          <w:trHeight w:val="495"/>
        </w:trPr>
        <w:tc>
          <w:tcPr>
            <w:tcW w:w="1026" w:type="dxa"/>
            <w:tcBorders>
              <w:top w:val="nil"/>
              <w:left w:val="single" w:sz="8" w:space="0" w:color="auto"/>
              <w:bottom w:val="single" w:sz="8" w:space="0" w:color="auto"/>
              <w:right w:val="single" w:sz="8" w:space="0" w:color="auto"/>
            </w:tcBorders>
            <w:shd w:val="clear" w:color="auto" w:fill="auto"/>
            <w:vAlign w:val="center"/>
            <w:hideMark/>
          </w:tcPr>
          <w:p w14:paraId="10D052F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230C60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no2xysj2</w:t>
            </w:r>
          </w:p>
        </w:tc>
        <w:tc>
          <w:tcPr>
            <w:tcW w:w="1038" w:type="dxa"/>
            <w:tcBorders>
              <w:top w:val="nil"/>
              <w:left w:val="nil"/>
              <w:bottom w:val="single" w:sz="8" w:space="0" w:color="auto"/>
              <w:right w:val="single" w:sz="8" w:space="0" w:color="auto"/>
            </w:tcBorders>
            <w:shd w:val="clear" w:color="auto" w:fill="auto"/>
            <w:vAlign w:val="center"/>
            <w:hideMark/>
          </w:tcPr>
          <w:p w14:paraId="2CD5FEE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NO2响应时间（T10）</w:t>
            </w:r>
          </w:p>
        </w:tc>
        <w:tc>
          <w:tcPr>
            <w:tcW w:w="1420" w:type="dxa"/>
            <w:tcBorders>
              <w:top w:val="nil"/>
              <w:left w:val="nil"/>
              <w:bottom w:val="single" w:sz="8" w:space="0" w:color="auto"/>
              <w:right w:val="single" w:sz="8" w:space="0" w:color="auto"/>
            </w:tcBorders>
            <w:shd w:val="clear" w:color="auto" w:fill="auto"/>
            <w:vAlign w:val="center"/>
            <w:hideMark/>
          </w:tcPr>
          <w:p w14:paraId="28A184F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5777D5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B3D9F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61B8B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5190A2F3" w14:textId="77777777" w:rsidTr="00C531A6">
        <w:trPr>
          <w:trHeight w:val="495"/>
        </w:trPr>
        <w:tc>
          <w:tcPr>
            <w:tcW w:w="1026" w:type="dxa"/>
            <w:tcBorders>
              <w:top w:val="nil"/>
              <w:left w:val="single" w:sz="8" w:space="0" w:color="auto"/>
              <w:bottom w:val="single" w:sz="4" w:space="0" w:color="auto"/>
              <w:right w:val="single" w:sz="8" w:space="0" w:color="auto"/>
            </w:tcBorders>
            <w:shd w:val="clear" w:color="auto" w:fill="auto"/>
            <w:vAlign w:val="center"/>
            <w:hideMark/>
          </w:tcPr>
          <w:p w14:paraId="3F8B09F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17.   </w:t>
            </w:r>
          </w:p>
        </w:tc>
        <w:tc>
          <w:tcPr>
            <w:tcW w:w="1216" w:type="dxa"/>
            <w:tcBorders>
              <w:top w:val="nil"/>
              <w:left w:val="nil"/>
              <w:bottom w:val="single" w:sz="4" w:space="0" w:color="auto"/>
              <w:right w:val="single" w:sz="8" w:space="0" w:color="auto"/>
            </w:tcBorders>
            <w:shd w:val="clear" w:color="auto" w:fill="auto"/>
            <w:vAlign w:val="center"/>
            <w:hideMark/>
          </w:tcPr>
          <w:p w14:paraId="540ACAA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coxysj2</w:t>
            </w:r>
          </w:p>
        </w:tc>
        <w:tc>
          <w:tcPr>
            <w:tcW w:w="1038" w:type="dxa"/>
            <w:tcBorders>
              <w:top w:val="nil"/>
              <w:left w:val="nil"/>
              <w:bottom w:val="single" w:sz="4" w:space="0" w:color="auto"/>
              <w:right w:val="single" w:sz="8" w:space="0" w:color="auto"/>
            </w:tcBorders>
            <w:shd w:val="clear" w:color="auto" w:fill="auto"/>
            <w:vAlign w:val="center"/>
            <w:hideMark/>
          </w:tcPr>
          <w:p w14:paraId="3D0C8AA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CO响应时间（T10）</w:t>
            </w:r>
          </w:p>
        </w:tc>
        <w:tc>
          <w:tcPr>
            <w:tcW w:w="1420" w:type="dxa"/>
            <w:tcBorders>
              <w:top w:val="nil"/>
              <w:left w:val="nil"/>
              <w:bottom w:val="single" w:sz="8" w:space="0" w:color="auto"/>
              <w:right w:val="single" w:sz="8" w:space="0" w:color="auto"/>
            </w:tcBorders>
            <w:shd w:val="clear" w:color="auto" w:fill="auto"/>
            <w:vAlign w:val="center"/>
            <w:hideMark/>
          </w:tcPr>
          <w:p w14:paraId="252F444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215AAF4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2F02468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59655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468B0916" w14:textId="77777777" w:rsidTr="00C531A6">
        <w:trPr>
          <w:trHeight w:val="495"/>
        </w:trPr>
        <w:tc>
          <w:tcPr>
            <w:tcW w:w="10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82BE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91E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o2xysj2</w:t>
            </w:r>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2E744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O2响应时间（T10）</w:t>
            </w:r>
          </w:p>
        </w:tc>
        <w:tc>
          <w:tcPr>
            <w:tcW w:w="1420" w:type="dxa"/>
            <w:tcBorders>
              <w:top w:val="nil"/>
              <w:left w:val="single" w:sz="4" w:space="0" w:color="auto"/>
              <w:bottom w:val="single" w:sz="8" w:space="0" w:color="auto"/>
              <w:right w:val="single" w:sz="8" w:space="0" w:color="auto"/>
            </w:tcBorders>
            <w:shd w:val="clear" w:color="auto" w:fill="auto"/>
            <w:vAlign w:val="center"/>
            <w:hideMark/>
          </w:tcPr>
          <w:p w14:paraId="4F30E79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2230A2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3EE85F7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73A2C5C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s，如适用</w:t>
            </w:r>
          </w:p>
        </w:tc>
      </w:tr>
      <w:tr w:rsidR="00C531A6" w:rsidRPr="00626BDE" w14:paraId="2434F96C" w14:textId="77777777" w:rsidTr="00C531A6">
        <w:trPr>
          <w:trHeight w:val="735"/>
        </w:trPr>
        <w:tc>
          <w:tcPr>
            <w:tcW w:w="10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873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370D4"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10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C2F1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1420" w:type="dxa"/>
            <w:tcBorders>
              <w:top w:val="nil"/>
              <w:left w:val="single" w:sz="4" w:space="0" w:color="auto"/>
              <w:bottom w:val="single" w:sz="8" w:space="0" w:color="auto"/>
              <w:right w:val="single" w:sz="8" w:space="0" w:color="auto"/>
            </w:tcBorders>
            <w:shd w:val="clear" w:color="auto" w:fill="auto"/>
            <w:vAlign w:val="center"/>
            <w:hideMark/>
          </w:tcPr>
          <w:p w14:paraId="3887301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12" w:type="dxa"/>
            <w:tcBorders>
              <w:top w:val="nil"/>
              <w:left w:val="nil"/>
              <w:bottom w:val="single" w:sz="8" w:space="0" w:color="auto"/>
              <w:right w:val="single" w:sz="8" w:space="0" w:color="auto"/>
            </w:tcBorders>
            <w:shd w:val="clear" w:color="auto" w:fill="auto"/>
            <w:vAlign w:val="center"/>
            <w:hideMark/>
          </w:tcPr>
          <w:p w14:paraId="354BC42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36B207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E618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–不合格、1-合格、2-需维修</w:t>
            </w:r>
          </w:p>
        </w:tc>
      </w:tr>
      <w:tr w:rsidR="00C531A6" w:rsidRPr="00626BDE" w14:paraId="1C9CBEDE" w14:textId="77777777" w:rsidTr="00C531A6">
        <w:trPr>
          <w:trHeight w:val="285"/>
        </w:trPr>
        <w:tc>
          <w:tcPr>
            <w:tcW w:w="102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F516A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nil"/>
              <w:bottom w:val="single" w:sz="8" w:space="0" w:color="auto"/>
              <w:right w:val="single" w:sz="8" w:space="0" w:color="auto"/>
            </w:tcBorders>
            <w:shd w:val="clear" w:color="auto" w:fill="auto"/>
            <w:vAlign w:val="center"/>
            <w:hideMark/>
          </w:tcPr>
          <w:p w14:paraId="1161D2F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038" w:type="dxa"/>
            <w:tcBorders>
              <w:top w:val="single" w:sz="4" w:space="0" w:color="auto"/>
              <w:left w:val="nil"/>
              <w:bottom w:val="single" w:sz="8" w:space="0" w:color="auto"/>
              <w:right w:val="single" w:sz="8" w:space="0" w:color="auto"/>
            </w:tcBorders>
            <w:shd w:val="clear" w:color="auto" w:fill="auto"/>
            <w:vAlign w:val="center"/>
            <w:hideMark/>
          </w:tcPr>
          <w:p w14:paraId="70E789D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1420" w:type="dxa"/>
            <w:tcBorders>
              <w:top w:val="nil"/>
              <w:left w:val="nil"/>
              <w:bottom w:val="single" w:sz="8" w:space="0" w:color="auto"/>
              <w:right w:val="single" w:sz="8" w:space="0" w:color="auto"/>
            </w:tcBorders>
            <w:shd w:val="clear" w:color="auto" w:fill="auto"/>
            <w:vAlign w:val="center"/>
            <w:hideMark/>
          </w:tcPr>
          <w:p w14:paraId="7DA134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12" w:type="dxa"/>
            <w:tcBorders>
              <w:top w:val="nil"/>
              <w:left w:val="nil"/>
              <w:bottom w:val="single" w:sz="8" w:space="0" w:color="auto"/>
              <w:right w:val="single" w:sz="8" w:space="0" w:color="auto"/>
            </w:tcBorders>
            <w:shd w:val="clear" w:color="auto" w:fill="auto"/>
            <w:vAlign w:val="center"/>
            <w:hideMark/>
          </w:tcPr>
          <w:p w14:paraId="2C5619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12" w:type="dxa"/>
            <w:tcBorders>
              <w:top w:val="nil"/>
              <w:left w:val="nil"/>
              <w:bottom w:val="single" w:sz="8" w:space="0" w:color="auto"/>
              <w:right w:val="single" w:sz="8" w:space="0" w:color="auto"/>
            </w:tcBorders>
            <w:shd w:val="clear" w:color="auto" w:fill="auto"/>
            <w:vAlign w:val="center"/>
            <w:hideMark/>
          </w:tcPr>
          <w:p w14:paraId="7E11DB4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E16D2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44530ED5" w14:textId="77777777" w:rsidR="00C531A6" w:rsidRDefault="00C531A6" w:rsidP="00C531A6">
      <w:pPr>
        <w:spacing w:line="360" w:lineRule="auto"/>
      </w:pPr>
    </w:p>
    <w:p w14:paraId="416CE675" w14:textId="6A9E97AB" w:rsidR="00C531A6" w:rsidRPr="00DE7DEB" w:rsidRDefault="00B77C87" w:rsidP="00AF60CB">
      <w:pPr>
        <w:pStyle w:val="22"/>
        <w:numPr>
          <w:ilvl w:val="1"/>
          <w:numId w:val="46"/>
        </w:numPr>
      </w:pPr>
      <w:r>
        <w:rPr>
          <w:rFonts w:hint="eastAsia"/>
        </w:rPr>
        <w:t>上传</w:t>
      </w:r>
      <w:r w:rsidR="00C531A6" w:rsidRPr="00DE7DEB">
        <w:rPr>
          <w:rFonts w:hint="eastAsia"/>
        </w:rPr>
        <w:t>分析仪五点检查记录</w:t>
      </w:r>
      <w:r>
        <w:rPr>
          <w:rFonts w:hint="eastAsia"/>
        </w:rPr>
        <w:t>13</w:t>
      </w:r>
      <w:r>
        <w:t>W08</w:t>
      </w:r>
    </w:p>
    <w:p w14:paraId="4BD658D2"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791A40D5" w14:textId="69BEEC68"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W08</w:t>
      </w:r>
    </w:p>
    <w:p w14:paraId="7F3635B1"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5DB6D37D" w14:textId="4B87EDAD"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分析仪五点检查</w:t>
      </w:r>
      <w:r w:rsidRPr="00B77C87">
        <w:rPr>
          <w:rFonts w:hint="eastAsia"/>
          <w:color w:val="262626" w:themeColor="text1" w:themeTint="D9"/>
        </w:rPr>
        <w:t>记录</w:t>
      </w:r>
      <w:r w:rsidRPr="003777CA">
        <w:rPr>
          <w:rFonts w:hint="eastAsia"/>
          <w:color w:val="262626" w:themeColor="text1" w:themeTint="D9"/>
        </w:rPr>
        <w:t>。</w:t>
      </w:r>
    </w:p>
    <w:p w14:paraId="49DC5CEB"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25E57C8A"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664D241C" w14:textId="77777777" w:rsidTr="004B4C89">
        <w:tc>
          <w:tcPr>
            <w:tcW w:w="8080" w:type="dxa"/>
            <w:shd w:val="clear" w:color="auto" w:fill="F2F2F2"/>
          </w:tcPr>
          <w:p w14:paraId="6FE77373" w14:textId="77777777" w:rsidR="00B77C87" w:rsidRPr="003777CA" w:rsidRDefault="00B77C87" w:rsidP="004B4C89">
            <w:pPr>
              <w:spacing w:line="200" w:lineRule="exact"/>
              <w:rPr>
                <w:rFonts w:ascii="Courier New" w:hAnsi="Courier New" w:cs="Courier New"/>
                <w:color w:val="262626" w:themeColor="text1" w:themeTint="D9"/>
                <w:szCs w:val="21"/>
              </w:rPr>
            </w:pPr>
          </w:p>
          <w:p w14:paraId="1D45014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B4E0BD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C28AF76" w14:textId="34DE9B09"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3FE02DFD"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165120F3"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4169BC2E" w14:textId="34B28207"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10650981"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F2A56B5" w14:textId="77777777" w:rsidR="00B77C87" w:rsidRPr="003777CA" w:rsidRDefault="00B77C87" w:rsidP="004B4C89">
            <w:pPr>
              <w:spacing w:line="200" w:lineRule="exact"/>
              <w:rPr>
                <w:rFonts w:ascii="宋体" w:hAnsi="宋体"/>
                <w:color w:val="262626" w:themeColor="text1" w:themeTint="D9"/>
                <w:kern w:val="0"/>
                <w:szCs w:val="21"/>
              </w:rPr>
            </w:pPr>
          </w:p>
        </w:tc>
      </w:tr>
    </w:tbl>
    <w:p w14:paraId="386F3584"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1605FD89" w14:textId="77777777" w:rsidTr="004B4C89">
        <w:tc>
          <w:tcPr>
            <w:tcW w:w="8080" w:type="dxa"/>
            <w:shd w:val="clear" w:color="auto" w:fill="F2F2F2"/>
          </w:tcPr>
          <w:p w14:paraId="1D64DFA6" w14:textId="77777777" w:rsidR="00B77C87" w:rsidRPr="003777CA" w:rsidRDefault="00B77C87" w:rsidP="004B4C89">
            <w:pPr>
              <w:spacing w:line="200" w:lineRule="exact"/>
              <w:rPr>
                <w:rFonts w:ascii="Courier New" w:hAnsi="Courier New" w:cs="Courier New"/>
                <w:color w:val="262626" w:themeColor="text1" w:themeTint="D9"/>
                <w:szCs w:val="21"/>
              </w:rPr>
            </w:pPr>
          </w:p>
          <w:p w14:paraId="41E49CDA"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A621DD9"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120190D"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76DCE14"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7A87C49B"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458E6B5D"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3B9AEC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5728932" w14:textId="77777777" w:rsidR="00B77C87" w:rsidRPr="003777CA" w:rsidRDefault="00B77C87" w:rsidP="004B4C89">
            <w:pPr>
              <w:spacing w:line="200" w:lineRule="exact"/>
              <w:rPr>
                <w:rFonts w:ascii="宋体" w:hAnsi="宋体"/>
                <w:color w:val="262626" w:themeColor="text1" w:themeTint="D9"/>
                <w:kern w:val="0"/>
                <w:szCs w:val="21"/>
              </w:rPr>
            </w:pPr>
          </w:p>
        </w:tc>
      </w:tr>
    </w:tbl>
    <w:p w14:paraId="7EDC3759" w14:textId="77777777" w:rsidR="00B77C87" w:rsidRPr="00997085" w:rsidRDefault="00B77C87" w:rsidP="00B77C87">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31"/>
        <w:gridCol w:w="1216"/>
        <w:gridCol w:w="1699"/>
        <w:gridCol w:w="724"/>
        <w:gridCol w:w="927"/>
        <w:gridCol w:w="927"/>
        <w:gridCol w:w="1716"/>
      </w:tblGrid>
      <w:tr w:rsidR="00C531A6" w:rsidRPr="00416415" w14:paraId="18B8E998" w14:textId="77777777" w:rsidTr="00C531A6">
        <w:trPr>
          <w:trHeight w:val="285"/>
          <w:tblHeader/>
        </w:trPr>
        <w:tc>
          <w:tcPr>
            <w:tcW w:w="103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A1871A7"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6CCF539"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参数项</w:t>
            </w:r>
          </w:p>
        </w:tc>
        <w:tc>
          <w:tcPr>
            <w:tcW w:w="169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FE87894"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名称</w:t>
            </w:r>
          </w:p>
        </w:tc>
        <w:tc>
          <w:tcPr>
            <w:tcW w:w="724"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4669CAE"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类型</w:t>
            </w:r>
          </w:p>
        </w:tc>
        <w:tc>
          <w:tcPr>
            <w:tcW w:w="92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F95B405"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长度</w:t>
            </w:r>
          </w:p>
        </w:tc>
        <w:tc>
          <w:tcPr>
            <w:tcW w:w="92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D282AD7" w14:textId="1E7612F8" w:rsidR="00C531A6" w:rsidRPr="00416415"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90039DE"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备注</w:t>
            </w:r>
          </w:p>
        </w:tc>
      </w:tr>
      <w:tr w:rsidR="00C531A6" w:rsidRPr="00416415" w14:paraId="30C5720E"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8E62E1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0182A882"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0C8744A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724" w:type="dxa"/>
            <w:tcBorders>
              <w:top w:val="nil"/>
              <w:left w:val="nil"/>
              <w:bottom w:val="single" w:sz="8" w:space="0" w:color="auto"/>
              <w:right w:val="single" w:sz="8" w:space="0" w:color="auto"/>
            </w:tcBorders>
            <w:shd w:val="clear" w:color="auto" w:fill="auto"/>
            <w:vAlign w:val="center"/>
            <w:hideMark/>
          </w:tcPr>
          <w:p w14:paraId="3C61110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27" w:type="dxa"/>
            <w:tcBorders>
              <w:top w:val="nil"/>
              <w:left w:val="nil"/>
              <w:bottom w:val="single" w:sz="8" w:space="0" w:color="auto"/>
              <w:right w:val="single" w:sz="8" w:space="0" w:color="auto"/>
            </w:tcBorders>
            <w:shd w:val="clear" w:color="auto" w:fill="auto"/>
            <w:vAlign w:val="center"/>
            <w:hideMark/>
          </w:tcPr>
          <w:p w14:paraId="72D65F5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5156F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250CC9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416415" w14:paraId="39E3C73C"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1B55B9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4587041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67B509E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724" w:type="dxa"/>
            <w:tcBorders>
              <w:top w:val="nil"/>
              <w:left w:val="nil"/>
              <w:bottom w:val="single" w:sz="8" w:space="0" w:color="auto"/>
              <w:right w:val="single" w:sz="8" w:space="0" w:color="auto"/>
            </w:tcBorders>
            <w:shd w:val="clear" w:color="auto" w:fill="auto"/>
            <w:vAlign w:val="center"/>
            <w:hideMark/>
          </w:tcPr>
          <w:p w14:paraId="274A90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7299628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0166541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DB5289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416415" w14:paraId="10D9341C"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25F109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440BD80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156C6648"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724" w:type="dxa"/>
            <w:tcBorders>
              <w:top w:val="nil"/>
              <w:left w:val="nil"/>
              <w:bottom w:val="single" w:sz="8" w:space="0" w:color="auto"/>
              <w:right w:val="single" w:sz="8" w:space="0" w:color="auto"/>
            </w:tcBorders>
            <w:shd w:val="clear" w:color="auto" w:fill="auto"/>
            <w:vAlign w:val="center"/>
            <w:hideMark/>
          </w:tcPr>
          <w:p w14:paraId="7A9C9F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27" w:type="dxa"/>
            <w:tcBorders>
              <w:top w:val="nil"/>
              <w:left w:val="nil"/>
              <w:bottom w:val="single" w:sz="8" w:space="0" w:color="auto"/>
              <w:right w:val="single" w:sz="8" w:space="0" w:color="auto"/>
            </w:tcBorders>
            <w:shd w:val="clear" w:color="auto" w:fill="auto"/>
            <w:vAlign w:val="center"/>
            <w:hideMark/>
          </w:tcPr>
          <w:p w14:paraId="65AAD4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65B00DB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E0BAC2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416415" w14:paraId="57459F64" w14:textId="77777777" w:rsidTr="00C531A6">
        <w:trPr>
          <w:trHeight w:val="121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77B0D00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55290B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lx</w:t>
            </w:r>
          </w:p>
        </w:tc>
        <w:tc>
          <w:tcPr>
            <w:tcW w:w="1699" w:type="dxa"/>
            <w:tcBorders>
              <w:top w:val="nil"/>
              <w:left w:val="nil"/>
              <w:bottom w:val="single" w:sz="8" w:space="0" w:color="auto"/>
              <w:right w:val="single" w:sz="8" w:space="0" w:color="auto"/>
            </w:tcBorders>
            <w:shd w:val="clear" w:color="auto" w:fill="auto"/>
            <w:vAlign w:val="center"/>
            <w:hideMark/>
          </w:tcPr>
          <w:p w14:paraId="22BD96F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类型</w:t>
            </w:r>
          </w:p>
        </w:tc>
        <w:tc>
          <w:tcPr>
            <w:tcW w:w="724" w:type="dxa"/>
            <w:tcBorders>
              <w:top w:val="nil"/>
              <w:left w:val="nil"/>
              <w:bottom w:val="single" w:sz="8" w:space="0" w:color="auto"/>
              <w:right w:val="single" w:sz="8" w:space="0" w:color="auto"/>
            </w:tcBorders>
            <w:shd w:val="clear" w:color="auto" w:fill="auto"/>
            <w:vAlign w:val="center"/>
            <w:hideMark/>
          </w:tcPr>
          <w:p w14:paraId="5E565CF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27" w:type="dxa"/>
            <w:tcBorders>
              <w:top w:val="nil"/>
              <w:left w:val="nil"/>
              <w:bottom w:val="single" w:sz="8" w:space="0" w:color="auto"/>
              <w:right w:val="single" w:sz="8" w:space="0" w:color="auto"/>
            </w:tcBorders>
            <w:shd w:val="clear" w:color="auto" w:fill="auto"/>
            <w:vAlign w:val="center"/>
            <w:hideMark/>
          </w:tcPr>
          <w:p w14:paraId="3238A57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423112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FB03DF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1-低浓度、2-中低浓度、3-中高浓度 4-高浓度、5-零度</w:t>
            </w:r>
          </w:p>
        </w:tc>
      </w:tr>
      <w:tr w:rsidR="00C531A6" w:rsidRPr="00416415" w14:paraId="67D1607B" w14:textId="77777777" w:rsidTr="00C531A6">
        <w:trPr>
          <w:trHeight w:val="145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500B2F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26DDABC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2114D90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724" w:type="dxa"/>
            <w:tcBorders>
              <w:top w:val="nil"/>
              <w:left w:val="nil"/>
              <w:bottom w:val="single" w:sz="8" w:space="0" w:color="auto"/>
              <w:right w:val="single" w:sz="8" w:space="0" w:color="auto"/>
            </w:tcBorders>
            <w:shd w:val="clear" w:color="auto" w:fill="auto"/>
            <w:vAlign w:val="center"/>
            <w:hideMark/>
          </w:tcPr>
          <w:p w14:paraId="37D6973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927" w:type="dxa"/>
            <w:tcBorders>
              <w:top w:val="nil"/>
              <w:left w:val="nil"/>
              <w:bottom w:val="single" w:sz="8" w:space="0" w:color="auto"/>
              <w:right w:val="single" w:sz="8" w:space="0" w:color="auto"/>
            </w:tcBorders>
            <w:shd w:val="clear" w:color="auto" w:fill="auto"/>
            <w:vAlign w:val="center"/>
            <w:hideMark/>
          </w:tcPr>
          <w:p w14:paraId="3E730E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F093DA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08E229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开始时间是是从通高气开始，格式为YYYYMMDD24hmmss</w:t>
            </w:r>
          </w:p>
        </w:tc>
      </w:tr>
      <w:tr w:rsidR="00C531A6" w:rsidRPr="00416415" w14:paraId="3C389FC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66F2AEB"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51CE75A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c3h8</w:t>
            </w:r>
          </w:p>
        </w:tc>
        <w:tc>
          <w:tcPr>
            <w:tcW w:w="1699" w:type="dxa"/>
            <w:tcBorders>
              <w:top w:val="nil"/>
              <w:left w:val="nil"/>
              <w:bottom w:val="single" w:sz="8" w:space="0" w:color="auto"/>
              <w:right w:val="single" w:sz="8" w:space="0" w:color="auto"/>
            </w:tcBorders>
            <w:shd w:val="clear" w:color="auto" w:fill="auto"/>
            <w:vAlign w:val="center"/>
            <w:hideMark/>
          </w:tcPr>
          <w:p w14:paraId="788554C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标准气C3H8浓度</w:t>
            </w:r>
          </w:p>
        </w:tc>
        <w:tc>
          <w:tcPr>
            <w:tcW w:w="724" w:type="dxa"/>
            <w:tcBorders>
              <w:top w:val="nil"/>
              <w:left w:val="nil"/>
              <w:bottom w:val="single" w:sz="8" w:space="0" w:color="auto"/>
              <w:right w:val="single" w:sz="8" w:space="0" w:color="auto"/>
            </w:tcBorders>
            <w:shd w:val="clear" w:color="auto" w:fill="auto"/>
            <w:vAlign w:val="center"/>
            <w:hideMark/>
          </w:tcPr>
          <w:p w14:paraId="2E1305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2AD9290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6806D56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93548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10-6，零点标气THC</w:t>
            </w:r>
          </w:p>
        </w:tc>
      </w:tr>
      <w:tr w:rsidR="00C531A6" w:rsidRPr="00416415" w14:paraId="0EEF6064"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3563AD5"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7E1BD74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w:t>
            </w:r>
          </w:p>
        </w:tc>
        <w:tc>
          <w:tcPr>
            <w:tcW w:w="1699" w:type="dxa"/>
            <w:tcBorders>
              <w:top w:val="nil"/>
              <w:left w:val="nil"/>
              <w:bottom w:val="single" w:sz="8" w:space="0" w:color="auto"/>
              <w:right w:val="single" w:sz="8" w:space="0" w:color="auto"/>
            </w:tcBorders>
            <w:shd w:val="clear" w:color="auto" w:fill="auto"/>
            <w:vAlign w:val="center"/>
            <w:hideMark/>
          </w:tcPr>
          <w:p w14:paraId="0D1F30E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标准气CO浓度</w:t>
            </w:r>
          </w:p>
        </w:tc>
        <w:tc>
          <w:tcPr>
            <w:tcW w:w="724" w:type="dxa"/>
            <w:tcBorders>
              <w:top w:val="nil"/>
              <w:left w:val="nil"/>
              <w:bottom w:val="single" w:sz="8" w:space="0" w:color="auto"/>
              <w:right w:val="single" w:sz="8" w:space="0" w:color="auto"/>
            </w:tcBorders>
            <w:shd w:val="clear" w:color="auto" w:fill="auto"/>
            <w:vAlign w:val="center"/>
            <w:hideMark/>
          </w:tcPr>
          <w:p w14:paraId="00A349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3535FC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008DCC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AF1F27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2B1CF6CA"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051968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250957D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w:t>
            </w:r>
          </w:p>
        </w:tc>
        <w:tc>
          <w:tcPr>
            <w:tcW w:w="1699" w:type="dxa"/>
            <w:tcBorders>
              <w:top w:val="nil"/>
              <w:left w:val="nil"/>
              <w:bottom w:val="single" w:sz="8" w:space="0" w:color="auto"/>
              <w:right w:val="single" w:sz="8" w:space="0" w:color="auto"/>
            </w:tcBorders>
            <w:shd w:val="clear" w:color="auto" w:fill="auto"/>
            <w:vAlign w:val="center"/>
            <w:hideMark/>
          </w:tcPr>
          <w:p w14:paraId="727CC5C6"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标准气CO2浓度</w:t>
            </w:r>
          </w:p>
        </w:tc>
        <w:tc>
          <w:tcPr>
            <w:tcW w:w="724" w:type="dxa"/>
            <w:tcBorders>
              <w:top w:val="nil"/>
              <w:left w:val="nil"/>
              <w:bottom w:val="single" w:sz="8" w:space="0" w:color="auto"/>
              <w:right w:val="single" w:sz="8" w:space="0" w:color="auto"/>
            </w:tcBorders>
            <w:shd w:val="clear" w:color="auto" w:fill="auto"/>
            <w:vAlign w:val="center"/>
            <w:hideMark/>
          </w:tcPr>
          <w:p w14:paraId="37BC2CE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49124F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E76A40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87FD50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5FA1C946"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11347D8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25C044D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w:t>
            </w:r>
          </w:p>
        </w:tc>
        <w:tc>
          <w:tcPr>
            <w:tcW w:w="1699" w:type="dxa"/>
            <w:tcBorders>
              <w:top w:val="nil"/>
              <w:left w:val="nil"/>
              <w:bottom w:val="single" w:sz="8" w:space="0" w:color="auto"/>
              <w:right w:val="single" w:sz="8" w:space="0" w:color="auto"/>
            </w:tcBorders>
            <w:shd w:val="clear" w:color="auto" w:fill="auto"/>
            <w:vAlign w:val="center"/>
            <w:hideMark/>
          </w:tcPr>
          <w:p w14:paraId="5C1E9B3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标准气NO浓度</w:t>
            </w:r>
          </w:p>
        </w:tc>
        <w:tc>
          <w:tcPr>
            <w:tcW w:w="724" w:type="dxa"/>
            <w:tcBorders>
              <w:top w:val="nil"/>
              <w:left w:val="nil"/>
              <w:bottom w:val="single" w:sz="8" w:space="0" w:color="auto"/>
              <w:right w:val="single" w:sz="8" w:space="0" w:color="auto"/>
            </w:tcBorders>
            <w:shd w:val="clear" w:color="auto" w:fill="auto"/>
            <w:vAlign w:val="center"/>
            <w:hideMark/>
          </w:tcPr>
          <w:p w14:paraId="1D3476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00B3D6B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0E40CA6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6A1936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7684686D"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CB3709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6AF291B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w:t>
            </w:r>
          </w:p>
        </w:tc>
        <w:tc>
          <w:tcPr>
            <w:tcW w:w="1699" w:type="dxa"/>
            <w:tcBorders>
              <w:top w:val="nil"/>
              <w:left w:val="nil"/>
              <w:bottom w:val="single" w:sz="8" w:space="0" w:color="auto"/>
              <w:right w:val="single" w:sz="8" w:space="0" w:color="auto"/>
            </w:tcBorders>
            <w:shd w:val="clear" w:color="auto" w:fill="auto"/>
            <w:vAlign w:val="center"/>
            <w:hideMark/>
          </w:tcPr>
          <w:p w14:paraId="76CC086B"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标准气NO2浓度</w:t>
            </w:r>
          </w:p>
        </w:tc>
        <w:tc>
          <w:tcPr>
            <w:tcW w:w="724" w:type="dxa"/>
            <w:tcBorders>
              <w:top w:val="nil"/>
              <w:left w:val="nil"/>
              <w:bottom w:val="single" w:sz="8" w:space="0" w:color="auto"/>
              <w:right w:val="single" w:sz="8" w:space="0" w:color="auto"/>
            </w:tcBorders>
            <w:shd w:val="clear" w:color="auto" w:fill="auto"/>
            <w:vAlign w:val="center"/>
            <w:hideMark/>
          </w:tcPr>
          <w:p w14:paraId="0C6BD7E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2046631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4754C06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65EEB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18EA09C4"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0A71E66"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3646123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w:t>
            </w:r>
          </w:p>
        </w:tc>
        <w:tc>
          <w:tcPr>
            <w:tcW w:w="1699" w:type="dxa"/>
            <w:tcBorders>
              <w:top w:val="nil"/>
              <w:left w:val="nil"/>
              <w:bottom w:val="single" w:sz="8" w:space="0" w:color="auto"/>
              <w:right w:val="single" w:sz="8" w:space="0" w:color="auto"/>
            </w:tcBorders>
            <w:shd w:val="clear" w:color="auto" w:fill="auto"/>
            <w:vAlign w:val="center"/>
            <w:hideMark/>
          </w:tcPr>
          <w:p w14:paraId="39347AD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标准气O2浓度</w:t>
            </w:r>
          </w:p>
        </w:tc>
        <w:tc>
          <w:tcPr>
            <w:tcW w:w="724" w:type="dxa"/>
            <w:tcBorders>
              <w:top w:val="nil"/>
              <w:left w:val="nil"/>
              <w:bottom w:val="single" w:sz="8" w:space="0" w:color="auto"/>
              <w:right w:val="single" w:sz="8" w:space="0" w:color="auto"/>
            </w:tcBorders>
            <w:shd w:val="clear" w:color="auto" w:fill="auto"/>
            <w:vAlign w:val="center"/>
            <w:hideMark/>
          </w:tcPr>
          <w:p w14:paraId="2D58E4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4634293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A1E066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CE8C56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1E47D3C2"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58555A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12.   </w:t>
            </w:r>
          </w:p>
        </w:tc>
        <w:tc>
          <w:tcPr>
            <w:tcW w:w="1216" w:type="dxa"/>
            <w:tcBorders>
              <w:top w:val="nil"/>
              <w:left w:val="nil"/>
              <w:bottom w:val="single" w:sz="8" w:space="0" w:color="auto"/>
              <w:right w:val="single" w:sz="8" w:space="0" w:color="auto"/>
            </w:tcBorders>
            <w:shd w:val="clear" w:color="auto" w:fill="auto"/>
            <w:vAlign w:val="center"/>
            <w:hideMark/>
          </w:tcPr>
          <w:p w14:paraId="4733E36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hcjcjg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2CA6AF7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HC检查结果值</w:t>
            </w:r>
          </w:p>
        </w:tc>
        <w:tc>
          <w:tcPr>
            <w:tcW w:w="724" w:type="dxa"/>
            <w:tcBorders>
              <w:top w:val="nil"/>
              <w:left w:val="nil"/>
              <w:bottom w:val="single" w:sz="8" w:space="0" w:color="auto"/>
              <w:right w:val="single" w:sz="8" w:space="0" w:color="auto"/>
            </w:tcBorders>
            <w:shd w:val="clear" w:color="auto" w:fill="auto"/>
            <w:vAlign w:val="center"/>
            <w:hideMark/>
          </w:tcPr>
          <w:p w14:paraId="11A56C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2412E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69ACDA9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74BB412"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2234E2A9"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4937C50"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6914E3CC"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cojcjg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6174080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CO检查结果值</w:t>
            </w:r>
          </w:p>
        </w:tc>
        <w:tc>
          <w:tcPr>
            <w:tcW w:w="724" w:type="dxa"/>
            <w:tcBorders>
              <w:top w:val="nil"/>
              <w:left w:val="nil"/>
              <w:bottom w:val="single" w:sz="8" w:space="0" w:color="auto"/>
              <w:right w:val="single" w:sz="8" w:space="0" w:color="auto"/>
            </w:tcBorders>
            <w:shd w:val="clear" w:color="auto" w:fill="auto"/>
            <w:vAlign w:val="center"/>
            <w:hideMark/>
          </w:tcPr>
          <w:p w14:paraId="3B6535E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34D2E48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199696B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120CBB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2E47ADE0"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61E82E6E"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234A254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co2jcjg</w:t>
            </w:r>
          </w:p>
        </w:tc>
        <w:tc>
          <w:tcPr>
            <w:tcW w:w="1699" w:type="dxa"/>
            <w:tcBorders>
              <w:top w:val="nil"/>
              <w:left w:val="nil"/>
              <w:bottom w:val="single" w:sz="8" w:space="0" w:color="auto"/>
              <w:right w:val="single" w:sz="8" w:space="0" w:color="auto"/>
            </w:tcBorders>
            <w:shd w:val="clear" w:color="auto" w:fill="auto"/>
            <w:vAlign w:val="center"/>
            <w:hideMark/>
          </w:tcPr>
          <w:p w14:paraId="6E84DD2C"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CO2检查结果值</w:t>
            </w:r>
          </w:p>
        </w:tc>
        <w:tc>
          <w:tcPr>
            <w:tcW w:w="724" w:type="dxa"/>
            <w:tcBorders>
              <w:top w:val="nil"/>
              <w:left w:val="nil"/>
              <w:bottom w:val="single" w:sz="8" w:space="0" w:color="auto"/>
              <w:right w:val="single" w:sz="8" w:space="0" w:color="auto"/>
            </w:tcBorders>
            <w:shd w:val="clear" w:color="auto" w:fill="auto"/>
            <w:vAlign w:val="center"/>
            <w:hideMark/>
          </w:tcPr>
          <w:p w14:paraId="7A25CCA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729239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048557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20393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3830F90F"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0EE639A7"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313E75E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nojcjg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443D6479"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NO检查结果值</w:t>
            </w:r>
          </w:p>
        </w:tc>
        <w:tc>
          <w:tcPr>
            <w:tcW w:w="724" w:type="dxa"/>
            <w:tcBorders>
              <w:top w:val="nil"/>
              <w:left w:val="nil"/>
              <w:bottom w:val="single" w:sz="8" w:space="0" w:color="auto"/>
              <w:right w:val="single" w:sz="8" w:space="0" w:color="auto"/>
            </w:tcBorders>
            <w:shd w:val="clear" w:color="auto" w:fill="auto"/>
            <w:vAlign w:val="center"/>
            <w:hideMark/>
          </w:tcPr>
          <w:p w14:paraId="02445C1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38D819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36B0A61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1E1A2D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08866E51"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9CF7DF4"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16.   </w:t>
            </w:r>
          </w:p>
        </w:tc>
        <w:tc>
          <w:tcPr>
            <w:tcW w:w="1216" w:type="dxa"/>
            <w:tcBorders>
              <w:top w:val="nil"/>
              <w:left w:val="nil"/>
              <w:bottom w:val="single" w:sz="8" w:space="0" w:color="auto"/>
              <w:right w:val="single" w:sz="8" w:space="0" w:color="auto"/>
            </w:tcBorders>
            <w:shd w:val="clear" w:color="auto" w:fill="auto"/>
            <w:vAlign w:val="center"/>
            <w:hideMark/>
          </w:tcPr>
          <w:p w14:paraId="381FDAC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no2jcjg</w:t>
            </w:r>
          </w:p>
        </w:tc>
        <w:tc>
          <w:tcPr>
            <w:tcW w:w="1699" w:type="dxa"/>
            <w:tcBorders>
              <w:top w:val="nil"/>
              <w:left w:val="nil"/>
              <w:bottom w:val="single" w:sz="8" w:space="0" w:color="auto"/>
              <w:right w:val="single" w:sz="8" w:space="0" w:color="auto"/>
            </w:tcBorders>
            <w:shd w:val="clear" w:color="auto" w:fill="auto"/>
            <w:vAlign w:val="center"/>
            <w:hideMark/>
          </w:tcPr>
          <w:p w14:paraId="3917BAD0"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NO2检查结果值</w:t>
            </w:r>
          </w:p>
        </w:tc>
        <w:tc>
          <w:tcPr>
            <w:tcW w:w="724" w:type="dxa"/>
            <w:tcBorders>
              <w:top w:val="nil"/>
              <w:left w:val="nil"/>
              <w:bottom w:val="single" w:sz="8" w:space="0" w:color="auto"/>
              <w:right w:val="single" w:sz="8" w:space="0" w:color="auto"/>
            </w:tcBorders>
            <w:shd w:val="clear" w:color="auto" w:fill="auto"/>
            <w:vAlign w:val="center"/>
            <w:hideMark/>
          </w:tcPr>
          <w:p w14:paraId="5E6686D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E4FD8A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78380DE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7A6BC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10-6，如适用</w:t>
            </w:r>
          </w:p>
        </w:tc>
      </w:tr>
      <w:tr w:rsidR="00C531A6" w:rsidRPr="00416415" w14:paraId="5D0C7F1B" w14:textId="77777777" w:rsidTr="00C531A6">
        <w:trPr>
          <w:trHeight w:val="49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2842E0E9"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lastRenderedPageBreak/>
              <w:t>17.   </w:t>
            </w:r>
          </w:p>
        </w:tc>
        <w:tc>
          <w:tcPr>
            <w:tcW w:w="1216" w:type="dxa"/>
            <w:tcBorders>
              <w:top w:val="nil"/>
              <w:left w:val="nil"/>
              <w:bottom w:val="single" w:sz="8" w:space="0" w:color="auto"/>
              <w:right w:val="single" w:sz="8" w:space="0" w:color="auto"/>
            </w:tcBorders>
            <w:shd w:val="clear" w:color="auto" w:fill="auto"/>
            <w:vAlign w:val="center"/>
            <w:hideMark/>
          </w:tcPr>
          <w:p w14:paraId="28BB091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o2jcjg</w:t>
            </w:r>
          </w:p>
        </w:tc>
        <w:tc>
          <w:tcPr>
            <w:tcW w:w="1699" w:type="dxa"/>
            <w:tcBorders>
              <w:top w:val="nil"/>
              <w:left w:val="nil"/>
              <w:bottom w:val="single" w:sz="8" w:space="0" w:color="auto"/>
              <w:right w:val="single" w:sz="8" w:space="0" w:color="auto"/>
            </w:tcBorders>
            <w:shd w:val="clear" w:color="auto" w:fill="auto"/>
            <w:vAlign w:val="center"/>
            <w:hideMark/>
          </w:tcPr>
          <w:p w14:paraId="2A576A0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O2检查结果值</w:t>
            </w:r>
          </w:p>
        </w:tc>
        <w:tc>
          <w:tcPr>
            <w:tcW w:w="724" w:type="dxa"/>
            <w:tcBorders>
              <w:top w:val="nil"/>
              <w:left w:val="nil"/>
              <w:bottom w:val="single" w:sz="8" w:space="0" w:color="auto"/>
              <w:right w:val="single" w:sz="8" w:space="0" w:color="auto"/>
            </w:tcBorders>
            <w:shd w:val="clear" w:color="auto" w:fill="auto"/>
            <w:vAlign w:val="center"/>
            <w:hideMark/>
          </w:tcPr>
          <w:p w14:paraId="768C5A3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016F27D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057130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781E3C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%，如适用</w:t>
            </w:r>
          </w:p>
        </w:tc>
      </w:tr>
      <w:tr w:rsidR="00C531A6" w:rsidRPr="00416415" w14:paraId="4CA93F0B"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43751250"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18.</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nil"/>
              <w:right w:val="single" w:sz="8" w:space="0" w:color="auto"/>
            </w:tcBorders>
            <w:shd w:val="clear" w:color="auto" w:fill="auto"/>
            <w:vAlign w:val="center"/>
            <w:hideMark/>
          </w:tcPr>
          <w:p w14:paraId="7D4C694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pef</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7770411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PEF值</w:t>
            </w:r>
          </w:p>
        </w:tc>
        <w:tc>
          <w:tcPr>
            <w:tcW w:w="724" w:type="dxa"/>
            <w:tcBorders>
              <w:top w:val="nil"/>
              <w:left w:val="nil"/>
              <w:bottom w:val="single" w:sz="8" w:space="0" w:color="auto"/>
              <w:right w:val="single" w:sz="8" w:space="0" w:color="auto"/>
            </w:tcBorders>
            <w:shd w:val="clear" w:color="auto" w:fill="auto"/>
            <w:vAlign w:val="center"/>
            <w:hideMark/>
          </w:tcPr>
          <w:p w14:paraId="287E812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182D6EA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21FA494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D99EA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416415" w14:paraId="0C420B53" w14:textId="77777777" w:rsidTr="00C531A6">
        <w:trPr>
          <w:trHeight w:val="495"/>
        </w:trPr>
        <w:tc>
          <w:tcPr>
            <w:tcW w:w="1031" w:type="dxa"/>
            <w:tcBorders>
              <w:top w:val="nil"/>
              <w:left w:val="single" w:sz="8" w:space="0" w:color="auto"/>
              <w:bottom w:val="single" w:sz="8" w:space="0" w:color="auto"/>
              <w:right w:val="nil"/>
            </w:tcBorders>
            <w:shd w:val="clear" w:color="auto" w:fill="auto"/>
            <w:vAlign w:val="center"/>
            <w:hideMark/>
          </w:tcPr>
          <w:p w14:paraId="13E46DE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19.</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59EA46"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3D7D5CB7"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724" w:type="dxa"/>
            <w:tcBorders>
              <w:top w:val="nil"/>
              <w:left w:val="nil"/>
              <w:bottom w:val="single" w:sz="8" w:space="0" w:color="auto"/>
              <w:right w:val="single" w:sz="8" w:space="0" w:color="auto"/>
            </w:tcBorders>
            <w:shd w:val="clear" w:color="auto" w:fill="auto"/>
            <w:vAlign w:val="center"/>
            <w:hideMark/>
          </w:tcPr>
          <w:p w14:paraId="0D5AB7C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927" w:type="dxa"/>
            <w:tcBorders>
              <w:top w:val="nil"/>
              <w:left w:val="nil"/>
              <w:bottom w:val="single" w:sz="8" w:space="0" w:color="auto"/>
              <w:right w:val="single" w:sz="8" w:space="0" w:color="auto"/>
            </w:tcBorders>
            <w:shd w:val="clear" w:color="auto" w:fill="auto"/>
            <w:vAlign w:val="center"/>
            <w:hideMark/>
          </w:tcPr>
          <w:p w14:paraId="6C499C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5EF34B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69BA628"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416415" w14:paraId="710C0127" w14:textId="77777777" w:rsidTr="00C531A6">
        <w:trPr>
          <w:trHeight w:val="285"/>
        </w:trPr>
        <w:tc>
          <w:tcPr>
            <w:tcW w:w="1031" w:type="dxa"/>
            <w:tcBorders>
              <w:top w:val="nil"/>
              <w:left w:val="single" w:sz="8" w:space="0" w:color="auto"/>
              <w:bottom w:val="single" w:sz="8" w:space="0" w:color="auto"/>
              <w:right w:val="single" w:sz="8" w:space="0" w:color="auto"/>
            </w:tcBorders>
            <w:shd w:val="clear" w:color="auto" w:fill="auto"/>
            <w:vAlign w:val="center"/>
            <w:hideMark/>
          </w:tcPr>
          <w:p w14:paraId="5CB92AD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20.</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6AE7DE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699" w:type="dxa"/>
            <w:tcBorders>
              <w:top w:val="nil"/>
              <w:left w:val="nil"/>
              <w:bottom w:val="single" w:sz="8" w:space="0" w:color="auto"/>
              <w:right w:val="single" w:sz="8" w:space="0" w:color="auto"/>
            </w:tcBorders>
            <w:shd w:val="clear" w:color="auto" w:fill="auto"/>
            <w:vAlign w:val="center"/>
            <w:hideMark/>
          </w:tcPr>
          <w:p w14:paraId="2F221A42"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724" w:type="dxa"/>
            <w:tcBorders>
              <w:top w:val="nil"/>
              <w:left w:val="nil"/>
              <w:bottom w:val="single" w:sz="8" w:space="0" w:color="auto"/>
              <w:right w:val="single" w:sz="8" w:space="0" w:color="auto"/>
            </w:tcBorders>
            <w:shd w:val="clear" w:color="auto" w:fill="auto"/>
            <w:vAlign w:val="center"/>
            <w:hideMark/>
          </w:tcPr>
          <w:p w14:paraId="4A56270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927" w:type="dxa"/>
            <w:tcBorders>
              <w:top w:val="nil"/>
              <w:left w:val="nil"/>
              <w:bottom w:val="single" w:sz="8" w:space="0" w:color="auto"/>
              <w:right w:val="single" w:sz="8" w:space="0" w:color="auto"/>
            </w:tcBorders>
            <w:shd w:val="clear" w:color="auto" w:fill="auto"/>
            <w:vAlign w:val="center"/>
            <w:hideMark/>
          </w:tcPr>
          <w:p w14:paraId="6624E5B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927" w:type="dxa"/>
            <w:tcBorders>
              <w:top w:val="nil"/>
              <w:left w:val="nil"/>
              <w:bottom w:val="single" w:sz="8" w:space="0" w:color="auto"/>
              <w:right w:val="single" w:sz="8" w:space="0" w:color="auto"/>
            </w:tcBorders>
            <w:shd w:val="clear" w:color="auto" w:fill="auto"/>
            <w:vAlign w:val="center"/>
            <w:hideMark/>
          </w:tcPr>
          <w:p w14:paraId="308DFFC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299CA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74952170" w14:textId="2C9C5545" w:rsidR="00C531A6" w:rsidRPr="00416415" w:rsidRDefault="00B77C87" w:rsidP="00AF60CB">
      <w:pPr>
        <w:pStyle w:val="22"/>
        <w:numPr>
          <w:ilvl w:val="1"/>
          <w:numId w:val="46"/>
        </w:numPr>
      </w:pPr>
      <w:r>
        <w:rPr>
          <w:rFonts w:hint="eastAsia"/>
        </w:rPr>
        <w:t>上传</w:t>
      </w:r>
      <w:r w:rsidR="00C531A6" w:rsidRPr="00D454CE">
        <w:rPr>
          <w:rFonts w:hint="eastAsia"/>
        </w:rPr>
        <w:t>泄漏</w:t>
      </w:r>
      <w:r w:rsidR="00C531A6" w:rsidRPr="00D454CE">
        <w:t>检查</w:t>
      </w:r>
      <w:r w:rsidR="00C531A6" w:rsidRPr="00D454CE">
        <w:rPr>
          <w:rFonts w:hint="eastAsia"/>
        </w:rPr>
        <w:t>记录</w:t>
      </w:r>
      <w:r>
        <w:rPr>
          <w:rFonts w:hint="eastAsia"/>
        </w:rPr>
        <w:t>13</w:t>
      </w:r>
      <w:r>
        <w:t>W09</w:t>
      </w:r>
    </w:p>
    <w:p w14:paraId="0D30B4B1"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2090AA11" w14:textId="26E1CDD8"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W09</w:t>
      </w:r>
    </w:p>
    <w:p w14:paraId="68D917C1"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6B712F30" w14:textId="0728129E"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泄漏检查</w:t>
      </w:r>
      <w:r w:rsidRPr="00B77C87">
        <w:rPr>
          <w:rFonts w:hint="eastAsia"/>
          <w:color w:val="262626" w:themeColor="text1" w:themeTint="D9"/>
        </w:rPr>
        <w:t>记录</w:t>
      </w:r>
      <w:r w:rsidRPr="003777CA">
        <w:rPr>
          <w:rFonts w:hint="eastAsia"/>
          <w:color w:val="262626" w:themeColor="text1" w:themeTint="D9"/>
        </w:rPr>
        <w:t>。</w:t>
      </w:r>
    </w:p>
    <w:p w14:paraId="702C29BD"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694A27AD"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F17D590" w14:textId="77777777" w:rsidTr="004B4C89">
        <w:tc>
          <w:tcPr>
            <w:tcW w:w="8080" w:type="dxa"/>
            <w:shd w:val="clear" w:color="auto" w:fill="F2F2F2"/>
          </w:tcPr>
          <w:p w14:paraId="5CE106F7" w14:textId="77777777" w:rsidR="00B77C87" w:rsidRPr="003777CA" w:rsidRDefault="00B77C87" w:rsidP="004B4C89">
            <w:pPr>
              <w:spacing w:line="200" w:lineRule="exact"/>
              <w:rPr>
                <w:rFonts w:ascii="Courier New" w:hAnsi="Courier New" w:cs="Courier New"/>
                <w:color w:val="262626" w:themeColor="text1" w:themeTint="D9"/>
                <w:szCs w:val="21"/>
              </w:rPr>
            </w:pPr>
          </w:p>
          <w:p w14:paraId="3FD519E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6D4EB90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001C6DA1" w14:textId="27246F6E"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5DA65C2E"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522B2E5F"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5D9EDCAF" w14:textId="788CA04C"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32850E2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357D9DB4" w14:textId="77777777" w:rsidR="00B77C87" w:rsidRPr="003777CA" w:rsidRDefault="00B77C87" w:rsidP="004B4C89">
            <w:pPr>
              <w:spacing w:line="200" w:lineRule="exact"/>
              <w:rPr>
                <w:rFonts w:ascii="宋体" w:hAnsi="宋体"/>
                <w:color w:val="262626" w:themeColor="text1" w:themeTint="D9"/>
                <w:kern w:val="0"/>
                <w:szCs w:val="21"/>
              </w:rPr>
            </w:pPr>
          </w:p>
        </w:tc>
      </w:tr>
    </w:tbl>
    <w:p w14:paraId="4068C09E"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6F83B382" w14:textId="77777777" w:rsidTr="004B4C89">
        <w:tc>
          <w:tcPr>
            <w:tcW w:w="8080" w:type="dxa"/>
            <w:shd w:val="clear" w:color="auto" w:fill="F2F2F2"/>
          </w:tcPr>
          <w:p w14:paraId="0DB235EF" w14:textId="77777777" w:rsidR="00B77C87" w:rsidRPr="003777CA" w:rsidRDefault="00B77C87" w:rsidP="004B4C89">
            <w:pPr>
              <w:spacing w:line="200" w:lineRule="exact"/>
              <w:rPr>
                <w:rFonts w:ascii="Courier New" w:hAnsi="Courier New" w:cs="Courier New"/>
                <w:color w:val="262626" w:themeColor="text1" w:themeTint="D9"/>
                <w:szCs w:val="21"/>
              </w:rPr>
            </w:pPr>
          </w:p>
          <w:p w14:paraId="08CBBEB6"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0B5FF807"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BBAE8F3"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C87AC43"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BE85518"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6B152985"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5E6CF2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2A6AE91" w14:textId="77777777" w:rsidR="00B77C87" w:rsidRPr="003777CA" w:rsidRDefault="00B77C87" w:rsidP="004B4C89">
            <w:pPr>
              <w:spacing w:line="200" w:lineRule="exact"/>
              <w:rPr>
                <w:rFonts w:ascii="宋体" w:hAnsi="宋体"/>
                <w:color w:val="262626" w:themeColor="text1" w:themeTint="D9"/>
                <w:kern w:val="0"/>
                <w:szCs w:val="21"/>
              </w:rPr>
            </w:pPr>
          </w:p>
        </w:tc>
      </w:tr>
    </w:tbl>
    <w:p w14:paraId="2A8A8354" w14:textId="77777777" w:rsidR="00B77C87" w:rsidRPr="00997085" w:rsidRDefault="00B77C87" w:rsidP="00B77C87">
      <w:pPr>
        <w:pStyle w:val="41"/>
        <w:ind w:firstLineChars="250" w:firstLine="703"/>
      </w:pPr>
      <w:r w:rsidRPr="003777CA">
        <w:rPr>
          <w:rFonts w:hint="eastAsia"/>
          <w:color w:val="262626" w:themeColor="text1" w:themeTint="D9"/>
        </w:rPr>
        <w:t>节点说明</w:t>
      </w:r>
    </w:p>
    <w:p w14:paraId="459C0FB5" w14:textId="63B0B586" w:rsidR="00C531A6" w:rsidRPr="00997085" w:rsidRDefault="00C531A6" w:rsidP="00B77C87">
      <w:pPr>
        <w:pStyle w:val="af6"/>
        <w:ind w:firstLine="480"/>
      </w:pPr>
    </w:p>
    <w:tbl>
      <w:tblPr>
        <w:tblW w:w="8240" w:type="dxa"/>
        <w:tblInd w:w="-10" w:type="dxa"/>
        <w:tblLook w:val="04A0" w:firstRow="1" w:lastRow="0" w:firstColumn="1" w:lastColumn="0" w:noHBand="0" w:noVBand="1"/>
      </w:tblPr>
      <w:tblGrid>
        <w:gridCol w:w="1013"/>
        <w:gridCol w:w="1216"/>
        <w:gridCol w:w="1717"/>
        <w:gridCol w:w="698"/>
        <w:gridCol w:w="719"/>
        <w:gridCol w:w="1161"/>
        <w:gridCol w:w="1716"/>
      </w:tblGrid>
      <w:tr w:rsidR="00C531A6" w:rsidRPr="00416415" w14:paraId="45F51DDC" w14:textId="77777777" w:rsidTr="00C531A6">
        <w:trPr>
          <w:trHeight w:val="285"/>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F1371D7"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lastRenderedPageBreak/>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8030BD6"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参数项</w:t>
            </w:r>
          </w:p>
        </w:tc>
        <w:tc>
          <w:tcPr>
            <w:tcW w:w="171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7E9FC91"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名称</w:t>
            </w:r>
          </w:p>
        </w:tc>
        <w:tc>
          <w:tcPr>
            <w:tcW w:w="698"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68B08D6"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类型</w:t>
            </w:r>
          </w:p>
        </w:tc>
        <w:tc>
          <w:tcPr>
            <w:tcW w:w="71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EDEE27E"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长度</w:t>
            </w:r>
          </w:p>
        </w:tc>
        <w:tc>
          <w:tcPr>
            <w:tcW w:w="1161"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7A3D311" w14:textId="691A260B" w:rsidR="00C531A6" w:rsidRPr="00416415"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2E4FE1B" w14:textId="77777777" w:rsidR="00C531A6" w:rsidRPr="00416415" w:rsidRDefault="00C531A6" w:rsidP="00C531A6">
            <w:pPr>
              <w:jc w:val="center"/>
              <w:rPr>
                <w:rFonts w:ascii="宋体" w:eastAsia="宋体" w:hAnsi="宋体" w:cs="宋体"/>
                <w:b/>
                <w:bCs/>
                <w:color w:val="000000"/>
                <w:sz w:val="20"/>
                <w:szCs w:val="20"/>
              </w:rPr>
            </w:pPr>
            <w:r w:rsidRPr="00416415">
              <w:rPr>
                <w:rFonts w:ascii="宋体" w:eastAsia="宋体" w:hAnsi="宋体" w:cs="宋体" w:hint="eastAsia"/>
                <w:b/>
                <w:bCs/>
                <w:color w:val="000000"/>
                <w:sz w:val="20"/>
                <w:szCs w:val="20"/>
              </w:rPr>
              <w:t>备注</w:t>
            </w:r>
          </w:p>
        </w:tc>
      </w:tr>
      <w:tr w:rsidR="00C531A6" w:rsidRPr="00416415" w14:paraId="6A8FD0AC"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78768C5"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r w:rsidRPr="00416415">
              <w:rPr>
                <w:rFonts w:ascii="Times New Roman" w:eastAsia="宋体" w:hAnsi="Times New Roman"/>
                <w:color w:val="000000"/>
                <w:sz w:val="20"/>
                <w:szCs w:val="20"/>
              </w:rPr>
              <w:t>1</w:t>
            </w:r>
            <w:r w:rsidRPr="00416415">
              <w:rPr>
                <w:rFonts w:ascii="宋体" w:eastAsia="宋体" w:hAnsi="宋体" w:cs="宋体" w:hint="eastAsia"/>
                <w:color w:val="000000"/>
                <w:sz w:val="20"/>
                <w:szCs w:val="20"/>
              </w:rPr>
              <w:t>.</w:t>
            </w:r>
            <w:r w:rsidRPr="00416415">
              <w:rPr>
                <w:rFonts w:ascii="Times New Roman" w:eastAsia="宋体" w:hAnsi="Times New Roman"/>
                <w:color w:val="000000"/>
                <w:sz w:val="20"/>
                <w:szCs w:val="20"/>
              </w:rPr>
              <w:t xml:space="preserve">  </w:t>
            </w:r>
            <w:r w:rsidRPr="0041641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50CB4454"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tsNo</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21092089"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检测机构编号</w:t>
            </w:r>
          </w:p>
        </w:tc>
        <w:tc>
          <w:tcPr>
            <w:tcW w:w="698" w:type="dxa"/>
            <w:tcBorders>
              <w:top w:val="nil"/>
              <w:left w:val="nil"/>
              <w:bottom w:val="single" w:sz="8" w:space="0" w:color="auto"/>
              <w:right w:val="single" w:sz="8" w:space="0" w:color="auto"/>
            </w:tcBorders>
            <w:shd w:val="clear" w:color="auto" w:fill="auto"/>
            <w:vAlign w:val="center"/>
            <w:hideMark/>
          </w:tcPr>
          <w:p w14:paraId="7631EF53"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字符</w:t>
            </w:r>
          </w:p>
        </w:tc>
        <w:tc>
          <w:tcPr>
            <w:tcW w:w="719" w:type="dxa"/>
            <w:tcBorders>
              <w:top w:val="nil"/>
              <w:left w:val="nil"/>
              <w:bottom w:val="single" w:sz="8" w:space="0" w:color="auto"/>
              <w:right w:val="single" w:sz="8" w:space="0" w:color="auto"/>
            </w:tcBorders>
            <w:shd w:val="clear" w:color="auto" w:fill="auto"/>
            <w:vAlign w:val="center"/>
            <w:hideMark/>
          </w:tcPr>
          <w:p w14:paraId="74B72EE5"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328F0F30"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54671FD"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p>
        </w:tc>
      </w:tr>
      <w:tr w:rsidR="00C531A6" w:rsidRPr="00416415" w14:paraId="734B7123"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A45478E"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3ED6C9BC"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testLineNo</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5105FF26"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检测线编号 </w:t>
            </w:r>
          </w:p>
        </w:tc>
        <w:tc>
          <w:tcPr>
            <w:tcW w:w="698" w:type="dxa"/>
            <w:tcBorders>
              <w:top w:val="nil"/>
              <w:left w:val="nil"/>
              <w:bottom w:val="single" w:sz="8" w:space="0" w:color="auto"/>
              <w:right w:val="single" w:sz="8" w:space="0" w:color="auto"/>
            </w:tcBorders>
            <w:shd w:val="clear" w:color="auto" w:fill="auto"/>
            <w:vAlign w:val="center"/>
            <w:hideMark/>
          </w:tcPr>
          <w:p w14:paraId="6E1A2414"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数值</w:t>
            </w:r>
          </w:p>
        </w:tc>
        <w:tc>
          <w:tcPr>
            <w:tcW w:w="719" w:type="dxa"/>
            <w:tcBorders>
              <w:top w:val="nil"/>
              <w:left w:val="nil"/>
              <w:bottom w:val="single" w:sz="8" w:space="0" w:color="auto"/>
              <w:right w:val="single" w:sz="8" w:space="0" w:color="auto"/>
            </w:tcBorders>
            <w:shd w:val="clear" w:color="auto" w:fill="auto"/>
            <w:vAlign w:val="center"/>
            <w:hideMark/>
          </w:tcPr>
          <w:p w14:paraId="7BE6F3D8"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625AAEA"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E1AC02E"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p>
        </w:tc>
      </w:tr>
      <w:tr w:rsidR="00C531A6" w:rsidRPr="00416415" w14:paraId="27716572"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040300C"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297FF83B"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jcrq</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2D62A7EE"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检查日期</w:t>
            </w:r>
          </w:p>
        </w:tc>
        <w:tc>
          <w:tcPr>
            <w:tcW w:w="698" w:type="dxa"/>
            <w:tcBorders>
              <w:top w:val="nil"/>
              <w:left w:val="nil"/>
              <w:bottom w:val="single" w:sz="8" w:space="0" w:color="auto"/>
              <w:right w:val="single" w:sz="8" w:space="0" w:color="auto"/>
            </w:tcBorders>
            <w:shd w:val="clear" w:color="auto" w:fill="auto"/>
            <w:vAlign w:val="center"/>
            <w:hideMark/>
          </w:tcPr>
          <w:p w14:paraId="3CD12DA7"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日期</w:t>
            </w:r>
          </w:p>
        </w:tc>
        <w:tc>
          <w:tcPr>
            <w:tcW w:w="719" w:type="dxa"/>
            <w:tcBorders>
              <w:top w:val="nil"/>
              <w:left w:val="nil"/>
              <w:bottom w:val="single" w:sz="8" w:space="0" w:color="auto"/>
              <w:right w:val="single" w:sz="8" w:space="0" w:color="auto"/>
            </w:tcBorders>
            <w:shd w:val="clear" w:color="auto" w:fill="auto"/>
            <w:vAlign w:val="center"/>
            <w:hideMark/>
          </w:tcPr>
          <w:p w14:paraId="3FD1317D"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7646FBC"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31F6BA5"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YYYYMMDD</w:t>
            </w:r>
          </w:p>
        </w:tc>
      </w:tr>
      <w:tr w:rsidR="00C531A6" w:rsidRPr="00416415" w14:paraId="34BAEB35"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44D8B59"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6DE7B35D"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jckssj</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6CD8F569"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检查开始时间</w:t>
            </w:r>
          </w:p>
        </w:tc>
        <w:tc>
          <w:tcPr>
            <w:tcW w:w="698" w:type="dxa"/>
            <w:tcBorders>
              <w:top w:val="nil"/>
              <w:left w:val="nil"/>
              <w:bottom w:val="single" w:sz="8" w:space="0" w:color="auto"/>
              <w:right w:val="single" w:sz="8" w:space="0" w:color="auto"/>
            </w:tcBorders>
            <w:shd w:val="clear" w:color="auto" w:fill="auto"/>
            <w:vAlign w:val="center"/>
            <w:hideMark/>
          </w:tcPr>
          <w:p w14:paraId="5A4BBC72"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日期</w:t>
            </w:r>
          </w:p>
        </w:tc>
        <w:tc>
          <w:tcPr>
            <w:tcW w:w="719" w:type="dxa"/>
            <w:tcBorders>
              <w:top w:val="nil"/>
              <w:left w:val="nil"/>
              <w:bottom w:val="single" w:sz="8" w:space="0" w:color="auto"/>
              <w:right w:val="single" w:sz="8" w:space="0" w:color="auto"/>
            </w:tcBorders>
            <w:shd w:val="clear" w:color="auto" w:fill="auto"/>
            <w:vAlign w:val="center"/>
            <w:hideMark/>
          </w:tcPr>
          <w:p w14:paraId="268952A2"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7D33D5EF"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8A31DCC"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格式为YYYYMMDD24hmmss</w:t>
            </w:r>
          </w:p>
        </w:tc>
      </w:tr>
      <w:tr w:rsidR="00C531A6" w:rsidRPr="00416415" w14:paraId="7F7C6DCF"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1DE30C4"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440180E1"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jcjg</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08BA21FE"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检查结果</w:t>
            </w:r>
          </w:p>
        </w:tc>
        <w:tc>
          <w:tcPr>
            <w:tcW w:w="698" w:type="dxa"/>
            <w:tcBorders>
              <w:top w:val="nil"/>
              <w:left w:val="nil"/>
              <w:bottom w:val="single" w:sz="8" w:space="0" w:color="auto"/>
              <w:right w:val="single" w:sz="8" w:space="0" w:color="auto"/>
            </w:tcBorders>
            <w:shd w:val="clear" w:color="auto" w:fill="auto"/>
            <w:vAlign w:val="center"/>
            <w:hideMark/>
          </w:tcPr>
          <w:p w14:paraId="67B6C71E"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数值</w:t>
            </w:r>
          </w:p>
        </w:tc>
        <w:tc>
          <w:tcPr>
            <w:tcW w:w="719" w:type="dxa"/>
            <w:tcBorders>
              <w:top w:val="nil"/>
              <w:left w:val="nil"/>
              <w:bottom w:val="single" w:sz="8" w:space="0" w:color="auto"/>
              <w:right w:val="single" w:sz="8" w:space="0" w:color="auto"/>
            </w:tcBorders>
            <w:shd w:val="clear" w:color="auto" w:fill="auto"/>
            <w:vAlign w:val="center"/>
            <w:hideMark/>
          </w:tcPr>
          <w:p w14:paraId="6A01AC6D"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5D40CC54"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9EBA097"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0 –不合格、1-合格</w:t>
            </w:r>
          </w:p>
        </w:tc>
      </w:tr>
      <w:tr w:rsidR="00C531A6" w:rsidRPr="00416415" w14:paraId="0D874DA1"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8D9DCD"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4AEBA833"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bhgsm</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4DA0877D"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不合格说明</w:t>
            </w:r>
          </w:p>
        </w:tc>
        <w:tc>
          <w:tcPr>
            <w:tcW w:w="698" w:type="dxa"/>
            <w:tcBorders>
              <w:top w:val="nil"/>
              <w:left w:val="nil"/>
              <w:bottom w:val="single" w:sz="8" w:space="0" w:color="auto"/>
              <w:right w:val="single" w:sz="8" w:space="0" w:color="auto"/>
            </w:tcBorders>
            <w:shd w:val="clear" w:color="auto" w:fill="auto"/>
            <w:vAlign w:val="center"/>
            <w:hideMark/>
          </w:tcPr>
          <w:p w14:paraId="227AB3E2"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字符</w:t>
            </w:r>
          </w:p>
        </w:tc>
        <w:tc>
          <w:tcPr>
            <w:tcW w:w="719" w:type="dxa"/>
            <w:tcBorders>
              <w:top w:val="nil"/>
              <w:left w:val="nil"/>
              <w:bottom w:val="single" w:sz="8" w:space="0" w:color="auto"/>
              <w:right w:val="single" w:sz="8" w:space="0" w:color="auto"/>
            </w:tcBorders>
            <w:shd w:val="clear" w:color="auto" w:fill="auto"/>
            <w:vAlign w:val="center"/>
            <w:hideMark/>
          </w:tcPr>
          <w:p w14:paraId="5853A70A"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1C3BFE7B"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49E71FA"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取样系统、分析仪</w:t>
            </w:r>
          </w:p>
        </w:tc>
      </w:tr>
      <w:tr w:rsidR="00C531A6" w:rsidRPr="00416415" w14:paraId="504C2B20" w14:textId="77777777" w:rsidTr="00C531A6">
        <w:trPr>
          <w:trHeight w:val="487"/>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AB9C9BF" w14:textId="77777777" w:rsidR="00C531A6" w:rsidRPr="00416415" w:rsidRDefault="00C531A6" w:rsidP="00C531A6">
            <w:pPr>
              <w:jc w:val="center"/>
              <w:rPr>
                <w:rFonts w:ascii="宋体" w:eastAsia="宋体" w:hAnsi="宋体" w:cs="宋体"/>
                <w:color w:val="000000"/>
                <w:sz w:val="20"/>
                <w:szCs w:val="20"/>
              </w:rPr>
            </w:pPr>
            <w:r w:rsidRPr="0041641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647D56F6" w14:textId="77777777" w:rsidR="00C531A6" w:rsidRPr="00416415" w:rsidRDefault="00C531A6" w:rsidP="00C531A6">
            <w:pPr>
              <w:jc w:val="center"/>
              <w:rPr>
                <w:rFonts w:ascii="宋体" w:eastAsia="宋体" w:hAnsi="宋体" w:cs="宋体"/>
                <w:color w:val="000000"/>
                <w:sz w:val="20"/>
                <w:szCs w:val="20"/>
              </w:rPr>
            </w:pPr>
            <w:proofErr w:type="spellStart"/>
            <w:r w:rsidRPr="00416415">
              <w:rPr>
                <w:rFonts w:ascii="宋体" w:eastAsia="宋体" w:hAnsi="宋体" w:cs="宋体" w:hint="eastAsia"/>
                <w:color w:val="000000"/>
                <w:sz w:val="20"/>
                <w:szCs w:val="20"/>
              </w:rPr>
              <w:t>jcry</w:t>
            </w:r>
            <w:proofErr w:type="spellEnd"/>
          </w:p>
        </w:tc>
        <w:tc>
          <w:tcPr>
            <w:tcW w:w="1717" w:type="dxa"/>
            <w:tcBorders>
              <w:top w:val="nil"/>
              <w:left w:val="nil"/>
              <w:bottom w:val="single" w:sz="8" w:space="0" w:color="auto"/>
              <w:right w:val="single" w:sz="8" w:space="0" w:color="auto"/>
            </w:tcBorders>
            <w:shd w:val="clear" w:color="auto" w:fill="auto"/>
            <w:vAlign w:val="center"/>
            <w:hideMark/>
          </w:tcPr>
          <w:p w14:paraId="377E0C82" w14:textId="77777777" w:rsidR="00C531A6" w:rsidRPr="00416415" w:rsidRDefault="00C531A6" w:rsidP="00C531A6">
            <w:pPr>
              <w:rPr>
                <w:rFonts w:ascii="宋体" w:eastAsia="宋体" w:hAnsi="宋体" w:cs="宋体"/>
                <w:color w:val="000000"/>
                <w:sz w:val="20"/>
                <w:szCs w:val="20"/>
              </w:rPr>
            </w:pPr>
            <w:r w:rsidRPr="00416415">
              <w:rPr>
                <w:rFonts w:ascii="宋体" w:eastAsia="宋体" w:hAnsi="宋体" w:cs="宋体" w:hint="eastAsia"/>
                <w:color w:val="000000"/>
                <w:sz w:val="20"/>
                <w:szCs w:val="20"/>
              </w:rPr>
              <w:t>检查人员</w:t>
            </w:r>
          </w:p>
        </w:tc>
        <w:tc>
          <w:tcPr>
            <w:tcW w:w="698" w:type="dxa"/>
            <w:tcBorders>
              <w:top w:val="nil"/>
              <w:left w:val="nil"/>
              <w:bottom w:val="single" w:sz="8" w:space="0" w:color="auto"/>
              <w:right w:val="single" w:sz="8" w:space="0" w:color="auto"/>
            </w:tcBorders>
            <w:shd w:val="clear" w:color="auto" w:fill="auto"/>
            <w:vAlign w:val="center"/>
            <w:hideMark/>
          </w:tcPr>
          <w:p w14:paraId="79B2BBB4"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字符</w:t>
            </w:r>
          </w:p>
        </w:tc>
        <w:tc>
          <w:tcPr>
            <w:tcW w:w="719" w:type="dxa"/>
            <w:tcBorders>
              <w:top w:val="nil"/>
              <w:left w:val="nil"/>
              <w:bottom w:val="single" w:sz="8" w:space="0" w:color="auto"/>
              <w:right w:val="single" w:sz="8" w:space="0" w:color="auto"/>
            </w:tcBorders>
            <w:shd w:val="clear" w:color="auto" w:fill="auto"/>
            <w:vAlign w:val="center"/>
            <w:hideMark/>
          </w:tcPr>
          <w:p w14:paraId="58D7D87B"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50</w:t>
            </w:r>
          </w:p>
        </w:tc>
        <w:tc>
          <w:tcPr>
            <w:tcW w:w="1161" w:type="dxa"/>
            <w:tcBorders>
              <w:top w:val="nil"/>
              <w:left w:val="nil"/>
              <w:bottom w:val="single" w:sz="8" w:space="0" w:color="auto"/>
              <w:right w:val="single" w:sz="8" w:space="0" w:color="auto"/>
            </w:tcBorders>
            <w:shd w:val="clear" w:color="auto" w:fill="auto"/>
            <w:vAlign w:val="center"/>
            <w:hideMark/>
          </w:tcPr>
          <w:p w14:paraId="6B98DCB1" w14:textId="77777777" w:rsidR="00C531A6" w:rsidRPr="00416415"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25775B9" w14:textId="77777777" w:rsidR="00C531A6" w:rsidRPr="00416415" w:rsidRDefault="00C531A6" w:rsidP="00C531A6">
            <w:pPr>
              <w:jc w:val="center"/>
              <w:rPr>
                <w:rFonts w:ascii="宋体" w:eastAsia="宋体" w:hAnsi="宋体" w:cs="宋体"/>
                <w:color w:val="000000"/>
                <w:sz w:val="20"/>
                <w:szCs w:val="20"/>
              </w:rPr>
            </w:pPr>
            <w:r w:rsidRPr="00416415">
              <w:rPr>
                <w:rFonts w:ascii="宋体" w:eastAsia="宋体" w:hAnsi="宋体" w:cs="宋体" w:hint="eastAsia"/>
                <w:color w:val="000000"/>
                <w:sz w:val="20"/>
                <w:szCs w:val="20"/>
              </w:rPr>
              <w:t xml:space="preserve">　</w:t>
            </w:r>
          </w:p>
        </w:tc>
      </w:tr>
    </w:tbl>
    <w:p w14:paraId="151F3A34" w14:textId="6C91F0B5" w:rsidR="00C531A6" w:rsidRDefault="00B77C87" w:rsidP="00AF60CB">
      <w:pPr>
        <w:pStyle w:val="22"/>
        <w:numPr>
          <w:ilvl w:val="1"/>
          <w:numId w:val="46"/>
        </w:numPr>
      </w:pPr>
      <w:r>
        <w:rPr>
          <w:rFonts w:hint="eastAsia"/>
        </w:rPr>
        <w:t>上传</w:t>
      </w:r>
      <w:r w:rsidR="00C531A6" w:rsidRPr="007C7D83">
        <w:rPr>
          <w:rFonts w:hint="eastAsia"/>
        </w:rPr>
        <w:t>烟度计检查记录</w:t>
      </w:r>
      <w:r>
        <w:rPr>
          <w:rFonts w:hint="eastAsia"/>
        </w:rPr>
        <w:t>13</w:t>
      </w:r>
      <w:r>
        <w:t>W10</w:t>
      </w:r>
    </w:p>
    <w:p w14:paraId="58855018"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0D5E8B7A" w14:textId="77777777"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W05</w:t>
      </w:r>
    </w:p>
    <w:p w14:paraId="7F198A3A"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11D8DB25" w14:textId="6D4B3B94"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烟度计检查</w:t>
      </w:r>
      <w:r w:rsidRPr="00B77C87">
        <w:rPr>
          <w:rFonts w:hint="eastAsia"/>
          <w:color w:val="262626" w:themeColor="text1" w:themeTint="D9"/>
        </w:rPr>
        <w:t>记录</w:t>
      </w:r>
      <w:r w:rsidRPr="003777CA">
        <w:rPr>
          <w:rFonts w:hint="eastAsia"/>
          <w:color w:val="262626" w:themeColor="text1" w:themeTint="D9"/>
        </w:rPr>
        <w:t>。</w:t>
      </w:r>
    </w:p>
    <w:p w14:paraId="475BC886"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27288B5B"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14443837" w14:textId="77777777" w:rsidTr="004B4C89">
        <w:tc>
          <w:tcPr>
            <w:tcW w:w="8080" w:type="dxa"/>
            <w:shd w:val="clear" w:color="auto" w:fill="F2F2F2"/>
          </w:tcPr>
          <w:p w14:paraId="5976F142" w14:textId="77777777" w:rsidR="00B77C87" w:rsidRPr="003777CA" w:rsidRDefault="00B77C87" w:rsidP="004B4C89">
            <w:pPr>
              <w:spacing w:line="200" w:lineRule="exact"/>
              <w:rPr>
                <w:rFonts w:ascii="Courier New" w:hAnsi="Courier New" w:cs="Courier New"/>
                <w:color w:val="262626" w:themeColor="text1" w:themeTint="D9"/>
                <w:szCs w:val="21"/>
              </w:rPr>
            </w:pPr>
          </w:p>
          <w:p w14:paraId="43124A97"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FC465F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C895A4D" w14:textId="587F08E4"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5C5A0913"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051AF439"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7617EBC5" w14:textId="3D03B640"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0EBCE63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FD7C8ED" w14:textId="77777777" w:rsidR="00B77C87" w:rsidRPr="003777CA" w:rsidRDefault="00B77C87" w:rsidP="004B4C89">
            <w:pPr>
              <w:spacing w:line="200" w:lineRule="exact"/>
              <w:rPr>
                <w:rFonts w:ascii="宋体" w:hAnsi="宋体"/>
                <w:color w:val="262626" w:themeColor="text1" w:themeTint="D9"/>
                <w:kern w:val="0"/>
                <w:szCs w:val="21"/>
              </w:rPr>
            </w:pPr>
          </w:p>
        </w:tc>
      </w:tr>
    </w:tbl>
    <w:p w14:paraId="182D633C"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34B46524" w14:textId="77777777" w:rsidTr="004B4C89">
        <w:tc>
          <w:tcPr>
            <w:tcW w:w="8080" w:type="dxa"/>
            <w:shd w:val="clear" w:color="auto" w:fill="F2F2F2"/>
          </w:tcPr>
          <w:p w14:paraId="2044B2B1" w14:textId="77777777" w:rsidR="00B77C87" w:rsidRPr="003777CA" w:rsidRDefault="00B77C87" w:rsidP="004B4C89">
            <w:pPr>
              <w:spacing w:line="200" w:lineRule="exact"/>
              <w:rPr>
                <w:rFonts w:ascii="Courier New" w:hAnsi="Courier New" w:cs="Courier New"/>
                <w:color w:val="262626" w:themeColor="text1" w:themeTint="D9"/>
                <w:szCs w:val="21"/>
              </w:rPr>
            </w:pPr>
          </w:p>
          <w:p w14:paraId="0687E521"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66DD8A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5F1CC126"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6D2ACA22"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1D9979CF"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23E2ACA1"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4A05595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A40D83C" w14:textId="77777777" w:rsidR="00B77C87" w:rsidRPr="003777CA" w:rsidRDefault="00B77C87" w:rsidP="004B4C89">
            <w:pPr>
              <w:spacing w:line="200" w:lineRule="exact"/>
              <w:rPr>
                <w:rFonts w:ascii="宋体" w:hAnsi="宋体"/>
                <w:color w:val="262626" w:themeColor="text1" w:themeTint="D9"/>
                <w:kern w:val="0"/>
                <w:szCs w:val="21"/>
              </w:rPr>
            </w:pPr>
          </w:p>
        </w:tc>
      </w:tr>
    </w:tbl>
    <w:p w14:paraId="0798ECC6" w14:textId="77777777" w:rsidR="00B77C87" w:rsidRPr="00997085" w:rsidRDefault="00B77C87" w:rsidP="00B77C87">
      <w:pPr>
        <w:pStyle w:val="41"/>
        <w:ind w:firstLineChars="250" w:firstLine="703"/>
      </w:pPr>
      <w:r w:rsidRPr="003777CA">
        <w:rPr>
          <w:rFonts w:hint="eastAsia"/>
          <w:color w:val="262626" w:themeColor="text1" w:themeTint="D9"/>
        </w:rPr>
        <w:lastRenderedPageBreak/>
        <w:t>节点说明</w:t>
      </w:r>
    </w:p>
    <w:tbl>
      <w:tblPr>
        <w:tblW w:w="8240" w:type="dxa"/>
        <w:tblInd w:w="-10" w:type="dxa"/>
        <w:tblLook w:val="04A0" w:firstRow="1" w:lastRow="0" w:firstColumn="1" w:lastColumn="0" w:noHBand="0" w:noVBand="1"/>
      </w:tblPr>
      <w:tblGrid>
        <w:gridCol w:w="1013"/>
        <w:gridCol w:w="1216"/>
        <w:gridCol w:w="1150"/>
        <w:gridCol w:w="992"/>
        <w:gridCol w:w="850"/>
        <w:gridCol w:w="1303"/>
        <w:gridCol w:w="1716"/>
      </w:tblGrid>
      <w:tr w:rsidR="00C531A6" w:rsidRPr="00FA5320" w14:paraId="4784E3E7" w14:textId="77777777" w:rsidTr="00C531A6">
        <w:trPr>
          <w:trHeight w:val="285"/>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55886E4"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03B957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参数项</w:t>
            </w:r>
          </w:p>
        </w:tc>
        <w:tc>
          <w:tcPr>
            <w:tcW w:w="115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08E10E3C"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名称</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CEBC2C7"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类型</w:t>
            </w:r>
          </w:p>
        </w:tc>
        <w:tc>
          <w:tcPr>
            <w:tcW w:w="85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B9C303D"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长度</w:t>
            </w:r>
          </w:p>
        </w:tc>
        <w:tc>
          <w:tcPr>
            <w:tcW w:w="13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1F36A8D" w14:textId="45C6A68F" w:rsidR="00C531A6" w:rsidRPr="00FA532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24B8D9F"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备注</w:t>
            </w:r>
          </w:p>
        </w:tc>
      </w:tr>
      <w:tr w:rsidR="00C531A6" w:rsidRPr="00FA5320" w14:paraId="6FAB6A8D"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027F84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r w:rsidRPr="00F82FD5">
              <w:rPr>
                <w:rFonts w:ascii="Times New Roman" w:eastAsia="宋体" w:hAnsi="Times New Roman"/>
                <w:color w:val="000000"/>
                <w:sz w:val="20"/>
                <w:szCs w:val="20"/>
              </w:rPr>
              <w:t>1</w:t>
            </w:r>
            <w:r w:rsidRPr="00F82FD5">
              <w:rPr>
                <w:rFonts w:ascii="宋体" w:eastAsia="宋体" w:hAnsi="宋体" w:cs="宋体" w:hint="eastAsia"/>
                <w:color w:val="000000"/>
                <w:sz w:val="20"/>
                <w:szCs w:val="20"/>
              </w:rPr>
              <w:t>.</w:t>
            </w:r>
            <w:r w:rsidRPr="00F82FD5">
              <w:rPr>
                <w:rFonts w:ascii="Times New Roman" w:eastAsia="宋体" w:hAnsi="Times New Roman"/>
                <w:color w:val="000000"/>
                <w:sz w:val="20"/>
                <w:szCs w:val="20"/>
              </w:rPr>
              <w:t xml:space="preserve">  </w:t>
            </w:r>
            <w:r w:rsidRPr="00F82FD5">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286C69BA"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tsNo</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6220C54E"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检测机构编号</w:t>
            </w:r>
          </w:p>
        </w:tc>
        <w:tc>
          <w:tcPr>
            <w:tcW w:w="992" w:type="dxa"/>
            <w:tcBorders>
              <w:top w:val="nil"/>
              <w:left w:val="nil"/>
              <w:bottom w:val="single" w:sz="8" w:space="0" w:color="auto"/>
              <w:right w:val="single" w:sz="8" w:space="0" w:color="auto"/>
            </w:tcBorders>
            <w:shd w:val="clear" w:color="auto" w:fill="auto"/>
            <w:vAlign w:val="center"/>
            <w:hideMark/>
          </w:tcPr>
          <w:p w14:paraId="1E3E3F2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550920F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A41A7B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3CC4CC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5B819A80"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E239CC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574189E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testLineNo</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085545EF"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检测线编号 </w:t>
            </w:r>
          </w:p>
        </w:tc>
        <w:tc>
          <w:tcPr>
            <w:tcW w:w="992" w:type="dxa"/>
            <w:tcBorders>
              <w:top w:val="nil"/>
              <w:left w:val="nil"/>
              <w:bottom w:val="single" w:sz="8" w:space="0" w:color="auto"/>
              <w:right w:val="single" w:sz="8" w:space="0" w:color="auto"/>
            </w:tcBorders>
            <w:shd w:val="clear" w:color="auto" w:fill="auto"/>
            <w:vAlign w:val="center"/>
            <w:hideMark/>
          </w:tcPr>
          <w:p w14:paraId="4A68867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26FB564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328B8F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C4D45F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73A7D514"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610F9D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244C8E2F"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jcrq</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27F770F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检查日期</w:t>
            </w:r>
          </w:p>
        </w:tc>
        <w:tc>
          <w:tcPr>
            <w:tcW w:w="992" w:type="dxa"/>
            <w:tcBorders>
              <w:top w:val="nil"/>
              <w:left w:val="nil"/>
              <w:bottom w:val="single" w:sz="8" w:space="0" w:color="auto"/>
              <w:right w:val="single" w:sz="8" w:space="0" w:color="auto"/>
            </w:tcBorders>
            <w:shd w:val="clear" w:color="auto" w:fill="auto"/>
            <w:vAlign w:val="center"/>
            <w:hideMark/>
          </w:tcPr>
          <w:p w14:paraId="5AB4E5E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68E3CD2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0641C73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483E9A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YYYYMMDD</w:t>
            </w:r>
          </w:p>
        </w:tc>
      </w:tr>
      <w:tr w:rsidR="00C531A6" w:rsidRPr="00FA5320" w14:paraId="49E06737"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8A6548F"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7006A1D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jckssj</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497B1E7A"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检查开始时间</w:t>
            </w:r>
          </w:p>
        </w:tc>
        <w:tc>
          <w:tcPr>
            <w:tcW w:w="992" w:type="dxa"/>
            <w:tcBorders>
              <w:top w:val="nil"/>
              <w:left w:val="nil"/>
              <w:bottom w:val="single" w:sz="8" w:space="0" w:color="auto"/>
              <w:right w:val="single" w:sz="8" w:space="0" w:color="auto"/>
            </w:tcBorders>
            <w:shd w:val="clear" w:color="auto" w:fill="auto"/>
            <w:vAlign w:val="center"/>
            <w:hideMark/>
          </w:tcPr>
          <w:p w14:paraId="134D0DD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日期</w:t>
            </w:r>
          </w:p>
        </w:tc>
        <w:tc>
          <w:tcPr>
            <w:tcW w:w="850" w:type="dxa"/>
            <w:tcBorders>
              <w:top w:val="nil"/>
              <w:left w:val="nil"/>
              <w:bottom w:val="single" w:sz="8" w:space="0" w:color="auto"/>
              <w:right w:val="single" w:sz="8" w:space="0" w:color="auto"/>
            </w:tcBorders>
            <w:shd w:val="clear" w:color="auto" w:fill="auto"/>
            <w:vAlign w:val="center"/>
            <w:hideMark/>
          </w:tcPr>
          <w:p w14:paraId="0E1954B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CD4A9C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5813B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格式为YYYYMMDD24hmmss</w:t>
            </w:r>
          </w:p>
        </w:tc>
      </w:tr>
      <w:tr w:rsidR="00C531A6" w:rsidRPr="00FA5320" w14:paraId="775BE4C8"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40E47BDA"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18702FFE"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gxsxswc</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22EDD5E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光吸收系数误差</w:t>
            </w:r>
          </w:p>
        </w:tc>
        <w:tc>
          <w:tcPr>
            <w:tcW w:w="992" w:type="dxa"/>
            <w:tcBorders>
              <w:top w:val="nil"/>
              <w:left w:val="nil"/>
              <w:bottom w:val="single" w:sz="8" w:space="0" w:color="auto"/>
              <w:right w:val="single" w:sz="8" w:space="0" w:color="auto"/>
            </w:tcBorders>
            <w:shd w:val="clear" w:color="auto" w:fill="auto"/>
            <w:vAlign w:val="center"/>
            <w:hideMark/>
          </w:tcPr>
          <w:p w14:paraId="1934B6D9"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16575CD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090FB1F"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4FEA064"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37054AEE"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B64BF4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030B9D28"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xysj</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6F98B32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响应时间</w:t>
            </w:r>
          </w:p>
        </w:tc>
        <w:tc>
          <w:tcPr>
            <w:tcW w:w="992" w:type="dxa"/>
            <w:tcBorders>
              <w:top w:val="nil"/>
              <w:left w:val="nil"/>
              <w:bottom w:val="single" w:sz="8" w:space="0" w:color="auto"/>
              <w:right w:val="single" w:sz="8" w:space="0" w:color="auto"/>
            </w:tcBorders>
            <w:shd w:val="clear" w:color="auto" w:fill="auto"/>
            <w:vAlign w:val="center"/>
            <w:hideMark/>
          </w:tcPr>
          <w:p w14:paraId="501D3AF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0C6C83E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3A0E05A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6FB700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16B7F104"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1186181"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7F6171EB"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yqwdszwc</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585C3F5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烟气温度示值误差</w:t>
            </w:r>
          </w:p>
        </w:tc>
        <w:tc>
          <w:tcPr>
            <w:tcW w:w="992" w:type="dxa"/>
            <w:tcBorders>
              <w:top w:val="nil"/>
              <w:left w:val="nil"/>
              <w:bottom w:val="single" w:sz="8" w:space="0" w:color="auto"/>
              <w:right w:val="single" w:sz="8" w:space="0" w:color="auto"/>
            </w:tcBorders>
            <w:shd w:val="clear" w:color="auto" w:fill="auto"/>
            <w:vAlign w:val="center"/>
            <w:hideMark/>
          </w:tcPr>
          <w:p w14:paraId="65F6563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3655D6D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161EE62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A70DC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5968003A"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9A5E2B2"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5BF6A200"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jcjg</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1FB1C3F3"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检查结果</w:t>
            </w:r>
          </w:p>
        </w:tc>
        <w:tc>
          <w:tcPr>
            <w:tcW w:w="992" w:type="dxa"/>
            <w:tcBorders>
              <w:top w:val="nil"/>
              <w:left w:val="nil"/>
              <w:bottom w:val="single" w:sz="8" w:space="0" w:color="auto"/>
              <w:right w:val="single" w:sz="8" w:space="0" w:color="auto"/>
            </w:tcBorders>
            <w:shd w:val="clear" w:color="auto" w:fill="auto"/>
            <w:vAlign w:val="center"/>
            <w:hideMark/>
          </w:tcPr>
          <w:p w14:paraId="01B714FA"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数值</w:t>
            </w:r>
          </w:p>
        </w:tc>
        <w:tc>
          <w:tcPr>
            <w:tcW w:w="850" w:type="dxa"/>
            <w:tcBorders>
              <w:top w:val="nil"/>
              <w:left w:val="nil"/>
              <w:bottom w:val="single" w:sz="8" w:space="0" w:color="auto"/>
              <w:right w:val="single" w:sz="8" w:space="0" w:color="auto"/>
            </w:tcBorders>
            <w:shd w:val="clear" w:color="auto" w:fill="auto"/>
            <w:vAlign w:val="center"/>
            <w:hideMark/>
          </w:tcPr>
          <w:p w14:paraId="67AC6A2C"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5C72126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1F389991"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0 –不合格、1-合格</w:t>
            </w:r>
          </w:p>
        </w:tc>
      </w:tr>
      <w:tr w:rsidR="00C531A6" w:rsidRPr="00FA5320" w14:paraId="0685A5D7"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05DDA5E3"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2331AFC3"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bhgsm</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44308B74"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不合格说明</w:t>
            </w:r>
          </w:p>
        </w:tc>
        <w:tc>
          <w:tcPr>
            <w:tcW w:w="992" w:type="dxa"/>
            <w:tcBorders>
              <w:top w:val="nil"/>
              <w:left w:val="nil"/>
              <w:bottom w:val="single" w:sz="8" w:space="0" w:color="auto"/>
              <w:right w:val="single" w:sz="8" w:space="0" w:color="auto"/>
            </w:tcBorders>
            <w:shd w:val="clear" w:color="auto" w:fill="auto"/>
            <w:vAlign w:val="center"/>
            <w:hideMark/>
          </w:tcPr>
          <w:p w14:paraId="1562C326"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08E552C3"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60A4C10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2B8E209B"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r w:rsidR="00C531A6" w:rsidRPr="00FA5320" w14:paraId="544E16FA" w14:textId="77777777" w:rsidTr="00C531A6">
        <w:trPr>
          <w:trHeight w:val="28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5037E02D" w14:textId="77777777" w:rsidR="00C531A6" w:rsidRPr="00F82FD5" w:rsidRDefault="00C531A6" w:rsidP="00C531A6">
            <w:pPr>
              <w:jc w:val="center"/>
              <w:rPr>
                <w:rFonts w:ascii="宋体" w:eastAsia="宋体" w:hAnsi="宋体" w:cs="宋体"/>
                <w:color w:val="000000"/>
                <w:sz w:val="20"/>
                <w:szCs w:val="20"/>
              </w:rPr>
            </w:pPr>
            <w:r w:rsidRPr="00F82FD5">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0AA00B99" w14:textId="77777777" w:rsidR="00C531A6" w:rsidRPr="00F82FD5" w:rsidRDefault="00C531A6" w:rsidP="00C531A6">
            <w:pPr>
              <w:jc w:val="center"/>
              <w:rPr>
                <w:rFonts w:ascii="宋体" w:eastAsia="宋体" w:hAnsi="宋体" w:cs="宋体"/>
                <w:color w:val="000000"/>
                <w:sz w:val="20"/>
                <w:szCs w:val="20"/>
              </w:rPr>
            </w:pPr>
            <w:proofErr w:type="spellStart"/>
            <w:r w:rsidRPr="00F82FD5">
              <w:rPr>
                <w:rFonts w:ascii="宋体" w:eastAsia="宋体" w:hAnsi="宋体" w:cs="宋体" w:hint="eastAsia"/>
                <w:color w:val="000000"/>
                <w:sz w:val="20"/>
                <w:szCs w:val="20"/>
              </w:rPr>
              <w:t>jcry</w:t>
            </w:r>
            <w:proofErr w:type="spellEnd"/>
          </w:p>
        </w:tc>
        <w:tc>
          <w:tcPr>
            <w:tcW w:w="1150" w:type="dxa"/>
            <w:tcBorders>
              <w:top w:val="nil"/>
              <w:left w:val="nil"/>
              <w:bottom w:val="single" w:sz="8" w:space="0" w:color="auto"/>
              <w:right w:val="single" w:sz="8" w:space="0" w:color="auto"/>
            </w:tcBorders>
            <w:shd w:val="clear" w:color="auto" w:fill="auto"/>
            <w:vAlign w:val="center"/>
            <w:hideMark/>
          </w:tcPr>
          <w:p w14:paraId="38E9999D" w14:textId="77777777" w:rsidR="00C531A6" w:rsidRPr="00F82FD5" w:rsidRDefault="00C531A6" w:rsidP="00C531A6">
            <w:pPr>
              <w:rPr>
                <w:rFonts w:ascii="宋体" w:eastAsia="宋体" w:hAnsi="宋体" w:cs="宋体"/>
                <w:color w:val="000000"/>
                <w:sz w:val="20"/>
                <w:szCs w:val="20"/>
              </w:rPr>
            </w:pPr>
            <w:r w:rsidRPr="00F82FD5">
              <w:rPr>
                <w:rFonts w:ascii="宋体" w:eastAsia="宋体" w:hAnsi="宋体" w:cs="宋体" w:hint="eastAsia"/>
                <w:color w:val="000000"/>
                <w:sz w:val="20"/>
                <w:szCs w:val="20"/>
              </w:rPr>
              <w:t>检查人员</w:t>
            </w:r>
          </w:p>
        </w:tc>
        <w:tc>
          <w:tcPr>
            <w:tcW w:w="992" w:type="dxa"/>
            <w:tcBorders>
              <w:top w:val="nil"/>
              <w:left w:val="nil"/>
              <w:bottom w:val="single" w:sz="8" w:space="0" w:color="auto"/>
              <w:right w:val="single" w:sz="8" w:space="0" w:color="auto"/>
            </w:tcBorders>
            <w:shd w:val="clear" w:color="auto" w:fill="auto"/>
            <w:vAlign w:val="center"/>
            <w:hideMark/>
          </w:tcPr>
          <w:p w14:paraId="74B6FC3D"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字符</w:t>
            </w:r>
          </w:p>
        </w:tc>
        <w:tc>
          <w:tcPr>
            <w:tcW w:w="850" w:type="dxa"/>
            <w:tcBorders>
              <w:top w:val="nil"/>
              <w:left w:val="nil"/>
              <w:bottom w:val="single" w:sz="8" w:space="0" w:color="auto"/>
              <w:right w:val="single" w:sz="8" w:space="0" w:color="auto"/>
            </w:tcBorders>
            <w:shd w:val="clear" w:color="auto" w:fill="auto"/>
            <w:vAlign w:val="center"/>
            <w:hideMark/>
          </w:tcPr>
          <w:p w14:paraId="2AF7B90E"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50</w:t>
            </w:r>
          </w:p>
        </w:tc>
        <w:tc>
          <w:tcPr>
            <w:tcW w:w="1303" w:type="dxa"/>
            <w:tcBorders>
              <w:top w:val="nil"/>
              <w:left w:val="nil"/>
              <w:bottom w:val="single" w:sz="8" w:space="0" w:color="auto"/>
              <w:right w:val="single" w:sz="8" w:space="0" w:color="auto"/>
            </w:tcBorders>
            <w:shd w:val="clear" w:color="auto" w:fill="auto"/>
            <w:vAlign w:val="center"/>
            <w:hideMark/>
          </w:tcPr>
          <w:p w14:paraId="7C832287"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DD08A15" w14:textId="77777777" w:rsidR="00C531A6" w:rsidRPr="00F82FD5" w:rsidRDefault="00C531A6" w:rsidP="00C531A6">
            <w:pPr>
              <w:jc w:val="center"/>
              <w:rPr>
                <w:rFonts w:ascii="宋体" w:eastAsia="宋体" w:hAnsi="宋体" w:cs="宋体"/>
                <w:color w:val="000000"/>
                <w:sz w:val="20"/>
                <w:szCs w:val="20"/>
              </w:rPr>
            </w:pPr>
            <w:r w:rsidRPr="00F82FD5">
              <w:rPr>
                <w:rFonts w:ascii="宋体" w:eastAsia="宋体" w:hAnsi="宋体" w:cs="宋体" w:hint="eastAsia"/>
                <w:color w:val="000000"/>
                <w:sz w:val="20"/>
                <w:szCs w:val="20"/>
              </w:rPr>
              <w:t xml:space="preserve">　</w:t>
            </w:r>
          </w:p>
        </w:tc>
      </w:tr>
    </w:tbl>
    <w:p w14:paraId="52D45C5F" w14:textId="5C6CE373" w:rsidR="00C531A6" w:rsidRDefault="00B77C87" w:rsidP="00AF60CB">
      <w:pPr>
        <w:pStyle w:val="22"/>
        <w:numPr>
          <w:ilvl w:val="1"/>
          <w:numId w:val="46"/>
        </w:numPr>
      </w:pPr>
      <w:r>
        <w:rPr>
          <w:rFonts w:hint="eastAsia"/>
        </w:rPr>
        <w:t>上传</w:t>
      </w:r>
      <w:r w:rsidR="00C531A6" w:rsidRPr="00D454CE">
        <w:rPr>
          <w:rFonts w:hint="eastAsia"/>
        </w:rPr>
        <w:t>设备检查过程记录</w:t>
      </w:r>
      <w:r>
        <w:rPr>
          <w:rFonts w:hint="eastAsia"/>
        </w:rPr>
        <w:t>13</w:t>
      </w:r>
      <w:r>
        <w:t>W11</w:t>
      </w:r>
    </w:p>
    <w:p w14:paraId="26165CF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42F9F588" w14:textId="13A511C1"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W11</w:t>
      </w:r>
    </w:p>
    <w:p w14:paraId="0A4D2EE9"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4E0D6594" w14:textId="616FFC71"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设备检查过程</w:t>
      </w:r>
      <w:r w:rsidRPr="00B77C87">
        <w:rPr>
          <w:rFonts w:hint="eastAsia"/>
          <w:color w:val="262626" w:themeColor="text1" w:themeTint="D9"/>
        </w:rPr>
        <w:t>记录</w:t>
      </w:r>
      <w:r w:rsidRPr="003777CA">
        <w:rPr>
          <w:rFonts w:hint="eastAsia"/>
          <w:color w:val="262626" w:themeColor="text1" w:themeTint="D9"/>
        </w:rPr>
        <w:t>。</w:t>
      </w:r>
    </w:p>
    <w:p w14:paraId="72FEBCC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319DDCBD"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522281AF" w14:textId="77777777" w:rsidTr="004B4C89">
        <w:tc>
          <w:tcPr>
            <w:tcW w:w="8080" w:type="dxa"/>
            <w:shd w:val="clear" w:color="auto" w:fill="F2F2F2"/>
          </w:tcPr>
          <w:p w14:paraId="102A179A" w14:textId="77777777" w:rsidR="00B77C87" w:rsidRPr="003777CA" w:rsidRDefault="00B77C87" w:rsidP="004B4C89">
            <w:pPr>
              <w:spacing w:line="200" w:lineRule="exact"/>
              <w:rPr>
                <w:rFonts w:ascii="Courier New" w:hAnsi="Courier New" w:cs="Courier New"/>
                <w:color w:val="262626" w:themeColor="text1" w:themeTint="D9"/>
                <w:szCs w:val="21"/>
              </w:rPr>
            </w:pPr>
          </w:p>
          <w:p w14:paraId="39D839B9"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72B52B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40FF3AC" w14:textId="24F26904"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4303B6C5"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008780A2"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695E6AE4" w14:textId="0F43DF8A"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lastRenderedPageBreak/>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663794D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D5572D0" w14:textId="77777777" w:rsidR="00B77C87" w:rsidRPr="003777CA" w:rsidRDefault="00B77C87" w:rsidP="004B4C89">
            <w:pPr>
              <w:spacing w:line="200" w:lineRule="exact"/>
              <w:rPr>
                <w:rFonts w:ascii="宋体" w:hAnsi="宋体"/>
                <w:color w:val="262626" w:themeColor="text1" w:themeTint="D9"/>
                <w:kern w:val="0"/>
                <w:szCs w:val="21"/>
              </w:rPr>
            </w:pPr>
          </w:p>
        </w:tc>
      </w:tr>
    </w:tbl>
    <w:p w14:paraId="10D5F49D"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29191379" w14:textId="77777777" w:rsidTr="004B4C89">
        <w:tc>
          <w:tcPr>
            <w:tcW w:w="8080" w:type="dxa"/>
            <w:shd w:val="clear" w:color="auto" w:fill="F2F2F2"/>
          </w:tcPr>
          <w:p w14:paraId="7B15DCEF" w14:textId="77777777" w:rsidR="00B77C87" w:rsidRPr="003777CA" w:rsidRDefault="00B77C87" w:rsidP="004B4C89">
            <w:pPr>
              <w:spacing w:line="200" w:lineRule="exact"/>
              <w:rPr>
                <w:rFonts w:ascii="Courier New" w:hAnsi="Courier New" w:cs="Courier New"/>
                <w:color w:val="262626" w:themeColor="text1" w:themeTint="D9"/>
                <w:szCs w:val="21"/>
              </w:rPr>
            </w:pPr>
          </w:p>
          <w:p w14:paraId="10C9BBFB"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63D491A"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82A37C6"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6AA6BCA"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72F5FB72"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61BC472A"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F02EEC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E8E0314" w14:textId="77777777" w:rsidR="00B77C87" w:rsidRPr="003777CA" w:rsidRDefault="00B77C87" w:rsidP="004B4C89">
            <w:pPr>
              <w:spacing w:line="200" w:lineRule="exact"/>
              <w:rPr>
                <w:rFonts w:ascii="宋体" w:hAnsi="宋体"/>
                <w:color w:val="262626" w:themeColor="text1" w:themeTint="D9"/>
                <w:kern w:val="0"/>
                <w:szCs w:val="21"/>
              </w:rPr>
            </w:pPr>
          </w:p>
        </w:tc>
      </w:tr>
    </w:tbl>
    <w:p w14:paraId="420CD084" w14:textId="77777777" w:rsidR="00B77C87" w:rsidRPr="00997085" w:rsidRDefault="00B77C87" w:rsidP="00B77C87">
      <w:pPr>
        <w:pStyle w:val="41"/>
        <w:ind w:firstLineChars="250" w:firstLine="703"/>
      </w:pPr>
      <w:r w:rsidRPr="003777CA">
        <w:rPr>
          <w:rFonts w:hint="eastAsia"/>
          <w:color w:val="262626" w:themeColor="text1" w:themeTint="D9"/>
        </w:rPr>
        <w:t>节点说明</w:t>
      </w:r>
    </w:p>
    <w:p w14:paraId="03E0FC8F" w14:textId="1B47A1C9" w:rsidR="00C531A6" w:rsidRPr="00997085" w:rsidRDefault="00C531A6" w:rsidP="00B77C87">
      <w:pPr>
        <w:pStyle w:val="af6"/>
        <w:ind w:firstLine="480"/>
      </w:pPr>
    </w:p>
    <w:tbl>
      <w:tblPr>
        <w:tblW w:w="8240" w:type="dxa"/>
        <w:tblInd w:w="-10" w:type="dxa"/>
        <w:tblLook w:val="04A0" w:firstRow="1" w:lastRow="0" w:firstColumn="1" w:lastColumn="0" w:noHBand="0" w:noVBand="1"/>
      </w:tblPr>
      <w:tblGrid>
        <w:gridCol w:w="1011"/>
        <w:gridCol w:w="1216"/>
        <w:gridCol w:w="957"/>
        <w:gridCol w:w="903"/>
        <w:gridCol w:w="709"/>
        <w:gridCol w:w="992"/>
        <w:gridCol w:w="2452"/>
      </w:tblGrid>
      <w:tr w:rsidR="00C531A6" w:rsidRPr="00FA5320" w14:paraId="46CAFF44" w14:textId="77777777" w:rsidTr="00C531A6">
        <w:trPr>
          <w:trHeight w:val="285"/>
          <w:tblHeader/>
        </w:trPr>
        <w:tc>
          <w:tcPr>
            <w:tcW w:w="1011"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69459EE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EED595C"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参数项</w:t>
            </w:r>
          </w:p>
        </w:tc>
        <w:tc>
          <w:tcPr>
            <w:tcW w:w="957"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289F1AA"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名称</w:t>
            </w:r>
          </w:p>
        </w:tc>
        <w:tc>
          <w:tcPr>
            <w:tcW w:w="9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6108FF64"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13A8A1A"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长度</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DD0DB11" w14:textId="57BAE30C" w:rsidR="00C531A6" w:rsidRPr="00FA532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245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070E9ED"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备注</w:t>
            </w:r>
          </w:p>
        </w:tc>
      </w:tr>
      <w:tr w:rsidR="00C531A6" w:rsidRPr="00FA5320" w14:paraId="29DA2145"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74AFA93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r w:rsidRPr="00FA5320">
              <w:rPr>
                <w:rFonts w:ascii="Times New Roman" w:eastAsia="宋体" w:hAnsi="Times New Roman"/>
                <w:color w:val="000000"/>
                <w:sz w:val="20"/>
                <w:szCs w:val="20"/>
              </w:rPr>
              <w:t>1</w:t>
            </w:r>
            <w:r w:rsidRPr="00FA5320">
              <w:rPr>
                <w:rFonts w:ascii="宋体" w:eastAsia="宋体" w:hAnsi="宋体" w:cs="宋体" w:hint="eastAsia"/>
                <w:color w:val="000000"/>
                <w:sz w:val="20"/>
                <w:szCs w:val="20"/>
              </w:rPr>
              <w:t>.</w:t>
            </w:r>
            <w:r w:rsidRPr="00FA5320">
              <w:rPr>
                <w:rFonts w:ascii="Times New Roman" w:eastAsia="宋体" w:hAnsi="Times New Roman"/>
                <w:color w:val="000000"/>
                <w:sz w:val="20"/>
                <w:szCs w:val="20"/>
              </w:rPr>
              <w:t xml:space="preserve">  </w:t>
            </w:r>
            <w:r w:rsidRPr="00FA5320">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11FAC6AC"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tsNo</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5CA4705A"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检测机构编号</w:t>
            </w:r>
          </w:p>
        </w:tc>
        <w:tc>
          <w:tcPr>
            <w:tcW w:w="903" w:type="dxa"/>
            <w:tcBorders>
              <w:top w:val="nil"/>
              <w:left w:val="nil"/>
              <w:bottom w:val="single" w:sz="8" w:space="0" w:color="auto"/>
              <w:right w:val="single" w:sz="8" w:space="0" w:color="auto"/>
            </w:tcBorders>
            <w:shd w:val="clear" w:color="auto" w:fill="auto"/>
            <w:vAlign w:val="center"/>
            <w:hideMark/>
          </w:tcPr>
          <w:p w14:paraId="2B770B8E"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11031EC8"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FC08A1D"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587F61DC"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20252206"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03B2092"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675D45F9"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testLineNo</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00523F7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检测线编号 </w:t>
            </w:r>
          </w:p>
        </w:tc>
        <w:tc>
          <w:tcPr>
            <w:tcW w:w="903" w:type="dxa"/>
            <w:tcBorders>
              <w:top w:val="nil"/>
              <w:left w:val="nil"/>
              <w:bottom w:val="single" w:sz="8" w:space="0" w:color="auto"/>
              <w:right w:val="single" w:sz="8" w:space="0" w:color="auto"/>
            </w:tcBorders>
            <w:shd w:val="clear" w:color="auto" w:fill="auto"/>
            <w:vAlign w:val="center"/>
            <w:hideMark/>
          </w:tcPr>
          <w:p w14:paraId="6E5A9D09"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2547616D"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E715DE7"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1E2C2F7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60ADA195" w14:textId="77777777" w:rsidTr="00C531A6">
        <w:trPr>
          <w:trHeight w:val="28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4B971273"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7DABB08C"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jcrq</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3EA0E4D8"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检查日期</w:t>
            </w:r>
          </w:p>
        </w:tc>
        <w:tc>
          <w:tcPr>
            <w:tcW w:w="903" w:type="dxa"/>
            <w:tcBorders>
              <w:top w:val="nil"/>
              <w:left w:val="nil"/>
              <w:bottom w:val="single" w:sz="8" w:space="0" w:color="auto"/>
              <w:right w:val="single" w:sz="8" w:space="0" w:color="auto"/>
            </w:tcBorders>
            <w:shd w:val="clear" w:color="auto" w:fill="auto"/>
            <w:vAlign w:val="center"/>
            <w:hideMark/>
          </w:tcPr>
          <w:p w14:paraId="3D780138"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3FD3978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3685216"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4421D32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YYYYMMDD</w:t>
            </w:r>
          </w:p>
        </w:tc>
      </w:tr>
      <w:tr w:rsidR="00C531A6" w:rsidRPr="00FA5320" w14:paraId="06C88473" w14:textId="77777777" w:rsidTr="00C531A6">
        <w:trPr>
          <w:trHeight w:val="1870"/>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01CAFF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67985519"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sbjclx</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5A059844"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设备检查类型</w:t>
            </w:r>
          </w:p>
        </w:tc>
        <w:tc>
          <w:tcPr>
            <w:tcW w:w="903" w:type="dxa"/>
            <w:tcBorders>
              <w:top w:val="nil"/>
              <w:left w:val="nil"/>
              <w:bottom w:val="single" w:sz="8" w:space="0" w:color="auto"/>
              <w:right w:val="single" w:sz="8" w:space="0" w:color="auto"/>
            </w:tcBorders>
            <w:shd w:val="clear" w:color="auto" w:fill="auto"/>
            <w:vAlign w:val="center"/>
            <w:hideMark/>
          </w:tcPr>
          <w:p w14:paraId="23AF5E6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19C5F01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9974A56"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1C0BABB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1-加载滑行 2-附加损失 3-单点检查（低标气）4-单点检查（零气）5-单点检查（高标气） 6-五点检查</w:t>
            </w:r>
          </w:p>
        </w:tc>
      </w:tr>
      <w:tr w:rsidR="00C531A6" w:rsidRPr="00FA5320" w14:paraId="48528638" w14:textId="77777777" w:rsidTr="00C531A6">
        <w:trPr>
          <w:trHeight w:val="73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558DDCE2"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3E5FB147"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jckssj</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7820CF33"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检查开始时间</w:t>
            </w:r>
          </w:p>
        </w:tc>
        <w:tc>
          <w:tcPr>
            <w:tcW w:w="903" w:type="dxa"/>
            <w:tcBorders>
              <w:top w:val="nil"/>
              <w:left w:val="nil"/>
              <w:bottom w:val="single" w:sz="8" w:space="0" w:color="auto"/>
              <w:right w:val="single" w:sz="8" w:space="0" w:color="auto"/>
            </w:tcBorders>
            <w:shd w:val="clear" w:color="auto" w:fill="auto"/>
            <w:vAlign w:val="center"/>
            <w:hideMark/>
          </w:tcPr>
          <w:p w14:paraId="1DB9D2A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7CD27B79"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1D7BD01"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3C7AA68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2E137BD8" w14:textId="77777777" w:rsidTr="00C531A6">
        <w:trPr>
          <w:trHeight w:val="73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20F3E6A4"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47E3E251"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jcjssj</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0C6E14D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检查结束时间</w:t>
            </w:r>
          </w:p>
        </w:tc>
        <w:tc>
          <w:tcPr>
            <w:tcW w:w="903" w:type="dxa"/>
            <w:tcBorders>
              <w:top w:val="nil"/>
              <w:left w:val="nil"/>
              <w:bottom w:val="single" w:sz="8" w:space="0" w:color="auto"/>
              <w:right w:val="single" w:sz="8" w:space="0" w:color="auto"/>
            </w:tcBorders>
            <w:shd w:val="clear" w:color="auto" w:fill="auto"/>
            <w:vAlign w:val="center"/>
            <w:hideMark/>
          </w:tcPr>
          <w:p w14:paraId="7623618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4660C8C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A02C985"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27F99D47"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0E800BAC" w14:textId="77777777" w:rsidTr="00C531A6">
        <w:trPr>
          <w:trHeight w:val="73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C82D926"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7.   </w:t>
            </w:r>
          </w:p>
        </w:tc>
        <w:tc>
          <w:tcPr>
            <w:tcW w:w="1216" w:type="dxa"/>
            <w:tcBorders>
              <w:top w:val="nil"/>
              <w:left w:val="nil"/>
              <w:bottom w:val="single" w:sz="8" w:space="0" w:color="auto"/>
              <w:right w:val="single" w:sz="8" w:space="0" w:color="auto"/>
            </w:tcBorders>
            <w:shd w:val="clear" w:color="auto" w:fill="auto"/>
            <w:vAlign w:val="center"/>
            <w:hideMark/>
          </w:tcPr>
          <w:p w14:paraId="02D14BD1"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cysx</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32564F91"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采样时序</w:t>
            </w:r>
          </w:p>
        </w:tc>
        <w:tc>
          <w:tcPr>
            <w:tcW w:w="903" w:type="dxa"/>
            <w:tcBorders>
              <w:top w:val="nil"/>
              <w:left w:val="nil"/>
              <w:bottom w:val="single" w:sz="8" w:space="0" w:color="auto"/>
              <w:right w:val="single" w:sz="8" w:space="0" w:color="auto"/>
            </w:tcBorders>
            <w:shd w:val="clear" w:color="auto" w:fill="auto"/>
            <w:vAlign w:val="center"/>
            <w:hideMark/>
          </w:tcPr>
          <w:p w14:paraId="343741D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6E50575"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B0F301F"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70B5EE3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逐秒，从1开始，每条递增1</w:t>
            </w:r>
          </w:p>
        </w:tc>
      </w:tr>
      <w:tr w:rsidR="00C531A6" w:rsidRPr="00FA5320" w14:paraId="085B4884"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614C83C0"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8.   </w:t>
            </w:r>
          </w:p>
        </w:tc>
        <w:tc>
          <w:tcPr>
            <w:tcW w:w="1216" w:type="dxa"/>
            <w:tcBorders>
              <w:top w:val="nil"/>
              <w:left w:val="nil"/>
              <w:bottom w:val="single" w:sz="8" w:space="0" w:color="auto"/>
              <w:right w:val="single" w:sz="8" w:space="0" w:color="auto"/>
            </w:tcBorders>
            <w:shd w:val="clear" w:color="auto" w:fill="auto"/>
            <w:vAlign w:val="center"/>
            <w:hideMark/>
          </w:tcPr>
          <w:p w14:paraId="4F67346A"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zgzs</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4552B447"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转鼓转速</w:t>
            </w:r>
          </w:p>
        </w:tc>
        <w:tc>
          <w:tcPr>
            <w:tcW w:w="903" w:type="dxa"/>
            <w:tcBorders>
              <w:top w:val="nil"/>
              <w:left w:val="nil"/>
              <w:bottom w:val="single" w:sz="8" w:space="0" w:color="auto"/>
              <w:right w:val="single" w:sz="8" w:space="0" w:color="auto"/>
            </w:tcBorders>
            <w:shd w:val="clear" w:color="auto" w:fill="auto"/>
            <w:vAlign w:val="center"/>
            <w:hideMark/>
          </w:tcPr>
          <w:p w14:paraId="10DAE59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8A72EA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0B63B47"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6A0CCE8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r/min，测功机检查</w:t>
            </w:r>
          </w:p>
        </w:tc>
      </w:tr>
      <w:tr w:rsidR="00C531A6" w:rsidRPr="00FA5320" w14:paraId="772950D6"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0F9B57D"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9.   </w:t>
            </w:r>
          </w:p>
        </w:tc>
        <w:tc>
          <w:tcPr>
            <w:tcW w:w="1216" w:type="dxa"/>
            <w:tcBorders>
              <w:top w:val="nil"/>
              <w:left w:val="nil"/>
              <w:bottom w:val="single" w:sz="8" w:space="0" w:color="auto"/>
              <w:right w:val="single" w:sz="8" w:space="0" w:color="auto"/>
            </w:tcBorders>
            <w:shd w:val="clear" w:color="auto" w:fill="auto"/>
            <w:vAlign w:val="center"/>
            <w:hideMark/>
          </w:tcPr>
          <w:p w14:paraId="76B44576"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cgjjzfh</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7CD9C3E3"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测功机加载负荷</w:t>
            </w:r>
          </w:p>
        </w:tc>
        <w:tc>
          <w:tcPr>
            <w:tcW w:w="903" w:type="dxa"/>
            <w:tcBorders>
              <w:top w:val="nil"/>
              <w:left w:val="nil"/>
              <w:bottom w:val="single" w:sz="8" w:space="0" w:color="auto"/>
              <w:right w:val="single" w:sz="8" w:space="0" w:color="auto"/>
            </w:tcBorders>
            <w:shd w:val="clear" w:color="auto" w:fill="auto"/>
            <w:vAlign w:val="center"/>
            <w:hideMark/>
          </w:tcPr>
          <w:p w14:paraId="493CDDC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F147D3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1015B9F3"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2C8B4D8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kw，测功机检查</w:t>
            </w:r>
          </w:p>
        </w:tc>
      </w:tr>
      <w:tr w:rsidR="00C531A6" w:rsidRPr="00FA5320" w14:paraId="6C4E2BCA"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70F0F11"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10.   </w:t>
            </w:r>
          </w:p>
        </w:tc>
        <w:tc>
          <w:tcPr>
            <w:tcW w:w="1216" w:type="dxa"/>
            <w:tcBorders>
              <w:top w:val="nil"/>
              <w:left w:val="nil"/>
              <w:bottom w:val="single" w:sz="8" w:space="0" w:color="auto"/>
              <w:right w:val="single" w:sz="8" w:space="0" w:color="auto"/>
            </w:tcBorders>
            <w:shd w:val="clear" w:color="auto" w:fill="auto"/>
            <w:vAlign w:val="center"/>
            <w:hideMark/>
          </w:tcPr>
          <w:p w14:paraId="67C1B340"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hc</w:t>
            </w:r>
            <w:proofErr w:type="spellEnd"/>
          </w:p>
        </w:tc>
        <w:tc>
          <w:tcPr>
            <w:tcW w:w="957" w:type="dxa"/>
            <w:tcBorders>
              <w:top w:val="nil"/>
              <w:left w:val="nil"/>
              <w:bottom w:val="single" w:sz="8" w:space="0" w:color="auto"/>
              <w:right w:val="single" w:sz="8" w:space="0" w:color="auto"/>
            </w:tcBorders>
            <w:shd w:val="clear" w:color="auto" w:fill="auto"/>
            <w:vAlign w:val="center"/>
            <w:hideMark/>
          </w:tcPr>
          <w:p w14:paraId="0D06814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HC浓度</w:t>
            </w:r>
          </w:p>
        </w:tc>
        <w:tc>
          <w:tcPr>
            <w:tcW w:w="903" w:type="dxa"/>
            <w:tcBorders>
              <w:top w:val="nil"/>
              <w:left w:val="nil"/>
              <w:bottom w:val="single" w:sz="8" w:space="0" w:color="auto"/>
              <w:right w:val="single" w:sz="8" w:space="0" w:color="auto"/>
            </w:tcBorders>
            <w:shd w:val="clear" w:color="auto" w:fill="auto"/>
            <w:vAlign w:val="center"/>
            <w:hideMark/>
          </w:tcPr>
          <w:p w14:paraId="4D9B6C1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E8FB27C"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49BF14FD"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429514DD"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10-6，分析仪检查</w:t>
            </w:r>
          </w:p>
        </w:tc>
      </w:tr>
      <w:tr w:rsidR="00C531A6" w:rsidRPr="00FA5320" w14:paraId="1600C47F"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DF2C57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11.   </w:t>
            </w:r>
          </w:p>
        </w:tc>
        <w:tc>
          <w:tcPr>
            <w:tcW w:w="1216" w:type="dxa"/>
            <w:tcBorders>
              <w:top w:val="nil"/>
              <w:left w:val="nil"/>
              <w:bottom w:val="single" w:sz="8" w:space="0" w:color="auto"/>
              <w:right w:val="single" w:sz="8" w:space="0" w:color="auto"/>
            </w:tcBorders>
            <w:shd w:val="clear" w:color="auto" w:fill="auto"/>
            <w:vAlign w:val="center"/>
            <w:hideMark/>
          </w:tcPr>
          <w:p w14:paraId="358F35D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co</w:t>
            </w:r>
          </w:p>
        </w:tc>
        <w:tc>
          <w:tcPr>
            <w:tcW w:w="957" w:type="dxa"/>
            <w:tcBorders>
              <w:top w:val="nil"/>
              <w:left w:val="nil"/>
              <w:bottom w:val="single" w:sz="8" w:space="0" w:color="auto"/>
              <w:right w:val="single" w:sz="8" w:space="0" w:color="auto"/>
            </w:tcBorders>
            <w:shd w:val="clear" w:color="auto" w:fill="auto"/>
            <w:vAlign w:val="center"/>
            <w:hideMark/>
          </w:tcPr>
          <w:p w14:paraId="52111C05"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CO浓度</w:t>
            </w:r>
          </w:p>
        </w:tc>
        <w:tc>
          <w:tcPr>
            <w:tcW w:w="903" w:type="dxa"/>
            <w:tcBorders>
              <w:top w:val="nil"/>
              <w:left w:val="nil"/>
              <w:bottom w:val="single" w:sz="8" w:space="0" w:color="auto"/>
              <w:right w:val="single" w:sz="8" w:space="0" w:color="auto"/>
            </w:tcBorders>
            <w:shd w:val="clear" w:color="auto" w:fill="auto"/>
            <w:vAlign w:val="center"/>
            <w:hideMark/>
          </w:tcPr>
          <w:p w14:paraId="756CDE6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C9C250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D4545B3"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258FBAD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%，分析仪检查</w:t>
            </w:r>
          </w:p>
        </w:tc>
      </w:tr>
      <w:tr w:rsidR="00C531A6" w:rsidRPr="00FA5320" w14:paraId="40BBE70F"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367EFA8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lastRenderedPageBreak/>
              <w:t>12.   </w:t>
            </w:r>
          </w:p>
        </w:tc>
        <w:tc>
          <w:tcPr>
            <w:tcW w:w="1216" w:type="dxa"/>
            <w:tcBorders>
              <w:top w:val="nil"/>
              <w:left w:val="nil"/>
              <w:bottom w:val="single" w:sz="8" w:space="0" w:color="auto"/>
              <w:right w:val="single" w:sz="8" w:space="0" w:color="auto"/>
            </w:tcBorders>
            <w:shd w:val="clear" w:color="auto" w:fill="auto"/>
            <w:vAlign w:val="center"/>
            <w:hideMark/>
          </w:tcPr>
          <w:p w14:paraId="405ED8D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no</w:t>
            </w:r>
          </w:p>
        </w:tc>
        <w:tc>
          <w:tcPr>
            <w:tcW w:w="957" w:type="dxa"/>
            <w:tcBorders>
              <w:top w:val="nil"/>
              <w:left w:val="nil"/>
              <w:bottom w:val="single" w:sz="8" w:space="0" w:color="auto"/>
              <w:right w:val="single" w:sz="8" w:space="0" w:color="auto"/>
            </w:tcBorders>
            <w:shd w:val="clear" w:color="auto" w:fill="auto"/>
            <w:vAlign w:val="center"/>
            <w:hideMark/>
          </w:tcPr>
          <w:p w14:paraId="11B0FC2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NO浓度</w:t>
            </w:r>
          </w:p>
        </w:tc>
        <w:tc>
          <w:tcPr>
            <w:tcW w:w="903" w:type="dxa"/>
            <w:tcBorders>
              <w:top w:val="nil"/>
              <w:left w:val="nil"/>
              <w:bottom w:val="single" w:sz="8" w:space="0" w:color="auto"/>
              <w:right w:val="single" w:sz="8" w:space="0" w:color="auto"/>
            </w:tcBorders>
            <w:shd w:val="clear" w:color="auto" w:fill="auto"/>
            <w:vAlign w:val="center"/>
            <w:hideMark/>
          </w:tcPr>
          <w:p w14:paraId="4DC74F45"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238ECB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CDF3DB2"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6B4E952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10-6，分析仪检查</w:t>
            </w:r>
          </w:p>
        </w:tc>
      </w:tr>
      <w:tr w:rsidR="00C531A6" w:rsidRPr="00FA5320" w14:paraId="7B624976"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39BFCCD"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13.   </w:t>
            </w:r>
          </w:p>
        </w:tc>
        <w:tc>
          <w:tcPr>
            <w:tcW w:w="1216" w:type="dxa"/>
            <w:tcBorders>
              <w:top w:val="nil"/>
              <w:left w:val="nil"/>
              <w:bottom w:val="single" w:sz="8" w:space="0" w:color="auto"/>
              <w:right w:val="single" w:sz="8" w:space="0" w:color="auto"/>
            </w:tcBorders>
            <w:shd w:val="clear" w:color="auto" w:fill="auto"/>
            <w:vAlign w:val="center"/>
            <w:hideMark/>
          </w:tcPr>
          <w:p w14:paraId="123DE97E"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no2</w:t>
            </w:r>
          </w:p>
        </w:tc>
        <w:tc>
          <w:tcPr>
            <w:tcW w:w="957" w:type="dxa"/>
            <w:tcBorders>
              <w:top w:val="nil"/>
              <w:left w:val="nil"/>
              <w:bottom w:val="single" w:sz="8" w:space="0" w:color="auto"/>
              <w:right w:val="single" w:sz="8" w:space="0" w:color="auto"/>
            </w:tcBorders>
            <w:shd w:val="clear" w:color="auto" w:fill="auto"/>
            <w:vAlign w:val="center"/>
            <w:hideMark/>
          </w:tcPr>
          <w:p w14:paraId="6C332FE8"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NO2浓度</w:t>
            </w:r>
          </w:p>
        </w:tc>
        <w:tc>
          <w:tcPr>
            <w:tcW w:w="903" w:type="dxa"/>
            <w:tcBorders>
              <w:top w:val="nil"/>
              <w:left w:val="nil"/>
              <w:bottom w:val="single" w:sz="8" w:space="0" w:color="auto"/>
              <w:right w:val="single" w:sz="8" w:space="0" w:color="auto"/>
            </w:tcBorders>
            <w:shd w:val="clear" w:color="auto" w:fill="auto"/>
            <w:vAlign w:val="center"/>
            <w:hideMark/>
          </w:tcPr>
          <w:p w14:paraId="02C1CCC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FD9743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44C22DF"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67E29B07"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10-6，分析仪检查</w:t>
            </w:r>
          </w:p>
        </w:tc>
      </w:tr>
      <w:tr w:rsidR="00C531A6" w:rsidRPr="00FA5320" w14:paraId="4855192F"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4A91F9E"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14.   </w:t>
            </w:r>
          </w:p>
        </w:tc>
        <w:tc>
          <w:tcPr>
            <w:tcW w:w="1216" w:type="dxa"/>
            <w:tcBorders>
              <w:top w:val="nil"/>
              <w:left w:val="nil"/>
              <w:bottom w:val="single" w:sz="8" w:space="0" w:color="auto"/>
              <w:right w:val="single" w:sz="8" w:space="0" w:color="auto"/>
            </w:tcBorders>
            <w:shd w:val="clear" w:color="auto" w:fill="auto"/>
            <w:vAlign w:val="center"/>
            <w:hideMark/>
          </w:tcPr>
          <w:p w14:paraId="672EABAA"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co2</w:t>
            </w:r>
          </w:p>
        </w:tc>
        <w:tc>
          <w:tcPr>
            <w:tcW w:w="957" w:type="dxa"/>
            <w:tcBorders>
              <w:top w:val="nil"/>
              <w:left w:val="nil"/>
              <w:bottom w:val="single" w:sz="8" w:space="0" w:color="auto"/>
              <w:right w:val="single" w:sz="8" w:space="0" w:color="auto"/>
            </w:tcBorders>
            <w:shd w:val="clear" w:color="auto" w:fill="auto"/>
            <w:vAlign w:val="center"/>
            <w:hideMark/>
          </w:tcPr>
          <w:p w14:paraId="047C8C9A"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CO2浓度</w:t>
            </w:r>
          </w:p>
        </w:tc>
        <w:tc>
          <w:tcPr>
            <w:tcW w:w="903" w:type="dxa"/>
            <w:tcBorders>
              <w:top w:val="nil"/>
              <w:left w:val="nil"/>
              <w:bottom w:val="single" w:sz="8" w:space="0" w:color="auto"/>
              <w:right w:val="single" w:sz="8" w:space="0" w:color="auto"/>
            </w:tcBorders>
            <w:shd w:val="clear" w:color="auto" w:fill="auto"/>
            <w:vAlign w:val="center"/>
            <w:hideMark/>
          </w:tcPr>
          <w:p w14:paraId="392A9C6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32BE041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3EAEB6F3"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4FAD59A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%，分析仪检查</w:t>
            </w:r>
          </w:p>
        </w:tc>
      </w:tr>
      <w:tr w:rsidR="00C531A6" w:rsidRPr="00FA5320" w14:paraId="2FCDCB9B" w14:textId="77777777" w:rsidTr="00C531A6">
        <w:trPr>
          <w:trHeight w:val="495"/>
        </w:trPr>
        <w:tc>
          <w:tcPr>
            <w:tcW w:w="1011" w:type="dxa"/>
            <w:tcBorders>
              <w:top w:val="nil"/>
              <w:left w:val="single" w:sz="8" w:space="0" w:color="auto"/>
              <w:bottom w:val="single" w:sz="8" w:space="0" w:color="auto"/>
              <w:right w:val="single" w:sz="8" w:space="0" w:color="auto"/>
            </w:tcBorders>
            <w:shd w:val="clear" w:color="auto" w:fill="auto"/>
            <w:vAlign w:val="center"/>
            <w:hideMark/>
          </w:tcPr>
          <w:p w14:paraId="03B3FECA"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15.   </w:t>
            </w:r>
          </w:p>
        </w:tc>
        <w:tc>
          <w:tcPr>
            <w:tcW w:w="1216" w:type="dxa"/>
            <w:tcBorders>
              <w:top w:val="nil"/>
              <w:left w:val="nil"/>
              <w:bottom w:val="single" w:sz="8" w:space="0" w:color="auto"/>
              <w:right w:val="single" w:sz="8" w:space="0" w:color="auto"/>
            </w:tcBorders>
            <w:shd w:val="clear" w:color="auto" w:fill="auto"/>
            <w:vAlign w:val="center"/>
            <w:hideMark/>
          </w:tcPr>
          <w:p w14:paraId="2B422F4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o2</w:t>
            </w:r>
          </w:p>
        </w:tc>
        <w:tc>
          <w:tcPr>
            <w:tcW w:w="957" w:type="dxa"/>
            <w:tcBorders>
              <w:top w:val="nil"/>
              <w:left w:val="nil"/>
              <w:bottom w:val="single" w:sz="8" w:space="0" w:color="auto"/>
              <w:right w:val="single" w:sz="8" w:space="0" w:color="auto"/>
            </w:tcBorders>
            <w:shd w:val="clear" w:color="auto" w:fill="auto"/>
            <w:vAlign w:val="center"/>
            <w:hideMark/>
          </w:tcPr>
          <w:p w14:paraId="251C6A7F"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O2浓度</w:t>
            </w:r>
          </w:p>
        </w:tc>
        <w:tc>
          <w:tcPr>
            <w:tcW w:w="903" w:type="dxa"/>
            <w:tcBorders>
              <w:top w:val="nil"/>
              <w:left w:val="nil"/>
              <w:bottom w:val="single" w:sz="8" w:space="0" w:color="auto"/>
              <w:right w:val="single" w:sz="8" w:space="0" w:color="auto"/>
            </w:tcBorders>
            <w:shd w:val="clear" w:color="auto" w:fill="auto"/>
            <w:vAlign w:val="center"/>
            <w:hideMark/>
          </w:tcPr>
          <w:p w14:paraId="4E2E4A5A"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60E72BB8"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1F85278F" w14:textId="77777777" w:rsidR="00C531A6" w:rsidRPr="00FA5320" w:rsidRDefault="00C531A6" w:rsidP="00C531A6">
            <w:pPr>
              <w:jc w:val="center"/>
              <w:rPr>
                <w:rFonts w:ascii="宋体" w:eastAsia="宋体" w:hAnsi="宋体" w:cs="宋体"/>
                <w:color w:val="000000"/>
                <w:sz w:val="20"/>
                <w:szCs w:val="20"/>
              </w:rPr>
            </w:pPr>
            <w:r w:rsidRPr="00447EF4">
              <w:rPr>
                <w:rFonts w:ascii="宋体" w:eastAsia="宋体" w:hAnsi="宋体" w:cs="宋体" w:hint="eastAsia"/>
                <w:color w:val="000000"/>
                <w:sz w:val="20"/>
                <w:szCs w:val="20"/>
              </w:rPr>
              <w:t>–</w:t>
            </w:r>
          </w:p>
        </w:tc>
        <w:tc>
          <w:tcPr>
            <w:tcW w:w="2452" w:type="dxa"/>
            <w:tcBorders>
              <w:top w:val="nil"/>
              <w:left w:val="nil"/>
              <w:bottom w:val="single" w:sz="8" w:space="0" w:color="auto"/>
              <w:right w:val="single" w:sz="8" w:space="0" w:color="auto"/>
            </w:tcBorders>
            <w:shd w:val="clear" w:color="auto" w:fill="auto"/>
            <w:vAlign w:val="center"/>
            <w:hideMark/>
          </w:tcPr>
          <w:p w14:paraId="524B5A2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%，分析仪检查</w:t>
            </w:r>
          </w:p>
        </w:tc>
      </w:tr>
    </w:tbl>
    <w:p w14:paraId="0508B973" w14:textId="6E1F2610" w:rsidR="00C531A6" w:rsidRDefault="00B77C87" w:rsidP="00AF60CB">
      <w:pPr>
        <w:pStyle w:val="22"/>
        <w:numPr>
          <w:ilvl w:val="1"/>
          <w:numId w:val="46"/>
        </w:numPr>
      </w:pPr>
      <w:r>
        <w:rPr>
          <w:rFonts w:hint="eastAsia"/>
        </w:rPr>
        <w:t>上传</w:t>
      </w:r>
      <w:r w:rsidR="00C531A6" w:rsidRPr="00FA5320">
        <w:rPr>
          <w:rFonts w:hint="eastAsia"/>
        </w:rPr>
        <w:t>设备自检记录</w:t>
      </w:r>
      <w:r>
        <w:rPr>
          <w:rFonts w:hint="eastAsia"/>
        </w:rPr>
        <w:t>13</w:t>
      </w:r>
      <w:r>
        <w:t>W12</w:t>
      </w:r>
    </w:p>
    <w:p w14:paraId="4193668F"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4ED25F87" w14:textId="184F5EAB"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Pr>
          <w:rFonts w:ascii="宋体" w:hAnsi="宋体"/>
          <w:color w:val="262626" w:themeColor="text1" w:themeTint="D9"/>
        </w:rPr>
        <w:t>W12</w:t>
      </w:r>
    </w:p>
    <w:p w14:paraId="77A7A73D"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75C7D042" w14:textId="79C15D98"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Pr>
          <w:rFonts w:hint="eastAsia"/>
          <w:color w:val="262626" w:themeColor="text1" w:themeTint="D9"/>
        </w:rPr>
        <w:t>设备自检</w:t>
      </w:r>
      <w:r w:rsidRPr="00B77C87">
        <w:rPr>
          <w:rFonts w:hint="eastAsia"/>
          <w:color w:val="262626" w:themeColor="text1" w:themeTint="D9"/>
        </w:rPr>
        <w:t>记录</w:t>
      </w:r>
      <w:r w:rsidRPr="003777CA">
        <w:rPr>
          <w:rFonts w:hint="eastAsia"/>
          <w:color w:val="262626" w:themeColor="text1" w:themeTint="D9"/>
        </w:rPr>
        <w:t>。</w:t>
      </w:r>
    </w:p>
    <w:p w14:paraId="0D8D72FC"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0680DC88"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1FE11AAB" w14:textId="77777777" w:rsidTr="004B4C89">
        <w:tc>
          <w:tcPr>
            <w:tcW w:w="8080" w:type="dxa"/>
            <w:shd w:val="clear" w:color="auto" w:fill="F2F2F2"/>
          </w:tcPr>
          <w:p w14:paraId="1898FC9D" w14:textId="77777777" w:rsidR="00B77C87" w:rsidRPr="003777CA" w:rsidRDefault="00B77C87" w:rsidP="004B4C89">
            <w:pPr>
              <w:spacing w:line="200" w:lineRule="exact"/>
              <w:rPr>
                <w:rFonts w:ascii="Courier New" w:hAnsi="Courier New" w:cs="Courier New"/>
                <w:color w:val="262626" w:themeColor="text1" w:themeTint="D9"/>
                <w:szCs w:val="21"/>
              </w:rPr>
            </w:pPr>
          </w:p>
          <w:p w14:paraId="401FD725"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208D848E"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7022F474" w14:textId="772ED7ED"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0809012D"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5C7ED8B6"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094CB542" w14:textId="2A898320"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5ED2511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457E787D" w14:textId="77777777" w:rsidR="00B77C87" w:rsidRPr="003777CA" w:rsidRDefault="00B77C87" w:rsidP="004B4C89">
            <w:pPr>
              <w:spacing w:line="200" w:lineRule="exact"/>
              <w:rPr>
                <w:rFonts w:ascii="宋体" w:hAnsi="宋体"/>
                <w:color w:val="262626" w:themeColor="text1" w:themeTint="D9"/>
                <w:kern w:val="0"/>
                <w:szCs w:val="21"/>
              </w:rPr>
            </w:pPr>
          </w:p>
        </w:tc>
      </w:tr>
    </w:tbl>
    <w:p w14:paraId="19C8E1FF"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397E1713" w14:textId="77777777" w:rsidTr="004B4C89">
        <w:tc>
          <w:tcPr>
            <w:tcW w:w="8080" w:type="dxa"/>
            <w:shd w:val="clear" w:color="auto" w:fill="F2F2F2"/>
          </w:tcPr>
          <w:p w14:paraId="4A92BF3D" w14:textId="77777777" w:rsidR="00B77C87" w:rsidRPr="003777CA" w:rsidRDefault="00B77C87" w:rsidP="004B4C89">
            <w:pPr>
              <w:spacing w:line="200" w:lineRule="exact"/>
              <w:rPr>
                <w:rFonts w:ascii="Courier New" w:hAnsi="Courier New" w:cs="Courier New"/>
                <w:color w:val="262626" w:themeColor="text1" w:themeTint="D9"/>
                <w:szCs w:val="21"/>
              </w:rPr>
            </w:pPr>
          </w:p>
          <w:p w14:paraId="7ABF6B9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1C8E5C70"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C7D0889"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03BD2D11"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0B76889F"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D63EC04"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5D622E64"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A9AA379" w14:textId="77777777" w:rsidR="00B77C87" w:rsidRPr="003777CA" w:rsidRDefault="00B77C87" w:rsidP="004B4C89">
            <w:pPr>
              <w:spacing w:line="200" w:lineRule="exact"/>
              <w:rPr>
                <w:rFonts w:ascii="宋体" w:hAnsi="宋体"/>
                <w:color w:val="262626" w:themeColor="text1" w:themeTint="D9"/>
                <w:kern w:val="0"/>
                <w:szCs w:val="21"/>
              </w:rPr>
            </w:pPr>
          </w:p>
        </w:tc>
      </w:tr>
    </w:tbl>
    <w:p w14:paraId="3547FDA2" w14:textId="77777777" w:rsidR="00B77C87" w:rsidRPr="00997085" w:rsidRDefault="00B77C87" w:rsidP="00B77C87">
      <w:pPr>
        <w:pStyle w:val="41"/>
        <w:ind w:firstLineChars="250" w:firstLine="703"/>
      </w:pPr>
      <w:r w:rsidRPr="003777CA">
        <w:rPr>
          <w:rFonts w:hint="eastAsia"/>
          <w:color w:val="262626" w:themeColor="text1" w:themeTint="D9"/>
        </w:rPr>
        <w:lastRenderedPageBreak/>
        <w:t>节点说明</w:t>
      </w:r>
    </w:p>
    <w:tbl>
      <w:tblPr>
        <w:tblW w:w="8240" w:type="dxa"/>
        <w:tblInd w:w="-10" w:type="dxa"/>
        <w:tblLook w:val="04A0" w:firstRow="1" w:lastRow="0" w:firstColumn="1" w:lastColumn="0" w:noHBand="0" w:noVBand="1"/>
      </w:tblPr>
      <w:tblGrid>
        <w:gridCol w:w="1013"/>
        <w:gridCol w:w="1216"/>
        <w:gridCol w:w="939"/>
        <w:gridCol w:w="1203"/>
        <w:gridCol w:w="709"/>
        <w:gridCol w:w="1444"/>
        <w:gridCol w:w="1716"/>
      </w:tblGrid>
      <w:tr w:rsidR="00C531A6" w:rsidRPr="00FA5320" w14:paraId="530ADEE1" w14:textId="77777777" w:rsidTr="00C531A6">
        <w:trPr>
          <w:trHeight w:val="285"/>
        </w:trPr>
        <w:tc>
          <w:tcPr>
            <w:tcW w:w="101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2A0C4B21"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4AAEFA1"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参数项</w:t>
            </w:r>
          </w:p>
        </w:tc>
        <w:tc>
          <w:tcPr>
            <w:tcW w:w="93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CB7C7A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名称</w:t>
            </w:r>
          </w:p>
        </w:tc>
        <w:tc>
          <w:tcPr>
            <w:tcW w:w="1203"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51726B04"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D805823"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长度</w:t>
            </w:r>
          </w:p>
        </w:tc>
        <w:tc>
          <w:tcPr>
            <w:tcW w:w="1444"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FC20ED5" w14:textId="5510372E" w:rsidR="00C531A6" w:rsidRPr="00FA5320"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17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2BFCC3C" w14:textId="77777777" w:rsidR="00C531A6" w:rsidRPr="00FA5320" w:rsidRDefault="00C531A6" w:rsidP="00C531A6">
            <w:pPr>
              <w:jc w:val="center"/>
              <w:rPr>
                <w:rFonts w:ascii="宋体" w:eastAsia="宋体" w:hAnsi="宋体" w:cs="宋体"/>
                <w:b/>
                <w:bCs/>
                <w:color w:val="000000"/>
                <w:sz w:val="20"/>
                <w:szCs w:val="20"/>
              </w:rPr>
            </w:pPr>
            <w:r w:rsidRPr="00FA5320">
              <w:rPr>
                <w:rFonts w:ascii="宋体" w:eastAsia="宋体" w:hAnsi="宋体" w:cs="宋体" w:hint="eastAsia"/>
                <w:b/>
                <w:bCs/>
                <w:color w:val="000000"/>
                <w:sz w:val="20"/>
                <w:szCs w:val="20"/>
              </w:rPr>
              <w:t>备注</w:t>
            </w:r>
          </w:p>
        </w:tc>
      </w:tr>
      <w:tr w:rsidR="00C531A6" w:rsidRPr="00FA5320" w14:paraId="79A5E002"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31549B5"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r w:rsidRPr="00FA5320">
              <w:rPr>
                <w:rFonts w:ascii="Times New Roman" w:eastAsia="宋体" w:hAnsi="Times New Roman"/>
                <w:color w:val="000000"/>
                <w:sz w:val="20"/>
                <w:szCs w:val="20"/>
              </w:rPr>
              <w:t>1</w:t>
            </w:r>
            <w:r w:rsidRPr="00FA5320">
              <w:rPr>
                <w:rFonts w:ascii="宋体" w:eastAsia="宋体" w:hAnsi="宋体" w:cs="宋体" w:hint="eastAsia"/>
                <w:color w:val="000000"/>
                <w:sz w:val="20"/>
                <w:szCs w:val="20"/>
              </w:rPr>
              <w:t>.</w:t>
            </w:r>
            <w:r w:rsidRPr="00FA5320">
              <w:rPr>
                <w:rFonts w:ascii="Times New Roman" w:eastAsia="宋体" w:hAnsi="Times New Roman"/>
                <w:color w:val="000000"/>
                <w:sz w:val="20"/>
                <w:szCs w:val="20"/>
              </w:rPr>
              <w:t xml:space="preserve">  </w:t>
            </w:r>
            <w:r w:rsidRPr="00FA5320">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42B99B24"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tsNo</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65818D9E"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检测机构编号</w:t>
            </w:r>
          </w:p>
        </w:tc>
        <w:tc>
          <w:tcPr>
            <w:tcW w:w="1203" w:type="dxa"/>
            <w:tcBorders>
              <w:top w:val="nil"/>
              <w:left w:val="nil"/>
              <w:bottom w:val="single" w:sz="8" w:space="0" w:color="auto"/>
              <w:right w:val="single" w:sz="8" w:space="0" w:color="auto"/>
            </w:tcBorders>
            <w:shd w:val="clear" w:color="auto" w:fill="auto"/>
            <w:vAlign w:val="center"/>
            <w:hideMark/>
          </w:tcPr>
          <w:p w14:paraId="3622C290"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6E8ED1D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78145860"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3F8F5B1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509C8BD6"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6B8FB372"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02E40D09"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testLineNo</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01D4C60D"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检测线编号 </w:t>
            </w:r>
          </w:p>
        </w:tc>
        <w:tc>
          <w:tcPr>
            <w:tcW w:w="1203" w:type="dxa"/>
            <w:tcBorders>
              <w:top w:val="nil"/>
              <w:left w:val="nil"/>
              <w:bottom w:val="single" w:sz="8" w:space="0" w:color="auto"/>
              <w:right w:val="single" w:sz="8" w:space="0" w:color="auto"/>
            </w:tcBorders>
            <w:shd w:val="clear" w:color="auto" w:fill="auto"/>
            <w:vAlign w:val="center"/>
            <w:hideMark/>
          </w:tcPr>
          <w:p w14:paraId="5ABE818B"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97C916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1AE2DB6F"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0C0901F3"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 xml:space="preserve">　</w:t>
            </w:r>
          </w:p>
        </w:tc>
      </w:tr>
      <w:tr w:rsidR="00C531A6" w:rsidRPr="00FA5320" w14:paraId="66DC79B5" w14:textId="77777777" w:rsidTr="00C531A6">
        <w:trPr>
          <w:trHeight w:val="145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0AD724D"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3906BA7B"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zjlx</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522CD79A"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自检类型</w:t>
            </w:r>
          </w:p>
        </w:tc>
        <w:tc>
          <w:tcPr>
            <w:tcW w:w="1203" w:type="dxa"/>
            <w:tcBorders>
              <w:top w:val="nil"/>
              <w:left w:val="nil"/>
              <w:bottom w:val="single" w:sz="8" w:space="0" w:color="auto"/>
              <w:right w:val="single" w:sz="8" w:space="0" w:color="auto"/>
            </w:tcBorders>
            <w:shd w:val="clear" w:color="auto" w:fill="auto"/>
            <w:vAlign w:val="center"/>
            <w:hideMark/>
          </w:tcPr>
          <w:p w14:paraId="1D57FD6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53A0EC59"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5F97F84F"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41DD0B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1-HC残留检查 2-零点校正 3-环境空气测定4-背景空气浓度取样</w:t>
            </w:r>
          </w:p>
        </w:tc>
      </w:tr>
      <w:tr w:rsidR="00C531A6" w:rsidRPr="00FA5320" w14:paraId="470B9015"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3335F94F"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38AA1C66"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jckssj</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71104094"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检查开始时间</w:t>
            </w:r>
          </w:p>
        </w:tc>
        <w:tc>
          <w:tcPr>
            <w:tcW w:w="1203" w:type="dxa"/>
            <w:tcBorders>
              <w:top w:val="nil"/>
              <w:left w:val="nil"/>
              <w:bottom w:val="single" w:sz="8" w:space="0" w:color="auto"/>
              <w:right w:val="single" w:sz="8" w:space="0" w:color="auto"/>
            </w:tcBorders>
            <w:shd w:val="clear" w:color="auto" w:fill="auto"/>
            <w:vAlign w:val="center"/>
            <w:hideMark/>
          </w:tcPr>
          <w:p w14:paraId="178A719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35338EA2"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15F3B738"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41C89511"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4682AB8D" w14:textId="77777777" w:rsidTr="00C531A6">
        <w:trPr>
          <w:trHeight w:val="73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21A3467B"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0FD38FCA"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jcjssj</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423FE737"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检查结束时间</w:t>
            </w:r>
          </w:p>
        </w:tc>
        <w:tc>
          <w:tcPr>
            <w:tcW w:w="1203" w:type="dxa"/>
            <w:tcBorders>
              <w:top w:val="nil"/>
              <w:left w:val="nil"/>
              <w:bottom w:val="single" w:sz="8" w:space="0" w:color="auto"/>
              <w:right w:val="single" w:sz="8" w:space="0" w:color="auto"/>
            </w:tcBorders>
            <w:shd w:val="clear" w:color="auto" w:fill="auto"/>
            <w:vAlign w:val="center"/>
            <w:hideMark/>
          </w:tcPr>
          <w:p w14:paraId="2895F09D"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1B3C836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7B894A52"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5CF5386E"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格式为YYYYMMDD24hmmss</w:t>
            </w:r>
          </w:p>
        </w:tc>
      </w:tr>
      <w:tr w:rsidR="00C531A6" w:rsidRPr="00FA5320" w14:paraId="7A82CB26" w14:textId="77777777" w:rsidTr="00C531A6">
        <w:trPr>
          <w:trHeight w:val="495"/>
        </w:trPr>
        <w:tc>
          <w:tcPr>
            <w:tcW w:w="1013" w:type="dxa"/>
            <w:tcBorders>
              <w:top w:val="nil"/>
              <w:left w:val="single" w:sz="8" w:space="0" w:color="auto"/>
              <w:bottom w:val="single" w:sz="8" w:space="0" w:color="auto"/>
              <w:right w:val="single" w:sz="8" w:space="0" w:color="auto"/>
            </w:tcBorders>
            <w:shd w:val="clear" w:color="auto" w:fill="auto"/>
            <w:vAlign w:val="center"/>
            <w:hideMark/>
          </w:tcPr>
          <w:p w14:paraId="1DFC2707" w14:textId="77777777" w:rsidR="00C531A6" w:rsidRPr="00FA5320" w:rsidRDefault="00C531A6" w:rsidP="00C531A6">
            <w:pPr>
              <w:jc w:val="center"/>
              <w:rPr>
                <w:rFonts w:ascii="宋体" w:eastAsia="宋体" w:hAnsi="宋体" w:cs="宋体"/>
                <w:color w:val="000000"/>
                <w:sz w:val="20"/>
                <w:szCs w:val="20"/>
              </w:rPr>
            </w:pPr>
            <w:r w:rsidRPr="00FA5320">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6D71F31C" w14:textId="77777777" w:rsidR="00C531A6" w:rsidRPr="00FA5320" w:rsidRDefault="00C531A6" w:rsidP="00C531A6">
            <w:pPr>
              <w:jc w:val="center"/>
              <w:rPr>
                <w:rFonts w:ascii="宋体" w:eastAsia="宋体" w:hAnsi="宋体" w:cs="宋体"/>
                <w:color w:val="000000"/>
                <w:sz w:val="20"/>
                <w:szCs w:val="20"/>
              </w:rPr>
            </w:pPr>
            <w:proofErr w:type="spellStart"/>
            <w:r w:rsidRPr="00FA5320">
              <w:rPr>
                <w:rFonts w:ascii="宋体" w:eastAsia="宋体" w:hAnsi="宋体" w:cs="宋体" w:hint="eastAsia"/>
                <w:color w:val="000000"/>
                <w:sz w:val="20"/>
                <w:szCs w:val="20"/>
              </w:rPr>
              <w:t>jcjg</w:t>
            </w:r>
            <w:proofErr w:type="spellEnd"/>
          </w:p>
        </w:tc>
        <w:tc>
          <w:tcPr>
            <w:tcW w:w="939" w:type="dxa"/>
            <w:tcBorders>
              <w:top w:val="nil"/>
              <w:left w:val="nil"/>
              <w:bottom w:val="single" w:sz="8" w:space="0" w:color="auto"/>
              <w:right w:val="single" w:sz="8" w:space="0" w:color="auto"/>
            </w:tcBorders>
            <w:shd w:val="clear" w:color="auto" w:fill="auto"/>
            <w:vAlign w:val="center"/>
            <w:hideMark/>
          </w:tcPr>
          <w:p w14:paraId="47886285" w14:textId="77777777" w:rsidR="00C531A6" w:rsidRPr="00FA5320" w:rsidRDefault="00C531A6" w:rsidP="00C531A6">
            <w:pPr>
              <w:rPr>
                <w:rFonts w:ascii="宋体" w:eastAsia="宋体" w:hAnsi="宋体" w:cs="宋体"/>
                <w:color w:val="000000"/>
                <w:sz w:val="20"/>
                <w:szCs w:val="20"/>
              </w:rPr>
            </w:pPr>
            <w:r w:rsidRPr="00FA5320">
              <w:rPr>
                <w:rFonts w:ascii="宋体" w:eastAsia="宋体" w:hAnsi="宋体" w:cs="宋体" w:hint="eastAsia"/>
                <w:color w:val="000000"/>
                <w:sz w:val="20"/>
                <w:szCs w:val="20"/>
              </w:rPr>
              <w:t>检查结果</w:t>
            </w:r>
          </w:p>
        </w:tc>
        <w:tc>
          <w:tcPr>
            <w:tcW w:w="1203" w:type="dxa"/>
            <w:tcBorders>
              <w:top w:val="nil"/>
              <w:left w:val="nil"/>
              <w:bottom w:val="single" w:sz="8" w:space="0" w:color="auto"/>
              <w:right w:val="single" w:sz="8" w:space="0" w:color="auto"/>
            </w:tcBorders>
            <w:shd w:val="clear" w:color="auto" w:fill="auto"/>
            <w:vAlign w:val="center"/>
            <w:hideMark/>
          </w:tcPr>
          <w:p w14:paraId="56387124"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4E595056"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50</w:t>
            </w:r>
          </w:p>
        </w:tc>
        <w:tc>
          <w:tcPr>
            <w:tcW w:w="1444" w:type="dxa"/>
            <w:tcBorders>
              <w:top w:val="nil"/>
              <w:left w:val="nil"/>
              <w:bottom w:val="single" w:sz="8" w:space="0" w:color="auto"/>
              <w:right w:val="single" w:sz="8" w:space="0" w:color="auto"/>
            </w:tcBorders>
            <w:shd w:val="clear" w:color="auto" w:fill="auto"/>
            <w:vAlign w:val="center"/>
            <w:hideMark/>
          </w:tcPr>
          <w:p w14:paraId="536BE069" w14:textId="77777777" w:rsidR="00C531A6" w:rsidRPr="00FA5320"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1716" w:type="dxa"/>
            <w:tcBorders>
              <w:top w:val="nil"/>
              <w:left w:val="nil"/>
              <w:bottom w:val="single" w:sz="8" w:space="0" w:color="auto"/>
              <w:right w:val="single" w:sz="8" w:space="0" w:color="auto"/>
            </w:tcBorders>
            <w:shd w:val="clear" w:color="auto" w:fill="auto"/>
            <w:vAlign w:val="center"/>
            <w:hideMark/>
          </w:tcPr>
          <w:p w14:paraId="6C8D0EEF" w14:textId="77777777" w:rsidR="00C531A6" w:rsidRPr="00FA5320" w:rsidRDefault="00C531A6" w:rsidP="00C531A6">
            <w:pPr>
              <w:jc w:val="center"/>
              <w:rPr>
                <w:rFonts w:ascii="宋体" w:eastAsia="宋体" w:hAnsi="宋体" w:cs="宋体"/>
                <w:color w:val="000000"/>
                <w:sz w:val="20"/>
                <w:szCs w:val="20"/>
              </w:rPr>
            </w:pPr>
            <w:r w:rsidRPr="00FA5320">
              <w:rPr>
                <w:rFonts w:ascii="宋体" w:eastAsia="宋体" w:hAnsi="宋体" w:cs="宋体" w:hint="eastAsia"/>
                <w:color w:val="000000"/>
                <w:sz w:val="20"/>
                <w:szCs w:val="20"/>
              </w:rPr>
              <w:t>0 –不合格、1-合格</w:t>
            </w:r>
          </w:p>
        </w:tc>
      </w:tr>
    </w:tbl>
    <w:p w14:paraId="53EA134D" w14:textId="3ACB9992" w:rsidR="00C531A6" w:rsidRDefault="00B77C87" w:rsidP="00AF60CB">
      <w:pPr>
        <w:pStyle w:val="22"/>
        <w:numPr>
          <w:ilvl w:val="1"/>
          <w:numId w:val="46"/>
        </w:numPr>
      </w:pPr>
      <w:r>
        <w:rPr>
          <w:rFonts w:hint="eastAsia"/>
        </w:rPr>
        <w:t>上传</w:t>
      </w:r>
      <w:r w:rsidR="00C531A6" w:rsidRPr="00D454CE">
        <w:rPr>
          <w:rFonts w:hint="eastAsia"/>
        </w:rPr>
        <w:t>备检定记录</w:t>
      </w:r>
      <w:r>
        <w:rPr>
          <w:rFonts w:hint="eastAsia"/>
        </w:rPr>
        <w:t>13</w:t>
      </w:r>
      <w:r>
        <w:t>W14</w:t>
      </w:r>
    </w:p>
    <w:p w14:paraId="018150AE"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命令标识</w:t>
      </w:r>
    </w:p>
    <w:p w14:paraId="5900DC88" w14:textId="26BBD29A" w:rsidR="00B77C87" w:rsidRPr="003777CA" w:rsidRDefault="00B77C87" w:rsidP="00B77C87">
      <w:pPr>
        <w:rPr>
          <w:color w:val="262626" w:themeColor="text1" w:themeTint="D9"/>
        </w:rPr>
      </w:pPr>
      <w:r w:rsidRPr="003777CA">
        <w:rPr>
          <w:rFonts w:hint="eastAsia"/>
          <w:color w:val="262626" w:themeColor="text1" w:themeTint="D9"/>
        </w:rPr>
        <w:t>命令标识：</w:t>
      </w:r>
      <w:r w:rsidRPr="003777CA">
        <w:rPr>
          <w:rFonts w:ascii="宋体" w:hAnsi="宋体" w:hint="eastAsia"/>
          <w:color w:val="262626" w:themeColor="text1" w:themeTint="D9"/>
        </w:rPr>
        <w:t>1</w:t>
      </w:r>
      <w:r>
        <w:rPr>
          <w:rFonts w:ascii="宋体" w:hAnsi="宋体" w:hint="eastAsia"/>
          <w:color w:val="262626" w:themeColor="text1" w:themeTint="D9"/>
        </w:rPr>
        <w:t>3</w:t>
      </w:r>
      <w:r w:rsidR="000511A3">
        <w:rPr>
          <w:rFonts w:ascii="宋体" w:hAnsi="宋体"/>
          <w:color w:val="262626" w:themeColor="text1" w:themeTint="D9"/>
        </w:rPr>
        <w:t>W14</w:t>
      </w:r>
    </w:p>
    <w:p w14:paraId="11192587"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功能</w:t>
      </w:r>
    </w:p>
    <w:p w14:paraId="0CC15C00" w14:textId="5B63BED9" w:rsidR="00B77C87" w:rsidRPr="003777CA" w:rsidRDefault="00B77C87" w:rsidP="00B77C87">
      <w:pPr>
        <w:ind w:firstLineChars="550" w:firstLine="1155"/>
        <w:rPr>
          <w:color w:val="262626" w:themeColor="text1" w:themeTint="D9"/>
        </w:rPr>
      </w:pPr>
      <w:r w:rsidRPr="003777CA">
        <w:rPr>
          <w:rFonts w:hint="eastAsia"/>
          <w:color w:val="262626" w:themeColor="text1" w:themeTint="D9"/>
        </w:rPr>
        <w:t>上传</w:t>
      </w:r>
      <w:r w:rsidRPr="00B77C87">
        <w:rPr>
          <w:rFonts w:hint="eastAsia"/>
          <w:color w:val="262626" w:themeColor="text1" w:themeTint="D9"/>
        </w:rPr>
        <w:t>备检定记录</w:t>
      </w:r>
      <w:r w:rsidRPr="003777CA">
        <w:rPr>
          <w:rFonts w:hint="eastAsia"/>
          <w:color w:val="262626" w:themeColor="text1" w:themeTint="D9"/>
        </w:rPr>
        <w:t>。</w:t>
      </w:r>
    </w:p>
    <w:p w14:paraId="70F32910" w14:textId="77777777" w:rsidR="00B77C87" w:rsidRPr="003777CA" w:rsidRDefault="00B77C87" w:rsidP="00B77C87">
      <w:pPr>
        <w:pStyle w:val="41"/>
        <w:ind w:firstLineChars="250" w:firstLine="703"/>
        <w:rPr>
          <w:color w:val="262626" w:themeColor="text1" w:themeTint="D9"/>
        </w:rPr>
      </w:pPr>
      <w:r w:rsidRPr="003777CA">
        <w:rPr>
          <w:rFonts w:hint="eastAsia"/>
          <w:color w:val="262626" w:themeColor="text1" w:themeTint="D9"/>
        </w:rPr>
        <w:t>XML</w:t>
      </w:r>
      <w:r w:rsidRPr="003777CA">
        <w:rPr>
          <w:rFonts w:hint="eastAsia"/>
          <w:color w:val="262626" w:themeColor="text1" w:themeTint="D9"/>
        </w:rPr>
        <w:t>格式</w:t>
      </w:r>
    </w:p>
    <w:p w14:paraId="3B7B4C70"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hint="eastAsia"/>
          <w:color w:val="262626" w:themeColor="text1" w:themeTint="D9"/>
          <w:kern w:val="0"/>
          <w:szCs w:val="21"/>
        </w:rPr>
        <w:t>调用XML格式如下：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61510F8B" w14:textId="77777777" w:rsidTr="004B4C89">
        <w:tc>
          <w:tcPr>
            <w:tcW w:w="8080" w:type="dxa"/>
            <w:shd w:val="clear" w:color="auto" w:fill="F2F2F2"/>
          </w:tcPr>
          <w:p w14:paraId="043047D2" w14:textId="77777777" w:rsidR="00B77C87" w:rsidRPr="003777CA" w:rsidRDefault="00B77C87" w:rsidP="004B4C89">
            <w:pPr>
              <w:spacing w:line="200" w:lineRule="exact"/>
              <w:rPr>
                <w:rFonts w:ascii="Courier New" w:hAnsi="Courier New" w:cs="Courier New"/>
                <w:color w:val="262626" w:themeColor="text1" w:themeTint="D9"/>
                <w:szCs w:val="21"/>
              </w:rPr>
            </w:pPr>
          </w:p>
          <w:p w14:paraId="4B4002AE"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71B39A4F"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1233C562" w14:textId="50660286" w:rsidR="00B77C87" w:rsidRPr="003777CA" w:rsidRDefault="00B77C87" w:rsidP="004B4C89">
            <w:pPr>
              <w:ind w:firstLineChars="300" w:firstLine="540"/>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&lt;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p>
          <w:p w14:paraId="6727FDAB" w14:textId="77777777" w:rsidR="00B77C87" w:rsidRPr="003777CA" w:rsidRDefault="00B77C87" w:rsidP="004B4C89">
            <w:pPr>
              <w:rPr>
                <w:rFonts w:hAnsi="宋体"/>
                <w:color w:val="262626" w:themeColor="text1" w:themeTint="D9"/>
                <w:sz w:val="18"/>
                <w:szCs w:val="18"/>
              </w:rPr>
            </w:pPr>
            <w:r w:rsidRPr="003777CA">
              <w:rPr>
                <w:rFonts w:ascii="Courier New" w:hAnsi="Courier New" w:cs="Courier New" w:hint="eastAsia"/>
                <w:color w:val="262626" w:themeColor="text1" w:themeTint="D9"/>
                <w:sz w:val="18"/>
                <w:szCs w:val="18"/>
              </w:rPr>
              <w:t xml:space="preserve">        &lt;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&gt;-&lt;/</w:t>
            </w:r>
            <w:proofErr w:type="spellStart"/>
            <w:r w:rsidRPr="003777CA">
              <w:rPr>
                <w:rFonts w:ascii="宋体" w:hAnsi="宋体" w:hint="eastAsia"/>
                <w:color w:val="262626" w:themeColor="text1" w:themeTint="D9"/>
                <w:szCs w:val="21"/>
              </w:rPr>
              <w:t>jylsh</w:t>
            </w:r>
            <w:proofErr w:type="spellEnd"/>
            <w:r w:rsidRPr="003777CA">
              <w:rPr>
                <w:rFonts w:ascii="Courier New" w:hAnsi="Courier New" w:cs="Courier New" w:hint="eastAsia"/>
                <w:color w:val="262626" w:themeColor="text1" w:themeTint="D9"/>
                <w:sz w:val="18"/>
                <w:szCs w:val="18"/>
              </w:rPr>
              <w:t>&gt;</w:t>
            </w:r>
            <w:r w:rsidRPr="003777CA">
              <w:rPr>
                <w:rFonts w:hAnsi="宋体"/>
                <w:color w:val="262626" w:themeColor="text1" w:themeTint="D9"/>
                <w:sz w:val="18"/>
                <w:szCs w:val="18"/>
              </w:rPr>
              <w:t xml:space="preserve"> </w:t>
            </w:r>
            <w:r w:rsidRPr="003777CA">
              <w:rPr>
                <w:rFonts w:hAnsi="宋体" w:hint="eastAsia"/>
                <w:color w:val="262626" w:themeColor="text1" w:themeTint="D9"/>
                <w:sz w:val="18"/>
                <w:szCs w:val="18"/>
              </w:rPr>
              <w:t xml:space="preserve">      </w:t>
            </w:r>
            <w:r w:rsidRPr="003777CA">
              <w:rPr>
                <w:rFonts w:hAnsi="宋体"/>
                <w:color w:val="262626" w:themeColor="text1" w:themeTint="D9"/>
                <w:sz w:val="18"/>
                <w:szCs w:val="18"/>
              </w:rPr>
              <w:t>&lt;!</w:t>
            </w:r>
            <w:r w:rsidRPr="003777CA">
              <w:rPr>
                <w:rFonts w:hAnsi="宋体"/>
                <w:color w:val="262626" w:themeColor="text1" w:themeTint="D9"/>
                <w:sz w:val="18"/>
                <w:szCs w:val="18"/>
              </w:rPr>
              <w:t>—</w:t>
            </w:r>
            <w:r w:rsidRPr="003777CA">
              <w:rPr>
                <w:rFonts w:hAnsi="宋体" w:hint="eastAsia"/>
                <w:color w:val="262626" w:themeColor="text1" w:themeTint="D9"/>
                <w:sz w:val="18"/>
                <w:szCs w:val="18"/>
              </w:rPr>
              <w:t>检测流水号</w:t>
            </w:r>
            <w:r w:rsidRPr="003777CA">
              <w:rPr>
                <w:rFonts w:hAnsi="宋体"/>
                <w:color w:val="262626" w:themeColor="text1" w:themeTint="D9"/>
                <w:sz w:val="18"/>
                <w:szCs w:val="18"/>
              </w:rPr>
              <w:t xml:space="preserve"> --&gt; </w:t>
            </w:r>
          </w:p>
          <w:p w14:paraId="043B6463" w14:textId="77777777" w:rsidR="00B77C87" w:rsidRPr="003777CA" w:rsidRDefault="00B77C87" w:rsidP="004B4C89">
            <w:pPr>
              <w:ind w:firstLineChars="400" w:firstLine="720"/>
              <w:rPr>
                <w:rFonts w:hAnsi="宋体"/>
                <w:color w:val="262626" w:themeColor="text1" w:themeTint="D9"/>
                <w:sz w:val="18"/>
                <w:szCs w:val="18"/>
              </w:rPr>
            </w:pPr>
            <w:r w:rsidRPr="003777CA">
              <w:rPr>
                <w:rFonts w:hAnsi="宋体"/>
                <w:color w:val="262626" w:themeColor="text1" w:themeTint="D9"/>
                <w:sz w:val="18"/>
                <w:szCs w:val="18"/>
              </w:rPr>
              <w:t>……</w:t>
            </w:r>
          </w:p>
          <w:p w14:paraId="7586E694" w14:textId="4688C87C" w:rsidR="00B77C87" w:rsidRPr="003777CA" w:rsidRDefault="00B77C87" w:rsidP="004B4C89">
            <w:pPr>
              <w:spacing w:line="200" w:lineRule="exact"/>
              <w:ind w:firstLineChars="300" w:firstLine="540"/>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w:t>
            </w:r>
            <w:r>
              <w:rPr>
                <w:rFonts w:ascii="Courier New" w:hAnsi="Courier New" w:cs="Courier New" w:hint="eastAsia"/>
                <w:color w:val="262626" w:themeColor="text1" w:themeTint="D9"/>
                <w:sz w:val="18"/>
                <w:szCs w:val="18"/>
              </w:rPr>
              <w:t>/</w:t>
            </w:r>
            <w:proofErr w:type="spellStart"/>
            <w:r w:rsidR="006D31B4">
              <w:rPr>
                <w:rFonts w:ascii="Courier New" w:hAnsi="Courier New" w:cs="Courier New"/>
                <w:color w:val="262626" w:themeColor="text1" w:themeTint="D9"/>
                <w:sz w:val="18"/>
                <w:szCs w:val="18"/>
              </w:rPr>
              <w:t>zj</w:t>
            </w:r>
            <w:proofErr w:type="spellEnd"/>
            <w:r w:rsidRPr="003777CA">
              <w:rPr>
                <w:rFonts w:ascii="Courier New" w:hAnsi="Courier New" w:cs="Courier New" w:hint="eastAsia"/>
                <w:color w:val="262626" w:themeColor="text1" w:themeTint="D9"/>
                <w:sz w:val="18"/>
                <w:szCs w:val="18"/>
              </w:rPr>
              <w:t>&gt;</w:t>
            </w:r>
          </w:p>
          <w:p w14:paraId="5348B9F2"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8124E42" w14:textId="77777777" w:rsidR="00B77C87" w:rsidRPr="003777CA" w:rsidRDefault="00B77C87" w:rsidP="004B4C89">
            <w:pPr>
              <w:spacing w:line="200" w:lineRule="exact"/>
              <w:rPr>
                <w:rFonts w:ascii="宋体" w:hAnsi="宋体"/>
                <w:color w:val="262626" w:themeColor="text1" w:themeTint="D9"/>
                <w:kern w:val="0"/>
                <w:szCs w:val="21"/>
              </w:rPr>
            </w:pPr>
          </w:p>
        </w:tc>
      </w:tr>
    </w:tbl>
    <w:p w14:paraId="7DCE31F7" w14:textId="77777777" w:rsidR="00B77C87" w:rsidRPr="003777CA" w:rsidRDefault="00B77C87" w:rsidP="00B77C87">
      <w:pPr>
        <w:ind w:firstLineChars="400" w:firstLine="840"/>
        <w:jc w:val="left"/>
        <w:rPr>
          <w:rFonts w:ascii="宋体" w:hAnsi="宋体"/>
          <w:color w:val="262626" w:themeColor="text1" w:themeTint="D9"/>
          <w:kern w:val="0"/>
          <w:szCs w:val="21"/>
        </w:rPr>
      </w:pPr>
      <w:r w:rsidRPr="003777CA">
        <w:rPr>
          <w:rFonts w:ascii="宋体" w:hAnsi="宋体"/>
          <w:color w:val="262626" w:themeColor="text1" w:themeTint="D9"/>
          <w:kern w:val="0"/>
          <w:szCs w:val="21"/>
        </w:rPr>
        <w:lastRenderedPageBreak/>
        <w:t>返回</w:t>
      </w:r>
      <w:r w:rsidRPr="003777CA">
        <w:rPr>
          <w:rFonts w:ascii="宋体" w:hAnsi="宋体" w:hint="eastAsia"/>
          <w:color w:val="262626" w:themeColor="text1" w:themeTint="D9"/>
          <w:kern w:val="0"/>
          <w:szCs w:val="21"/>
        </w:rPr>
        <w:t>XML</w:t>
      </w:r>
      <w:r w:rsidRPr="003777CA">
        <w:rPr>
          <w:rFonts w:ascii="宋体" w:hAnsi="宋体"/>
          <w:color w:val="262626" w:themeColor="text1" w:themeTint="D9"/>
          <w:kern w:val="0"/>
          <w:szCs w:val="21"/>
        </w:rPr>
        <w:t>格式如下：</w:t>
      </w:r>
    </w:p>
    <w:tbl>
      <w:tblPr>
        <w:tblW w:w="8080"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000" w:firstRow="0" w:lastRow="0" w:firstColumn="0" w:lastColumn="0" w:noHBand="0" w:noVBand="0"/>
      </w:tblPr>
      <w:tblGrid>
        <w:gridCol w:w="8080"/>
      </w:tblGrid>
      <w:tr w:rsidR="00B77C87" w:rsidRPr="003777CA" w14:paraId="5CE098FC" w14:textId="77777777" w:rsidTr="004B4C89">
        <w:tc>
          <w:tcPr>
            <w:tcW w:w="8080" w:type="dxa"/>
            <w:shd w:val="clear" w:color="auto" w:fill="F2F2F2"/>
          </w:tcPr>
          <w:p w14:paraId="6A5FD534" w14:textId="77777777" w:rsidR="00B77C87" w:rsidRPr="003777CA" w:rsidRDefault="00B77C87" w:rsidP="004B4C89">
            <w:pPr>
              <w:spacing w:line="200" w:lineRule="exact"/>
              <w:rPr>
                <w:rFonts w:ascii="Courier New" w:hAnsi="Courier New" w:cs="Courier New"/>
                <w:color w:val="262626" w:themeColor="text1" w:themeTint="D9"/>
                <w:szCs w:val="21"/>
              </w:rPr>
            </w:pPr>
          </w:p>
          <w:p w14:paraId="79830B1F"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&lt;?xml version=”1.0” encoding=”gb2312”?&gt;</w:t>
            </w:r>
          </w:p>
          <w:p w14:paraId="334E9F4C"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6A41E3F9"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7CD3BE97"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code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proofErr w:type="spellStart"/>
            <w:r w:rsidRPr="003777CA">
              <w:rPr>
                <w:rFonts w:ascii="Courier New" w:hAnsi="Courier New" w:cs="Courier New" w:hint="eastAsia"/>
                <w:color w:val="262626" w:themeColor="text1" w:themeTint="D9"/>
                <w:sz w:val="18"/>
                <w:szCs w:val="18"/>
              </w:rPr>
              <w:t>code</w:t>
            </w:r>
            <w:r>
              <w:rPr>
                <w:rFonts w:ascii="Courier New" w:hAnsi="Courier New" w:cs="Courier New"/>
                <w:color w:val="262626" w:themeColor="text1" w:themeTint="D9"/>
                <w:sz w:val="18"/>
                <w:szCs w:val="18"/>
              </w:rPr>
              <w:t>sssss</w:t>
            </w:r>
            <w:proofErr w:type="spellEnd"/>
            <w:r w:rsidRPr="003777CA">
              <w:rPr>
                <w:rFonts w:ascii="Courier New" w:hAnsi="Courier New" w:cs="Courier New"/>
                <w:color w:val="262626" w:themeColor="text1" w:themeTint="D9"/>
                <w:sz w:val="18"/>
                <w:szCs w:val="18"/>
              </w:rPr>
              <w:t>&gt;&lt;!--</w:t>
            </w:r>
            <w:r w:rsidRPr="003777CA">
              <w:rPr>
                <w:rFonts w:ascii="Courier New" w:hAnsi="Courier New" w:cs="Courier New" w:hint="eastAsia"/>
                <w:color w:val="262626" w:themeColor="text1" w:themeTint="D9"/>
                <w:sz w:val="18"/>
                <w:szCs w:val="18"/>
              </w:rPr>
              <w:t>0</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失败</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1</w:t>
            </w:r>
            <w:r w:rsidRPr="003777CA">
              <w:rPr>
                <w:rFonts w:ascii="Courier New" w:hAnsi="Courier New" w:cs="Courier New"/>
                <w:color w:val="262626" w:themeColor="text1" w:themeTint="D9"/>
                <w:sz w:val="18"/>
                <w:szCs w:val="18"/>
              </w:rPr>
              <w:t>：</w:t>
            </w:r>
            <w:r w:rsidRPr="003777CA">
              <w:rPr>
                <w:rFonts w:ascii="Courier New" w:hAnsi="Courier New" w:cs="Courier New" w:hint="eastAsia"/>
                <w:color w:val="262626" w:themeColor="text1" w:themeTint="D9"/>
                <w:sz w:val="18"/>
                <w:szCs w:val="18"/>
              </w:rPr>
              <w:t>成功</w:t>
            </w:r>
            <w:r w:rsidRPr="003777CA">
              <w:rPr>
                <w:rFonts w:ascii="Courier New" w:hAnsi="Courier New" w:cs="Courier New"/>
                <w:color w:val="262626" w:themeColor="text1" w:themeTint="D9"/>
                <w:sz w:val="18"/>
                <w:szCs w:val="18"/>
              </w:rPr>
              <w:t>--&gt;</w:t>
            </w:r>
          </w:p>
          <w:p w14:paraId="62439FB7" w14:textId="77777777" w:rsidR="00B77C87" w:rsidRPr="003777CA" w:rsidRDefault="00B77C87" w:rsidP="004B4C89">
            <w:pPr>
              <w:spacing w:line="200" w:lineRule="exact"/>
              <w:ind w:firstLineChars="400" w:firstLine="72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w:t>
            </w:r>
            <w:r w:rsidRPr="003777CA">
              <w:rPr>
                <w:rFonts w:ascii="Courier New" w:hAnsi="Courier New" w:cs="Courier New" w:hint="eastAsia"/>
                <w:color w:val="262626" w:themeColor="text1" w:themeTint="D9"/>
                <w:sz w:val="18"/>
                <w:szCs w:val="18"/>
              </w:rPr>
              <w:t>-</w:t>
            </w: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message</w:t>
            </w:r>
            <w:r w:rsidRPr="003777CA">
              <w:rPr>
                <w:rFonts w:ascii="Courier New" w:hAnsi="Courier New" w:cs="Courier New"/>
                <w:color w:val="262626" w:themeColor="text1" w:themeTint="D9"/>
                <w:sz w:val="18"/>
                <w:szCs w:val="18"/>
              </w:rPr>
              <w:t>&gt;&lt;!--</w:t>
            </w:r>
            <w:r w:rsidRPr="003777CA">
              <w:rPr>
                <w:rFonts w:ascii="Courier New" w:hAnsi="Courier New" w:cs="Courier New"/>
                <w:color w:val="262626" w:themeColor="text1" w:themeTint="D9"/>
                <w:sz w:val="18"/>
                <w:szCs w:val="18"/>
              </w:rPr>
              <w:t>描述</w:t>
            </w:r>
            <w:r w:rsidRPr="003777CA">
              <w:rPr>
                <w:rFonts w:ascii="Courier New" w:hAnsi="Courier New" w:cs="Courier New" w:hint="eastAsia"/>
                <w:color w:val="262626" w:themeColor="text1" w:themeTint="D9"/>
                <w:sz w:val="18"/>
                <w:szCs w:val="18"/>
              </w:rPr>
              <w:t>成功信息或失败原因</w:t>
            </w:r>
            <w:r w:rsidRPr="003777CA">
              <w:rPr>
                <w:rFonts w:ascii="Courier New" w:hAnsi="Courier New" w:cs="Courier New"/>
                <w:color w:val="262626" w:themeColor="text1" w:themeTint="D9"/>
                <w:sz w:val="18"/>
                <w:szCs w:val="18"/>
              </w:rPr>
              <w:t>--&gt;</w:t>
            </w:r>
          </w:p>
          <w:p w14:paraId="575308DE" w14:textId="77777777" w:rsidR="00B77C87" w:rsidRPr="003777CA" w:rsidRDefault="00B77C87" w:rsidP="004B4C89">
            <w:pPr>
              <w:spacing w:line="200" w:lineRule="exact"/>
              <w:ind w:firstLineChars="200" w:firstLine="360"/>
              <w:rPr>
                <w:rFonts w:ascii="Courier New" w:hAnsi="Courier New" w:cs="Courier New"/>
                <w:color w:val="262626" w:themeColor="text1" w:themeTint="D9"/>
                <w:sz w:val="18"/>
                <w:szCs w:val="18"/>
              </w:rPr>
            </w:pPr>
            <w:r w:rsidRPr="003777CA">
              <w:rPr>
                <w:rFonts w:ascii="Courier New" w:hAnsi="Courier New" w:cs="Courier New"/>
                <w:color w:val="262626" w:themeColor="text1" w:themeTint="D9"/>
                <w:sz w:val="18"/>
                <w:szCs w:val="18"/>
              </w:rPr>
              <w:t>&lt;/</w:t>
            </w:r>
            <w:r w:rsidRPr="003777CA">
              <w:rPr>
                <w:rFonts w:ascii="Courier New" w:hAnsi="Courier New" w:cs="Courier New" w:hint="eastAsia"/>
                <w:color w:val="262626" w:themeColor="text1" w:themeTint="D9"/>
                <w:sz w:val="18"/>
                <w:szCs w:val="18"/>
              </w:rPr>
              <w:t>head</w:t>
            </w:r>
            <w:r w:rsidRPr="003777CA">
              <w:rPr>
                <w:rFonts w:ascii="Courier New" w:hAnsi="Courier New" w:cs="Courier New"/>
                <w:color w:val="262626" w:themeColor="text1" w:themeTint="D9"/>
                <w:sz w:val="18"/>
                <w:szCs w:val="18"/>
              </w:rPr>
              <w:t>&gt;</w:t>
            </w:r>
          </w:p>
          <w:p w14:paraId="2788213D" w14:textId="77777777" w:rsidR="00B77C87" w:rsidRPr="003777CA" w:rsidRDefault="00B77C87" w:rsidP="004B4C89">
            <w:pPr>
              <w:spacing w:line="200" w:lineRule="exact"/>
              <w:rPr>
                <w:rFonts w:ascii="Courier New" w:hAnsi="Courier New" w:cs="Courier New"/>
                <w:color w:val="262626" w:themeColor="text1" w:themeTint="D9"/>
                <w:sz w:val="18"/>
                <w:szCs w:val="18"/>
              </w:rPr>
            </w:pPr>
            <w:r w:rsidRPr="003777CA">
              <w:rPr>
                <w:rFonts w:ascii="Courier New" w:hAnsi="Courier New" w:cs="Courier New" w:hint="eastAsia"/>
                <w:color w:val="262626" w:themeColor="text1" w:themeTint="D9"/>
                <w:sz w:val="18"/>
                <w:szCs w:val="18"/>
              </w:rPr>
              <w:t>&lt;/root&gt;</w:t>
            </w:r>
          </w:p>
          <w:p w14:paraId="2C6FECEA" w14:textId="77777777" w:rsidR="00B77C87" w:rsidRPr="003777CA" w:rsidRDefault="00B77C87" w:rsidP="004B4C89">
            <w:pPr>
              <w:spacing w:line="200" w:lineRule="exact"/>
              <w:rPr>
                <w:rFonts w:ascii="宋体" w:hAnsi="宋体"/>
                <w:color w:val="262626" w:themeColor="text1" w:themeTint="D9"/>
                <w:kern w:val="0"/>
                <w:szCs w:val="21"/>
              </w:rPr>
            </w:pPr>
          </w:p>
        </w:tc>
      </w:tr>
    </w:tbl>
    <w:p w14:paraId="2F59DC6E" w14:textId="77777777" w:rsidR="00B77C87" w:rsidRPr="00997085" w:rsidRDefault="00B77C87" w:rsidP="00B77C87">
      <w:pPr>
        <w:pStyle w:val="41"/>
        <w:ind w:firstLineChars="250" w:firstLine="703"/>
      </w:pPr>
      <w:r w:rsidRPr="003777CA">
        <w:rPr>
          <w:rFonts w:hint="eastAsia"/>
          <w:color w:val="262626" w:themeColor="text1" w:themeTint="D9"/>
        </w:rPr>
        <w:t>节点说明</w:t>
      </w:r>
    </w:p>
    <w:tbl>
      <w:tblPr>
        <w:tblW w:w="8240" w:type="dxa"/>
        <w:tblInd w:w="-10" w:type="dxa"/>
        <w:tblLook w:val="04A0" w:firstRow="1" w:lastRow="0" w:firstColumn="1" w:lastColumn="0" w:noHBand="0" w:noVBand="1"/>
      </w:tblPr>
      <w:tblGrid>
        <w:gridCol w:w="1067"/>
        <w:gridCol w:w="1216"/>
        <w:gridCol w:w="1056"/>
        <w:gridCol w:w="890"/>
        <w:gridCol w:w="709"/>
        <w:gridCol w:w="992"/>
        <w:gridCol w:w="2310"/>
      </w:tblGrid>
      <w:tr w:rsidR="00C531A6" w:rsidRPr="00FE179E" w14:paraId="6A1D33B7" w14:textId="77777777" w:rsidTr="00C531A6">
        <w:trPr>
          <w:trHeight w:val="285"/>
          <w:tblHeader/>
        </w:trPr>
        <w:tc>
          <w:tcPr>
            <w:tcW w:w="106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0FEA14C5"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序号</w:t>
            </w:r>
          </w:p>
        </w:tc>
        <w:tc>
          <w:tcPr>
            <w:tcW w:w="121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222B7BBC"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参数项</w:t>
            </w:r>
          </w:p>
        </w:tc>
        <w:tc>
          <w:tcPr>
            <w:tcW w:w="1056"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93692EE"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名称</w:t>
            </w:r>
          </w:p>
        </w:tc>
        <w:tc>
          <w:tcPr>
            <w:tcW w:w="89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3DAF9C6D"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类型</w:t>
            </w:r>
          </w:p>
        </w:tc>
        <w:tc>
          <w:tcPr>
            <w:tcW w:w="709"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1510C94F"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长度</w:t>
            </w:r>
          </w:p>
        </w:tc>
        <w:tc>
          <w:tcPr>
            <w:tcW w:w="992"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400788A8" w14:textId="7717A56A" w:rsidR="00C531A6" w:rsidRPr="00FE179E" w:rsidRDefault="00BC54EC" w:rsidP="00C531A6">
            <w:pPr>
              <w:jc w:val="center"/>
              <w:rPr>
                <w:rFonts w:ascii="宋体" w:eastAsia="宋体" w:hAnsi="宋体" w:cs="宋体"/>
                <w:b/>
                <w:bCs/>
                <w:color w:val="000000"/>
                <w:sz w:val="20"/>
                <w:szCs w:val="20"/>
              </w:rPr>
            </w:pPr>
            <w:r>
              <w:rPr>
                <w:rFonts w:ascii="宋体" w:eastAsia="宋体" w:hAnsi="宋体" w:cs="宋体" w:hint="eastAsia"/>
                <w:b/>
                <w:bCs/>
                <w:color w:val="000000"/>
                <w:sz w:val="20"/>
                <w:szCs w:val="20"/>
              </w:rPr>
              <w:t>是否为空</w:t>
            </w:r>
          </w:p>
        </w:tc>
        <w:tc>
          <w:tcPr>
            <w:tcW w:w="2310" w:type="dxa"/>
            <w:tcBorders>
              <w:top w:val="single" w:sz="8" w:space="0" w:color="auto"/>
              <w:left w:val="nil"/>
              <w:bottom w:val="single" w:sz="8" w:space="0" w:color="auto"/>
              <w:right w:val="single" w:sz="8" w:space="0" w:color="auto"/>
            </w:tcBorders>
            <w:shd w:val="clear" w:color="auto" w:fill="DAEEF3" w:themeFill="accent5" w:themeFillTint="33"/>
            <w:vAlign w:val="center"/>
            <w:hideMark/>
          </w:tcPr>
          <w:p w14:paraId="7C126E44" w14:textId="77777777" w:rsidR="00C531A6" w:rsidRPr="00FE179E" w:rsidRDefault="00C531A6" w:rsidP="00C531A6">
            <w:pPr>
              <w:jc w:val="center"/>
              <w:rPr>
                <w:rFonts w:ascii="宋体" w:eastAsia="宋体" w:hAnsi="宋体" w:cs="宋体"/>
                <w:b/>
                <w:bCs/>
                <w:color w:val="000000"/>
                <w:sz w:val="20"/>
                <w:szCs w:val="20"/>
              </w:rPr>
            </w:pPr>
            <w:r w:rsidRPr="00FE179E">
              <w:rPr>
                <w:rFonts w:ascii="宋体" w:eastAsia="宋体" w:hAnsi="宋体" w:cs="宋体" w:hint="eastAsia"/>
                <w:b/>
                <w:bCs/>
                <w:color w:val="000000"/>
                <w:sz w:val="20"/>
                <w:szCs w:val="20"/>
              </w:rPr>
              <w:t>备注</w:t>
            </w:r>
          </w:p>
        </w:tc>
      </w:tr>
      <w:tr w:rsidR="00C531A6" w:rsidRPr="00FE179E" w14:paraId="5247D3B7" w14:textId="77777777" w:rsidTr="00C531A6">
        <w:trPr>
          <w:trHeight w:val="49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7D55EDFC"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 </w:t>
            </w:r>
            <w:r w:rsidRPr="00FE179E">
              <w:rPr>
                <w:rFonts w:ascii="Times New Roman" w:eastAsia="宋体" w:hAnsi="Times New Roman"/>
                <w:color w:val="000000"/>
                <w:sz w:val="20"/>
                <w:szCs w:val="20"/>
              </w:rPr>
              <w:t>1</w:t>
            </w:r>
            <w:r w:rsidRPr="00FE179E">
              <w:rPr>
                <w:rFonts w:ascii="宋体" w:eastAsia="宋体" w:hAnsi="宋体" w:cs="宋体" w:hint="eastAsia"/>
                <w:color w:val="000000"/>
                <w:sz w:val="20"/>
                <w:szCs w:val="20"/>
              </w:rPr>
              <w:t>.</w:t>
            </w:r>
            <w:r w:rsidRPr="00FE179E">
              <w:rPr>
                <w:rFonts w:ascii="Times New Roman" w:eastAsia="宋体" w:hAnsi="Times New Roman"/>
                <w:color w:val="000000"/>
                <w:sz w:val="20"/>
                <w:szCs w:val="20"/>
              </w:rPr>
              <w:t xml:space="preserve">  </w:t>
            </w:r>
            <w:r w:rsidRPr="00FE179E">
              <w:rPr>
                <w:rFonts w:ascii="宋体" w:eastAsia="宋体" w:hAnsi="宋体" w:cs="宋体" w:hint="eastAsia"/>
                <w:color w:val="000000"/>
                <w:sz w:val="20"/>
                <w:szCs w:val="20"/>
              </w:rPr>
              <w:t> </w:t>
            </w:r>
          </w:p>
        </w:tc>
        <w:tc>
          <w:tcPr>
            <w:tcW w:w="1216" w:type="dxa"/>
            <w:tcBorders>
              <w:top w:val="nil"/>
              <w:left w:val="nil"/>
              <w:bottom w:val="single" w:sz="8" w:space="0" w:color="auto"/>
              <w:right w:val="single" w:sz="8" w:space="0" w:color="auto"/>
            </w:tcBorders>
            <w:shd w:val="clear" w:color="auto" w:fill="auto"/>
            <w:vAlign w:val="center"/>
            <w:hideMark/>
          </w:tcPr>
          <w:p w14:paraId="6497DC13"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tsNo</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30E2A4BD"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检测机构编号</w:t>
            </w:r>
          </w:p>
        </w:tc>
        <w:tc>
          <w:tcPr>
            <w:tcW w:w="890" w:type="dxa"/>
            <w:tcBorders>
              <w:top w:val="nil"/>
              <w:left w:val="nil"/>
              <w:bottom w:val="single" w:sz="8" w:space="0" w:color="auto"/>
              <w:right w:val="single" w:sz="8" w:space="0" w:color="auto"/>
            </w:tcBorders>
            <w:shd w:val="clear" w:color="auto" w:fill="auto"/>
            <w:vAlign w:val="center"/>
            <w:hideMark/>
          </w:tcPr>
          <w:p w14:paraId="01D6A65A"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22B88D4F"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1D11D58A"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5039BE56"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　</w:t>
            </w:r>
          </w:p>
        </w:tc>
      </w:tr>
      <w:tr w:rsidR="00C531A6" w:rsidRPr="00FE179E" w14:paraId="2C2C61BE" w14:textId="77777777" w:rsidTr="00C531A6">
        <w:trPr>
          <w:trHeight w:val="49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2891F198"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2.   </w:t>
            </w:r>
          </w:p>
        </w:tc>
        <w:tc>
          <w:tcPr>
            <w:tcW w:w="1216" w:type="dxa"/>
            <w:tcBorders>
              <w:top w:val="nil"/>
              <w:left w:val="nil"/>
              <w:bottom w:val="single" w:sz="8" w:space="0" w:color="auto"/>
              <w:right w:val="single" w:sz="8" w:space="0" w:color="auto"/>
            </w:tcBorders>
            <w:shd w:val="clear" w:color="auto" w:fill="auto"/>
            <w:vAlign w:val="center"/>
            <w:hideMark/>
          </w:tcPr>
          <w:p w14:paraId="01EE0D18"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testLineNo</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24790007"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检测线编号 </w:t>
            </w:r>
          </w:p>
        </w:tc>
        <w:tc>
          <w:tcPr>
            <w:tcW w:w="890" w:type="dxa"/>
            <w:tcBorders>
              <w:top w:val="nil"/>
              <w:left w:val="nil"/>
              <w:bottom w:val="single" w:sz="8" w:space="0" w:color="auto"/>
              <w:right w:val="single" w:sz="8" w:space="0" w:color="auto"/>
            </w:tcBorders>
            <w:shd w:val="clear" w:color="auto" w:fill="auto"/>
            <w:vAlign w:val="center"/>
            <w:hideMark/>
          </w:tcPr>
          <w:p w14:paraId="5102C9C3"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数值</w:t>
            </w:r>
          </w:p>
        </w:tc>
        <w:tc>
          <w:tcPr>
            <w:tcW w:w="709" w:type="dxa"/>
            <w:tcBorders>
              <w:top w:val="nil"/>
              <w:left w:val="nil"/>
              <w:bottom w:val="single" w:sz="8" w:space="0" w:color="auto"/>
              <w:right w:val="single" w:sz="8" w:space="0" w:color="auto"/>
            </w:tcBorders>
            <w:shd w:val="clear" w:color="auto" w:fill="auto"/>
            <w:vAlign w:val="center"/>
            <w:hideMark/>
          </w:tcPr>
          <w:p w14:paraId="730317AD"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8B03FE2"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7C8F9AA3"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 xml:space="preserve">　</w:t>
            </w:r>
          </w:p>
        </w:tc>
      </w:tr>
      <w:tr w:rsidR="00C531A6" w:rsidRPr="00FE179E" w14:paraId="51073C4C" w14:textId="77777777" w:rsidTr="00C531A6">
        <w:trPr>
          <w:trHeight w:val="28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3DAE79AF"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3.   </w:t>
            </w:r>
          </w:p>
        </w:tc>
        <w:tc>
          <w:tcPr>
            <w:tcW w:w="1216" w:type="dxa"/>
            <w:tcBorders>
              <w:top w:val="nil"/>
              <w:left w:val="nil"/>
              <w:bottom w:val="single" w:sz="8" w:space="0" w:color="auto"/>
              <w:right w:val="single" w:sz="8" w:space="0" w:color="auto"/>
            </w:tcBorders>
            <w:shd w:val="clear" w:color="auto" w:fill="auto"/>
            <w:vAlign w:val="center"/>
            <w:hideMark/>
          </w:tcPr>
          <w:p w14:paraId="697F093C"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bzwzxh</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49923AC2"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检定日期</w:t>
            </w:r>
          </w:p>
        </w:tc>
        <w:tc>
          <w:tcPr>
            <w:tcW w:w="890" w:type="dxa"/>
            <w:tcBorders>
              <w:top w:val="nil"/>
              <w:left w:val="nil"/>
              <w:bottom w:val="single" w:sz="8" w:space="0" w:color="auto"/>
              <w:right w:val="single" w:sz="8" w:space="0" w:color="auto"/>
            </w:tcBorders>
            <w:shd w:val="clear" w:color="auto" w:fill="auto"/>
            <w:vAlign w:val="center"/>
            <w:hideMark/>
          </w:tcPr>
          <w:p w14:paraId="09E4F6E7"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日期</w:t>
            </w:r>
          </w:p>
        </w:tc>
        <w:tc>
          <w:tcPr>
            <w:tcW w:w="709" w:type="dxa"/>
            <w:tcBorders>
              <w:top w:val="nil"/>
              <w:left w:val="nil"/>
              <w:bottom w:val="single" w:sz="8" w:space="0" w:color="auto"/>
              <w:right w:val="single" w:sz="8" w:space="0" w:color="auto"/>
            </w:tcBorders>
            <w:shd w:val="clear" w:color="auto" w:fill="auto"/>
            <w:vAlign w:val="center"/>
            <w:hideMark/>
          </w:tcPr>
          <w:p w14:paraId="2FE0A7E7"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5896144B"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1095771D"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YYYYMMDD</w:t>
            </w:r>
          </w:p>
        </w:tc>
      </w:tr>
      <w:tr w:rsidR="00C531A6" w:rsidRPr="00FE179E" w14:paraId="78AF9838" w14:textId="77777777" w:rsidTr="00C531A6">
        <w:trPr>
          <w:trHeight w:val="633"/>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1DA10242"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4.   </w:t>
            </w:r>
          </w:p>
        </w:tc>
        <w:tc>
          <w:tcPr>
            <w:tcW w:w="1216" w:type="dxa"/>
            <w:tcBorders>
              <w:top w:val="nil"/>
              <w:left w:val="nil"/>
              <w:bottom w:val="single" w:sz="8" w:space="0" w:color="auto"/>
              <w:right w:val="single" w:sz="8" w:space="0" w:color="auto"/>
            </w:tcBorders>
            <w:shd w:val="clear" w:color="auto" w:fill="auto"/>
            <w:vAlign w:val="center"/>
            <w:hideMark/>
          </w:tcPr>
          <w:p w14:paraId="44E05EDD"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jdsb</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6EA429A9"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检定设备</w:t>
            </w:r>
          </w:p>
        </w:tc>
        <w:tc>
          <w:tcPr>
            <w:tcW w:w="890" w:type="dxa"/>
            <w:tcBorders>
              <w:top w:val="nil"/>
              <w:left w:val="nil"/>
              <w:bottom w:val="single" w:sz="8" w:space="0" w:color="auto"/>
              <w:right w:val="single" w:sz="8" w:space="0" w:color="auto"/>
            </w:tcBorders>
            <w:shd w:val="clear" w:color="auto" w:fill="auto"/>
            <w:vAlign w:val="center"/>
            <w:hideMark/>
          </w:tcPr>
          <w:p w14:paraId="2ADF2F62"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4F298729"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07331174"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4D3155A6"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检测线、测功机、分析仪、流量计、烟度计、转速计、油温传感器、气象站、OBD诊断仪、氮氧化物分析仪</w:t>
            </w:r>
          </w:p>
        </w:tc>
      </w:tr>
      <w:tr w:rsidR="00C531A6" w:rsidRPr="00FE179E" w14:paraId="32799D03" w14:textId="77777777" w:rsidTr="00C531A6">
        <w:trPr>
          <w:trHeight w:val="28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036F9129"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5.   </w:t>
            </w:r>
          </w:p>
        </w:tc>
        <w:tc>
          <w:tcPr>
            <w:tcW w:w="1216" w:type="dxa"/>
            <w:tcBorders>
              <w:top w:val="nil"/>
              <w:left w:val="nil"/>
              <w:bottom w:val="single" w:sz="8" w:space="0" w:color="auto"/>
              <w:right w:val="single" w:sz="8" w:space="0" w:color="auto"/>
            </w:tcBorders>
            <w:shd w:val="clear" w:color="auto" w:fill="auto"/>
            <w:vAlign w:val="center"/>
            <w:hideMark/>
          </w:tcPr>
          <w:p w14:paraId="6A208C43"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yyxq</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7DB1D348"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原有效期</w:t>
            </w:r>
          </w:p>
        </w:tc>
        <w:tc>
          <w:tcPr>
            <w:tcW w:w="890" w:type="dxa"/>
            <w:tcBorders>
              <w:top w:val="nil"/>
              <w:left w:val="nil"/>
              <w:bottom w:val="single" w:sz="8" w:space="0" w:color="auto"/>
              <w:right w:val="single" w:sz="8" w:space="0" w:color="auto"/>
            </w:tcBorders>
            <w:shd w:val="clear" w:color="auto" w:fill="auto"/>
            <w:vAlign w:val="center"/>
            <w:hideMark/>
          </w:tcPr>
          <w:p w14:paraId="2A037568"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61BBE12F"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7FBAB012"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3801A73D"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YYYYMMDD</w:t>
            </w:r>
          </w:p>
        </w:tc>
      </w:tr>
      <w:tr w:rsidR="00C531A6" w:rsidRPr="00FE179E" w14:paraId="292067EB" w14:textId="77777777" w:rsidTr="00C531A6">
        <w:trPr>
          <w:trHeight w:val="285"/>
        </w:trPr>
        <w:tc>
          <w:tcPr>
            <w:tcW w:w="1067" w:type="dxa"/>
            <w:tcBorders>
              <w:top w:val="nil"/>
              <w:left w:val="single" w:sz="8" w:space="0" w:color="auto"/>
              <w:bottom w:val="single" w:sz="8" w:space="0" w:color="auto"/>
              <w:right w:val="single" w:sz="8" w:space="0" w:color="auto"/>
            </w:tcBorders>
            <w:shd w:val="clear" w:color="auto" w:fill="auto"/>
            <w:vAlign w:val="center"/>
            <w:hideMark/>
          </w:tcPr>
          <w:p w14:paraId="7E894B5C" w14:textId="77777777" w:rsidR="00C531A6" w:rsidRPr="00FE179E" w:rsidRDefault="00C531A6" w:rsidP="00C531A6">
            <w:pPr>
              <w:jc w:val="center"/>
              <w:rPr>
                <w:rFonts w:ascii="宋体" w:eastAsia="宋体" w:hAnsi="宋体" w:cs="宋体"/>
                <w:color w:val="000000"/>
                <w:sz w:val="20"/>
                <w:szCs w:val="20"/>
              </w:rPr>
            </w:pPr>
            <w:r w:rsidRPr="00FE179E">
              <w:rPr>
                <w:rFonts w:ascii="Times New Roman" w:eastAsia="宋体" w:hAnsi="Times New Roman"/>
                <w:color w:val="000000"/>
                <w:sz w:val="20"/>
                <w:szCs w:val="20"/>
              </w:rPr>
              <w:t>6.   </w:t>
            </w:r>
          </w:p>
        </w:tc>
        <w:tc>
          <w:tcPr>
            <w:tcW w:w="1216" w:type="dxa"/>
            <w:tcBorders>
              <w:top w:val="nil"/>
              <w:left w:val="nil"/>
              <w:bottom w:val="single" w:sz="8" w:space="0" w:color="auto"/>
              <w:right w:val="single" w:sz="8" w:space="0" w:color="auto"/>
            </w:tcBorders>
            <w:shd w:val="clear" w:color="auto" w:fill="auto"/>
            <w:vAlign w:val="center"/>
            <w:hideMark/>
          </w:tcPr>
          <w:p w14:paraId="741D0F5D" w14:textId="77777777" w:rsidR="00C531A6" w:rsidRPr="00FE179E" w:rsidRDefault="00C531A6" w:rsidP="00C531A6">
            <w:pPr>
              <w:jc w:val="center"/>
              <w:rPr>
                <w:rFonts w:ascii="宋体" w:eastAsia="宋体" w:hAnsi="宋体" w:cs="宋体"/>
                <w:color w:val="000000"/>
                <w:sz w:val="20"/>
                <w:szCs w:val="20"/>
              </w:rPr>
            </w:pPr>
            <w:proofErr w:type="spellStart"/>
            <w:r w:rsidRPr="00FE179E">
              <w:rPr>
                <w:rFonts w:ascii="宋体" w:eastAsia="宋体" w:hAnsi="宋体" w:cs="宋体" w:hint="eastAsia"/>
                <w:color w:val="000000"/>
                <w:sz w:val="20"/>
                <w:szCs w:val="20"/>
              </w:rPr>
              <w:t>xyxq</w:t>
            </w:r>
            <w:proofErr w:type="spellEnd"/>
          </w:p>
        </w:tc>
        <w:tc>
          <w:tcPr>
            <w:tcW w:w="1056" w:type="dxa"/>
            <w:tcBorders>
              <w:top w:val="nil"/>
              <w:left w:val="nil"/>
              <w:bottom w:val="single" w:sz="8" w:space="0" w:color="auto"/>
              <w:right w:val="single" w:sz="8" w:space="0" w:color="auto"/>
            </w:tcBorders>
            <w:shd w:val="clear" w:color="auto" w:fill="auto"/>
            <w:vAlign w:val="center"/>
            <w:hideMark/>
          </w:tcPr>
          <w:p w14:paraId="19E3683C" w14:textId="77777777" w:rsidR="00C531A6" w:rsidRPr="00FE179E" w:rsidRDefault="00C531A6" w:rsidP="00C531A6">
            <w:pPr>
              <w:rPr>
                <w:rFonts w:ascii="宋体" w:eastAsia="宋体" w:hAnsi="宋体" w:cs="宋体"/>
                <w:color w:val="000000"/>
                <w:sz w:val="20"/>
                <w:szCs w:val="20"/>
              </w:rPr>
            </w:pPr>
            <w:r w:rsidRPr="00FE179E">
              <w:rPr>
                <w:rFonts w:ascii="宋体" w:eastAsia="宋体" w:hAnsi="宋体" w:cs="宋体" w:hint="eastAsia"/>
                <w:color w:val="000000"/>
                <w:sz w:val="20"/>
                <w:szCs w:val="20"/>
              </w:rPr>
              <w:t>新有效期</w:t>
            </w:r>
          </w:p>
        </w:tc>
        <w:tc>
          <w:tcPr>
            <w:tcW w:w="890" w:type="dxa"/>
            <w:tcBorders>
              <w:top w:val="nil"/>
              <w:left w:val="nil"/>
              <w:bottom w:val="single" w:sz="8" w:space="0" w:color="auto"/>
              <w:right w:val="single" w:sz="8" w:space="0" w:color="auto"/>
            </w:tcBorders>
            <w:shd w:val="clear" w:color="auto" w:fill="auto"/>
            <w:vAlign w:val="center"/>
            <w:hideMark/>
          </w:tcPr>
          <w:p w14:paraId="44228C9B"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字符</w:t>
            </w:r>
          </w:p>
        </w:tc>
        <w:tc>
          <w:tcPr>
            <w:tcW w:w="709" w:type="dxa"/>
            <w:tcBorders>
              <w:top w:val="nil"/>
              <w:left w:val="nil"/>
              <w:bottom w:val="single" w:sz="8" w:space="0" w:color="auto"/>
              <w:right w:val="single" w:sz="8" w:space="0" w:color="auto"/>
            </w:tcBorders>
            <w:shd w:val="clear" w:color="auto" w:fill="auto"/>
            <w:vAlign w:val="center"/>
            <w:hideMark/>
          </w:tcPr>
          <w:p w14:paraId="7C78E2BB"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50</w:t>
            </w:r>
          </w:p>
        </w:tc>
        <w:tc>
          <w:tcPr>
            <w:tcW w:w="992" w:type="dxa"/>
            <w:tcBorders>
              <w:top w:val="nil"/>
              <w:left w:val="nil"/>
              <w:bottom w:val="single" w:sz="8" w:space="0" w:color="auto"/>
              <w:right w:val="single" w:sz="8" w:space="0" w:color="auto"/>
            </w:tcBorders>
            <w:shd w:val="clear" w:color="auto" w:fill="auto"/>
            <w:vAlign w:val="center"/>
            <w:hideMark/>
          </w:tcPr>
          <w:p w14:paraId="449F2AA0" w14:textId="77777777" w:rsidR="00C531A6" w:rsidRPr="00FE179E" w:rsidRDefault="00C531A6" w:rsidP="00C531A6">
            <w:pPr>
              <w:jc w:val="center"/>
              <w:rPr>
                <w:rFonts w:ascii="宋体" w:eastAsia="宋体" w:hAnsi="宋体" w:cs="宋体"/>
                <w:color w:val="000000"/>
                <w:sz w:val="20"/>
                <w:szCs w:val="20"/>
              </w:rPr>
            </w:pPr>
            <w:r>
              <w:rPr>
                <w:rFonts w:ascii="宋体" w:eastAsia="宋体" w:hAnsi="宋体" w:cs="宋体" w:hint="eastAsia"/>
                <w:color w:val="000000"/>
                <w:sz w:val="20"/>
                <w:szCs w:val="20"/>
              </w:rPr>
              <w:t>●</w:t>
            </w:r>
          </w:p>
        </w:tc>
        <w:tc>
          <w:tcPr>
            <w:tcW w:w="2310" w:type="dxa"/>
            <w:tcBorders>
              <w:top w:val="nil"/>
              <w:left w:val="nil"/>
              <w:bottom w:val="single" w:sz="8" w:space="0" w:color="auto"/>
              <w:right w:val="single" w:sz="8" w:space="0" w:color="auto"/>
            </w:tcBorders>
            <w:shd w:val="clear" w:color="auto" w:fill="auto"/>
            <w:vAlign w:val="center"/>
            <w:hideMark/>
          </w:tcPr>
          <w:p w14:paraId="29331E5C" w14:textId="77777777" w:rsidR="00C531A6" w:rsidRPr="00FE179E" w:rsidRDefault="00C531A6" w:rsidP="00C531A6">
            <w:pPr>
              <w:jc w:val="center"/>
              <w:rPr>
                <w:rFonts w:ascii="宋体" w:eastAsia="宋体" w:hAnsi="宋体" w:cs="宋体"/>
                <w:color w:val="000000"/>
                <w:sz w:val="20"/>
                <w:szCs w:val="20"/>
              </w:rPr>
            </w:pPr>
            <w:r w:rsidRPr="00FE179E">
              <w:rPr>
                <w:rFonts w:ascii="宋体" w:eastAsia="宋体" w:hAnsi="宋体" w:cs="宋体" w:hint="eastAsia"/>
                <w:color w:val="000000"/>
                <w:sz w:val="20"/>
                <w:szCs w:val="20"/>
              </w:rPr>
              <w:t>YYYYMMDD</w:t>
            </w:r>
          </w:p>
        </w:tc>
      </w:tr>
    </w:tbl>
    <w:p w14:paraId="5B3F7A8F" w14:textId="77777777" w:rsidR="00C531A6" w:rsidRDefault="00C531A6" w:rsidP="00C531A6">
      <w:pPr>
        <w:spacing w:line="360" w:lineRule="auto"/>
      </w:pPr>
    </w:p>
    <w:p w14:paraId="3DC05ACF" w14:textId="77777777" w:rsidR="006B448A" w:rsidRPr="003777CA" w:rsidRDefault="006B448A" w:rsidP="006B448A">
      <w:pPr>
        <w:pStyle w:val="12"/>
        <w:rPr>
          <w:color w:val="262626" w:themeColor="text1" w:themeTint="D9"/>
        </w:rPr>
      </w:pPr>
      <w:r>
        <w:rPr>
          <w:rFonts w:hint="eastAsia"/>
          <w:color w:val="262626" w:themeColor="text1" w:themeTint="D9"/>
        </w:rPr>
        <w:t>类型说明</w:t>
      </w:r>
    </w:p>
    <w:p w14:paraId="176892EA" w14:textId="77777777" w:rsidR="00F55C49" w:rsidRDefault="001A5371" w:rsidP="003133DC">
      <w:pPr>
        <w:pStyle w:val="22"/>
        <w:rPr>
          <w:color w:val="262626" w:themeColor="text1" w:themeTint="D9"/>
        </w:rPr>
      </w:pPr>
      <w:r>
        <w:rPr>
          <w:color w:val="262626" w:themeColor="text1" w:themeTint="D9"/>
        </w:rPr>
        <w:t>JCZL</w:t>
      </w:r>
    </w:p>
    <w:p w14:paraId="21D8DB13" w14:textId="77777777" w:rsidR="00D1369D" w:rsidRDefault="001A5371" w:rsidP="004D3729">
      <w:pPr>
        <w:rPr>
          <w:color w:val="262626" w:themeColor="text1" w:themeTint="D9"/>
        </w:rPr>
      </w:pPr>
      <w:r>
        <w:rPr>
          <w:rFonts w:hint="eastAsia"/>
          <w:color w:val="262626" w:themeColor="text1" w:themeTint="D9"/>
        </w:rPr>
        <w:t>检测种类</w:t>
      </w:r>
    </w:p>
    <w:tbl>
      <w:tblPr>
        <w:tblStyle w:val="af3"/>
        <w:tblW w:w="0" w:type="auto"/>
        <w:tblLook w:val="04A0" w:firstRow="1" w:lastRow="0" w:firstColumn="1" w:lastColumn="0" w:noHBand="0" w:noVBand="1"/>
      </w:tblPr>
      <w:tblGrid>
        <w:gridCol w:w="704"/>
        <w:gridCol w:w="2268"/>
        <w:gridCol w:w="5324"/>
      </w:tblGrid>
      <w:tr w:rsidR="00D1369D" w14:paraId="04761BED" w14:textId="77777777" w:rsidTr="00D1369D">
        <w:tc>
          <w:tcPr>
            <w:tcW w:w="704" w:type="dxa"/>
            <w:shd w:val="clear" w:color="auto" w:fill="B8CCE4" w:themeFill="accent1" w:themeFillTint="66"/>
          </w:tcPr>
          <w:p w14:paraId="175926FF" w14:textId="77777777" w:rsidR="00D1369D" w:rsidRDefault="00D1369D" w:rsidP="004D3729">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5239B5DD" w14:textId="77777777" w:rsidR="00D1369D" w:rsidRDefault="00D1369D" w:rsidP="004D3729">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0B02C617" w14:textId="77777777" w:rsidR="00D1369D" w:rsidRDefault="00D1369D" w:rsidP="004D3729">
            <w:pPr>
              <w:rPr>
                <w:color w:val="262626" w:themeColor="text1" w:themeTint="D9"/>
              </w:rPr>
            </w:pPr>
            <w:r>
              <w:rPr>
                <w:rFonts w:hint="eastAsia"/>
                <w:color w:val="262626" w:themeColor="text1" w:themeTint="D9"/>
              </w:rPr>
              <w:t>说明</w:t>
            </w:r>
          </w:p>
        </w:tc>
      </w:tr>
      <w:tr w:rsidR="00D1369D" w14:paraId="6FB00E71" w14:textId="77777777" w:rsidTr="00D1369D">
        <w:tc>
          <w:tcPr>
            <w:tcW w:w="704" w:type="dxa"/>
          </w:tcPr>
          <w:p w14:paraId="421A1615" w14:textId="77777777" w:rsidR="00D1369D" w:rsidRPr="001A5371" w:rsidRDefault="00D1369D" w:rsidP="0095612E">
            <w:pPr>
              <w:pStyle w:val="ac"/>
              <w:numPr>
                <w:ilvl w:val="0"/>
                <w:numId w:val="14"/>
              </w:numPr>
              <w:ind w:firstLineChars="0"/>
              <w:rPr>
                <w:color w:val="262626" w:themeColor="text1" w:themeTint="D9"/>
              </w:rPr>
            </w:pPr>
          </w:p>
        </w:tc>
        <w:tc>
          <w:tcPr>
            <w:tcW w:w="2268" w:type="dxa"/>
          </w:tcPr>
          <w:p w14:paraId="7DCE0C4D" w14:textId="77777777" w:rsidR="00D1369D" w:rsidRDefault="001A5371" w:rsidP="004D3729">
            <w:pPr>
              <w:rPr>
                <w:color w:val="262626" w:themeColor="text1" w:themeTint="D9"/>
              </w:rPr>
            </w:pPr>
            <w:r>
              <w:rPr>
                <w:rFonts w:hint="eastAsia"/>
                <w:color w:val="262626" w:themeColor="text1" w:themeTint="D9"/>
              </w:rPr>
              <w:t>1</w:t>
            </w:r>
          </w:p>
        </w:tc>
        <w:tc>
          <w:tcPr>
            <w:tcW w:w="5324" w:type="dxa"/>
          </w:tcPr>
          <w:p w14:paraId="64BADCA8" w14:textId="77777777" w:rsidR="00D1369D" w:rsidRDefault="001A5371" w:rsidP="004D3729">
            <w:pPr>
              <w:rPr>
                <w:color w:val="262626" w:themeColor="text1" w:themeTint="D9"/>
              </w:rPr>
            </w:pPr>
            <w:r w:rsidRPr="001A5371">
              <w:rPr>
                <w:rFonts w:hint="eastAsia"/>
                <w:color w:val="262626" w:themeColor="text1" w:themeTint="D9"/>
              </w:rPr>
              <w:t>注册检验</w:t>
            </w:r>
          </w:p>
        </w:tc>
      </w:tr>
      <w:tr w:rsidR="00D1369D" w14:paraId="30D3BB55" w14:textId="77777777" w:rsidTr="00D1369D">
        <w:tc>
          <w:tcPr>
            <w:tcW w:w="704" w:type="dxa"/>
          </w:tcPr>
          <w:p w14:paraId="5026F717" w14:textId="77777777" w:rsidR="00D1369D" w:rsidRPr="001A5371" w:rsidRDefault="00D1369D" w:rsidP="0095612E">
            <w:pPr>
              <w:pStyle w:val="ac"/>
              <w:numPr>
                <w:ilvl w:val="0"/>
                <w:numId w:val="14"/>
              </w:numPr>
              <w:ind w:firstLineChars="0"/>
              <w:rPr>
                <w:color w:val="262626" w:themeColor="text1" w:themeTint="D9"/>
              </w:rPr>
            </w:pPr>
          </w:p>
        </w:tc>
        <w:tc>
          <w:tcPr>
            <w:tcW w:w="2268" w:type="dxa"/>
          </w:tcPr>
          <w:p w14:paraId="01E218E2" w14:textId="77777777" w:rsidR="00D1369D" w:rsidRDefault="001A5371" w:rsidP="004D3729">
            <w:pPr>
              <w:rPr>
                <w:color w:val="262626" w:themeColor="text1" w:themeTint="D9"/>
              </w:rPr>
            </w:pPr>
            <w:r>
              <w:rPr>
                <w:rFonts w:hint="eastAsia"/>
                <w:color w:val="262626" w:themeColor="text1" w:themeTint="D9"/>
              </w:rPr>
              <w:t>2</w:t>
            </w:r>
          </w:p>
        </w:tc>
        <w:tc>
          <w:tcPr>
            <w:tcW w:w="5324" w:type="dxa"/>
          </w:tcPr>
          <w:p w14:paraId="59E13C50" w14:textId="77777777" w:rsidR="00D1369D" w:rsidRDefault="001A5371" w:rsidP="004D3729">
            <w:pPr>
              <w:rPr>
                <w:color w:val="262626" w:themeColor="text1" w:themeTint="D9"/>
              </w:rPr>
            </w:pPr>
            <w:r w:rsidRPr="001A5371">
              <w:rPr>
                <w:rFonts w:hint="eastAsia"/>
                <w:color w:val="262626" w:themeColor="text1" w:themeTint="D9"/>
              </w:rPr>
              <w:t>定期检验</w:t>
            </w:r>
          </w:p>
        </w:tc>
      </w:tr>
      <w:tr w:rsidR="001A5371" w14:paraId="015DAED5" w14:textId="77777777" w:rsidTr="00D1369D">
        <w:tc>
          <w:tcPr>
            <w:tcW w:w="704" w:type="dxa"/>
          </w:tcPr>
          <w:p w14:paraId="45C6766F" w14:textId="77777777" w:rsidR="001A5371" w:rsidRPr="001A5371" w:rsidRDefault="001A5371" w:rsidP="0095612E">
            <w:pPr>
              <w:pStyle w:val="ac"/>
              <w:numPr>
                <w:ilvl w:val="0"/>
                <w:numId w:val="14"/>
              </w:numPr>
              <w:ind w:firstLineChars="0"/>
              <w:rPr>
                <w:color w:val="262626" w:themeColor="text1" w:themeTint="D9"/>
              </w:rPr>
            </w:pPr>
          </w:p>
        </w:tc>
        <w:tc>
          <w:tcPr>
            <w:tcW w:w="2268" w:type="dxa"/>
          </w:tcPr>
          <w:p w14:paraId="69BA4FE5" w14:textId="77777777" w:rsidR="001A5371" w:rsidRDefault="001A5371" w:rsidP="004D3729">
            <w:pPr>
              <w:rPr>
                <w:color w:val="262626" w:themeColor="text1" w:themeTint="D9"/>
              </w:rPr>
            </w:pPr>
            <w:r>
              <w:rPr>
                <w:rFonts w:hint="eastAsia"/>
                <w:color w:val="262626" w:themeColor="text1" w:themeTint="D9"/>
              </w:rPr>
              <w:t>3</w:t>
            </w:r>
          </w:p>
        </w:tc>
        <w:tc>
          <w:tcPr>
            <w:tcW w:w="5324" w:type="dxa"/>
          </w:tcPr>
          <w:p w14:paraId="2B9800A6" w14:textId="77777777" w:rsidR="001A5371" w:rsidRDefault="001A5371" w:rsidP="004D3729">
            <w:pPr>
              <w:rPr>
                <w:color w:val="262626" w:themeColor="text1" w:themeTint="D9"/>
              </w:rPr>
            </w:pPr>
            <w:r w:rsidRPr="001A5371">
              <w:rPr>
                <w:rFonts w:hint="eastAsia"/>
                <w:color w:val="262626" w:themeColor="text1" w:themeTint="D9"/>
              </w:rPr>
              <w:t>转入检验（非强制）</w:t>
            </w:r>
          </w:p>
        </w:tc>
      </w:tr>
      <w:tr w:rsidR="001A5371" w14:paraId="5BB84655" w14:textId="77777777" w:rsidTr="00D1369D">
        <w:tc>
          <w:tcPr>
            <w:tcW w:w="704" w:type="dxa"/>
          </w:tcPr>
          <w:p w14:paraId="0208E2A5" w14:textId="77777777" w:rsidR="001A5371" w:rsidRPr="001A5371" w:rsidRDefault="001A5371" w:rsidP="0095612E">
            <w:pPr>
              <w:pStyle w:val="ac"/>
              <w:numPr>
                <w:ilvl w:val="0"/>
                <w:numId w:val="14"/>
              </w:numPr>
              <w:ind w:firstLineChars="0"/>
              <w:rPr>
                <w:color w:val="262626" w:themeColor="text1" w:themeTint="D9"/>
              </w:rPr>
            </w:pPr>
          </w:p>
        </w:tc>
        <w:tc>
          <w:tcPr>
            <w:tcW w:w="2268" w:type="dxa"/>
          </w:tcPr>
          <w:p w14:paraId="29EB8F70" w14:textId="77777777" w:rsidR="001A5371" w:rsidRDefault="001A5371" w:rsidP="004D3729">
            <w:pPr>
              <w:rPr>
                <w:color w:val="262626" w:themeColor="text1" w:themeTint="D9"/>
              </w:rPr>
            </w:pPr>
            <w:r>
              <w:rPr>
                <w:rFonts w:hint="eastAsia"/>
                <w:color w:val="262626" w:themeColor="text1" w:themeTint="D9"/>
              </w:rPr>
              <w:t>4</w:t>
            </w:r>
          </w:p>
        </w:tc>
        <w:tc>
          <w:tcPr>
            <w:tcW w:w="5324" w:type="dxa"/>
          </w:tcPr>
          <w:p w14:paraId="4CEA8334" w14:textId="77777777" w:rsidR="001A5371" w:rsidRPr="001A5371" w:rsidRDefault="001A5371" w:rsidP="004D3729">
            <w:pPr>
              <w:rPr>
                <w:color w:val="262626" w:themeColor="text1" w:themeTint="D9"/>
              </w:rPr>
            </w:pPr>
            <w:r w:rsidRPr="001A5371">
              <w:rPr>
                <w:rFonts w:hint="eastAsia"/>
                <w:color w:val="262626" w:themeColor="text1" w:themeTint="D9"/>
              </w:rPr>
              <w:t>抽测复检（非强制）</w:t>
            </w:r>
          </w:p>
        </w:tc>
      </w:tr>
    </w:tbl>
    <w:p w14:paraId="476F0458" w14:textId="77777777" w:rsidR="00D1369D" w:rsidRDefault="00D1369D" w:rsidP="004D3729">
      <w:pPr>
        <w:rPr>
          <w:color w:val="262626" w:themeColor="text1" w:themeTint="D9"/>
        </w:rPr>
      </w:pPr>
    </w:p>
    <w:p w14:paraId="0906792A" w14:textId="77777777" w:rsidR="001A5371" w:rsidRDefault="001A5371" w:rsidP="003133DC">
      <w:pPr>
        <w:pStyle w:val="22"/>
        <w:rPr>
          <w:color w:val="262626" w:themeColor="text1" w:themeTint="D9"/>
        </w:rPr>
      </w:pPr>
      <w:r>
        <w:rPr>
          <w:color w:val="262626" w:themeColor="text1" w:themeTint="D9"/>
        </w:rPr>
        <w:lastRenderedPageBreak/>
        <w:t>HPZL</w:t>
      </w:r>
    </w:p>
    <w:p w14:paraId="586307E3" w14:textId="77777777" w:rsidR="001A5371" w:rsidRDefault="003F0834" w:rsidP="001A5371">
      <w:pPr>
        <w:rPr>
          <w:color w:val="262626" w:themeColor="text1" w:themeTint="D9"/>
        </w:rPr>
      </w:pPr>
      <w:r>
        <w:rPr>
          <w:rFonts w:hint="eastAsia"/>
          <w:color w:val="262626" w:themeColor="text1" w:themeTint="D9"/>
        </w:rPr>
        <w:t>号牌种类</w:t>
      </w:r>
    </w:p>
    <w:tbl>
      <w:tblPr>
        <w:tblStyle w:val="af3"/>
        <w:tblW w:w="0" w:type="auto"/>
        <w:tblLook w:val="04A0" w:firstRow="1" w:lastRow="0" w:firstColumn="1" w:lastColumn="0" w:noHBand="0" w:noVBand="1"/>
      </w:tblPr>
      <w:tblGrid>
        <w:gridCol w:w="704"/>
        <w:gridCol w:w="2268"/>
        <w:gridCol w:w="5324"/>
      </w:tblGrid>
      <w:tr w:rsidR="001A5371" w14:paraId="05B03D72" w14:textId="77777777" w:rsidTr="004B6702">
        <w:tc>
          <w:tcPr>
            <w:tcW w:w="704" w:type="dxa"/>
            <w:shd w:val="clear" w:color="auto" w:fill="B8CCE4" w:themeFill="accent1" w:themeFillTint="66"/>
          </w:tcPr>
          <w:p w14:paraId="6A32822E"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2EB8FC13"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09AB24D2" w14:textId="77777777" w:rsidR="001A5371" w:rsidRDefault="001A5371" w:rsidP="004B6702">
            <w:pPr>
              <w:rPr>
                <w:color w:val="262626" w:themeColor="text1" w:themeTint="D9"/>
              </w:rPr>
            </w:pPr>
            <w:r>
              <w:rPr>
                <w:rFonts w:hint="eastAsia"/>
                <w:color w:val="262626" w:themeColor="text1" w:themeTint="D9"/>
              </w:rPr>
              <w:t>说明</w:t>
            </w:r>
          </w:p>
        </w:tc>
      </w:tr>
      <w:tr w:rsidR="00066A90" w14:paraId="1BE6255A" w14:textId="77777777" w:rsidTr="004B6702">
        <w:tc>
          <w:tcPr>
            <w:tcW w:w="704" w:type="dxa"/>
          </w:tcPr>
          <w:p w14:paraId="5531F7E2"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78FF7F27" w14:textId="77777777" w:rsidR="00066A90" w:rsidRPr="00CF04E3" w:rsidRDefault="00066A90" w:rsidP="00066A90">
            <w:r w:rsidRPr="00CF04E3">
              <w:rPr>
                <w:rFonts w:hint="eastAsia"/>
              </w:rPr>
              <w:t>01</w:t>
            </w:r>
          </w:p>
        </w:tc>
        <w:tc>
          <w:tcPr>
            <w:tcW w:w="5324" w:type="dxa"/>
          </w:tcPr>
          <w:p w14:paraId="7CBDE424" w14:textId="77777777" w:rsidR="00066A90" w:rsidRPr="00CF04E3" w:rsidRDefault="00066A90" w:rsidP="00066A90">
            <w:r w:rsidRPr="00CF04E3">
              <w:rPr>
                <w:rFonts w:hint="eastAsia"/>
              </w:rPr>
              <w:t>01:</w:t>
            </w:r>
            <w:r w:rsidRPr="00CF04E3">
              <w:rPr>
                <w:rFonts w:hint="eastAsia"/>
              </w:rPr>
              <w:t>大型汽车号牌</w:t>
            </w:r>
          </w:p>
        </w:tc>
      </w:tr>
      <w:tr w:rsidR="00066A90" w14:paraId="35819288" w14:textId="77777777" w:rsidTr="004B6702">
        <w:tc>
          <w:tcPr>
            <w:tcW w:w="704" w:type="dxa"/>
          </w:tcPr>
          <w:p w14:paraId="6733B34D"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572875C" w14:textId="77777777" w:rsidR="00066A90" w:rsidRPr="00CF04E3" w:rsidRDefault="00066A90" w:rsidP="00066A90">
            <w:r w:rsidRPr="00CF04E3">
              <w:rPr>
                <w:rFonts w:hint="eastAsia"/>
              </w:rPr>
              <w:t>02</w:t>
            </w:r>
          </w:p>
        </w:tc>
        <w:tc>
          <w:tcPr>
            <w:tcW w:w="5324" w:type="dxa"/>
          </w:tcPr>
          <w:p w14:paraId="55BFADF6" w14:textId="77777777" w:rsidR="00066A90" w:rsidRPr="00CF04E3" w:rsidRDefault="00066A90" w:rsidP="00066A90">
            <w:r w:rsidRPr="00CF04E3">
              <w:rPr>
                <w:rFonts w:hint="eastAsia"/>
              </w:rPr>
              <w:t>02:</w:t>
            </w:r>
            <w:r w:rsidRPr="00CF04E3">
              <w:rPr>
                <w:rFonts w:hint="eastAsia"/>
              </w:rPr>
              <w:t>小型汽车号牌</w:t>
            </w:r>
          </w:p>
        </w:tc>
      </w:tr>
      <w:tr w:rsidR="00066A90" w14:paraId="56BA717B" w14:textId="77777777" w:rsidTr="004B6702">
        <w:tc>
          <w:tcPr>
            <w:tcW w:w="704" w:type="dxa"/>
          </w:tcPr>
          <w:p w14:paraId="46DF2EE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7B17BA18" w14:textId="77777777" w:rsidR="00066A90" w:rsidRPr="00CF04E3" w:rsidRDefault="00066A90" w:rsidP="00066A90">
            <w:r w:rsidRPr="00CF04E3">
              <w:rPr>
                <w:rFonts w:hint="eastAsia"/>
              </w:rPr>
              <w:t>03</w:t>
            </w:r>
          </w:p>
        </w:tc>
        <w:tc>
          <w:tcPr>
            <w:tcW w:w="5324" w:type="dxa"/>
          </w:tcPr>
          <w:p w14:paraId="584B2AEB" w14:textId="77777777" w:rsidR="00066A90" w:rsidRPr="00CF04E3" w:rsidRDefault="00066A90" w:rsidP="00066A90">
            <w:r w:rsidRPr="00CF04E3">
              <w:rPr>
                <w:rFonts w:hint="eastAsia"/>
              </w:rPr>
              <w:t>03:</w:t>
            </w:r>
            <w:r w:rsidRPr="00CF04E3">
              <w:rPr>
                <w:rFonts w:hint="eastAsia"/>
              </w:rPr>
              <w:t>使馆汽车号牌</w:t>
            </w:r>
          </w:p>
        </w:tc>
      </w:tr>
      <w:tr w:rsidR="00066A90" w14:paraId="6D80D8DB" w14:textId="77777777" w:rsidTr="004B6702">
        <w:tc>
          <w:tcPr>
            <w:tcW w:w="704" w:type="dxa"/>
          </w:tcPr>
          <w:p w14:paraId="49A05C0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7F7DC1A" w14:textId="77777777" w:rsidR="00066A90" w:rsidRPr="00CF04E3" w:rsidRDefault="00066A90" w:rsidP="00066A90">
            <w:r w:rsidRPr="00CF04E3">
              <w:rPr>
                <w:rFonts w:hint="eastAsia"/>
              </w:rPr>
              <w:t>06</w:t>
            </w:r>
          </w:p>
        </w:tc>
        <w:tc>
          <w:tcPr>
            <w:tcW w:w="5324" w:type="dxa"/>
          </w:tcPr>
          <w:p w14:paraId="6AC39D92" w14:textId="77777777" w:rsidR="00066A90" w:rsidRPr="00CF04E3" w:rsidRDefault="00066A90" w:rsidP="00066A90">
            <w:r w:rsidRPr="00CF04E3">
              <w:rPr>
                <w:rFonts w:hint="eastAsia"/>
              </w:rPr>
              <w:t>06:</w:t>
            </w:r>
            <w:r w:rsidRPr="00CF04E3">
              <w:rPr>
                <w:rFonts w:hint="eastAsia"/>
              </w:rPr>
              <w:t>外籍汽车号牌</w:t>
            </w:r>
          </w:p>
        </w:tc>
      </w:tr>
      <w:tr w:rsidR="00066A90" w14:paraId="765C3A7B" w14:textId="77777777" w:rsidTr="004B6702">
        <w:tc>
          <w:tcPr>
            <w:tcW w:w="704" w:type="dxa"/>
          </w:tcPr>
          <w:p w14:paraId="030C3C3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076E4713" w14:textId="77777777" w:rsidR="00066A90" w:rsidRPr="00CF04E3" w:rsidRDefault="00066A90" w:rsidP="00066A90">
            <w:r w:rsidRPr="00CF04E3">
              <w:rPr>
                <w:rFonts w:hint="eastAsia"/>
              </w:rPr>
              <w:t>04</w:t>
            </w:r>
          </w:p>
        </w:tc>
        <w:tc>
          <w:tcPr>
            <w:tcW w:w="5324" w:type="dxa"/>
          </w:tcPr>
          <w:p w14:paraId="2CA94F84" w14:textId="77777777" w:rsidR="00066A90" w:rsidRPr="00CF04E3" w:rsidRDefault="00066A90" w:rsidP="00066A90">
            <w:r w:rsidRPr="00CF04E3">
              <w:rPr>
                <w:rFonts w:hint="eastAsia"/>
              </w:rPr>
              <w:t>04:</w:t>
            </w:r>
            <w:r w:rsidRPr="00CF04E3">
              <w:rPr>
                <w:rFonts w:hint="eastAsia"/>
              </w:rPr>
              <w:t>领馆汽车号牌</w:t>
            </w:r>
          </w:p>
        </w:tc>
      </w:tr>
      <w:tr w:rsidR="00066A90" w14:paraId="7EE48EF5" w14:textId="77777777" w:rsidTr="004B6702">
        <w:tc>
          <w:tcPr>
            <w:tcW w:w="704" w:type="dxa"/>
          </w:tcPr>
          <w:p w14:paraId="4B3C72D6"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90E5E6C" w14:textId="77777777" w:rsidR="00066A90" w:rsidRPr="00CF04E3" w:rsidRDefault="00066A90" w:rsidP="00066A90">
            <w:r w:rsidRPr="00CF04E3">
              <w:rPr>
                <w:rFonts w:hint="eastAsia"/>
              </w:rPr>
              <w:t>05</w:t>
            </w:r>
          </w:p>
        </w:tc>
        <w:tc>
          <w:tcPr>
            <w:tcW w:w="5324" w:type="dxa"/>
          </w:tcPr>
          <w:p w14:paraId="6749378A" w14:textId="77777777" w:rsidR="00066A90" w:rsidRPr="00CF04E3" w:rsidRDefault="00066A90" w:rsidP="00066A90">
            <w:r w:rsidRPr="00CF04E3">
              <w:rPr>
                <w:rFonts w:hint="eastAsia"/>
              </w:rPr>
              <w:t>05:</w:t>
            </w:r>
            <w:r w:rsidRPr="00CF04E3">
              <w:rPr>
                <w:rFonts w:hint="eastAsia"/>
              </w:rPr>
              <w:t>境外汽车号牌</w:t>
            </w:r>
          </w:p>
        </w:tc>
      </w:tr>
      <w:tr w:rsidR="00066A90" w14:paraId="5E48D9CD" w14:textId="77777777" w:rsidTr="004B6702">
        <w:tc>
          <w:tcPr>
            <w:tcW w:w="704" w:type="dxa"/>
          </w:tcPr>
          <w:p w14:paraId="214D477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CBA6609" w14:textId="77777777" w:rsidR="00066A90" w:rsidRPr="00CF04E3" w:rsidRDefault="00066A90" w:rsidP="00066A90">
            <w:r w:rsidRPr="00CF04E3">
              <w:rPr>
                <w:rFonts w:hint="eastAsia"/>
              </w:rPr>
              <w:t>07</w:t>
            </w:r>
          </w:p>
        </w:tc>
        <w:tc>
          <w:tcPr>
            <w:tcW w:w="5324" w:type="dxa"/>
          </w:tcPr>
          <w:p w14:paraId="05E932A7" w14:textId="77777777" w:rsidR="00066A90" w:rsidRPr="00CF04E3" w:rsidRDefault="00066A90" w:rsidP="00066A90">
            <w:r w:rsidRPr="00CF04E3">
              <w:rPr>
                <w:rFonts w:hint="eastAsia"/>
              </w:rPr>
              <w:t>07:</w:t>
            </w:r>
            <w:r w:rsidRPr="00CF04E3">
              <w:rPr>
                <w:rFonts w:hint="eastAsia"/>
              </w:rPr>
              <w:t>普通摩托车号牌</w:t>
            </w:r>
          </w:p>
        </w:tc>
      </w:tr>
      <w:tr w:rsidR="00066A90" w14:paraId="6A0D5AFB" w14:textId="77777777" w:rsidTr="004B6702">
        <w:tc>
          <w:tcPr>
            <w:tcW w:w="704" w:type="dxa"/>
          </w:tcPr>
          <w:p w14:paraId="2BD882F6"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C24EA04" w14:textId="77777777" w:rsidR="00066A90" w:rsidRPr="00CF04E3" w:rsidRDefault="00066A90" w:rsidP="00066A90">
            <w:r w:rsidRPr="00CF04E3">
              <w:rPr>
                <w:rFonts w:hint="eastAsia"/>
              </w:rPr>
              <w:t>08</w:t>
            </w:r>
          </w:p>
        </w:tc>
        <w:tc>
          <w:tcPr>
            <w:tcW w:w="5324" w:type="dxa"/>
          </w:tcPr>
          <w:p w14:paraId="1F325C58" w14:textId="77777777" w:rsidR="00066A90" w:rsidRPr="00CF04E3" w:rsidRDefault="00066A90" w:rsidP="00066A90">
            <w:r w:rsidRPr="00CF04E3">
              <w:rPr>
                <w:rFonts w:hint="eastAsia"/>
              </w:rPr>
              <w:t>08:</w:t>
            </w:r>
            <w:r w:rsidRPr="00CF04E3">
              <w:rPr>
                <w:rFonts w:hint="eastAsia"/>
              </w:rPr>
              <w:t>轻便摩托车号牌</w:t>
            </w:r>
          </w:p>
        </w:tc>
      </w:tr>
      <w:tr w:rsidR="00066A90" w14:paraId="642A9797" w14:textId="77777777" w:rsidTr="004B6702">
        <w:tc>
          <w:tcPr>
            <w:tcW w:w="704" w:type="dxa"/>
          </w:tcPr>
          <w:p w14:paraId="1D68462C"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458CA8B" w14:textId="77777777" w:rsidR="00066A90" w:rsidRPr="00CF04E3" w:rsidRDefault="00066A90" w:rsidP="00066A90">
            <w:r w:rsidRPr="00CF04E3">
              <w:rPr>
                <w:rFonts w:hint="eastAsia"/>
              </w:rPr>
              <w:t>09</w:t>
            </w:r>
          </w:p>
        </w:tc>
        <w:tc>
          <w:tcPr>
            <w:tcW w:w="5324" w:type="dxa"/>
          </w:tcPr>
          <w:p w14:paraId="1D5F180E" w14:textId="77777777" w:rsidR="00066A90" w:rsidRPr="00CF04E3" w:rsidRDefault="00066A90" w:rsidP="00066A90">
            <w:r w:rsidRPr="00CF04E3">
              <w:rPr>
                <w:rFonts w:hint="eastAsia"/>
              </w:rPr>
              <w:t>09:</w:t>
            </w:r>
            <w:r w:rsidRPr="00CF04E3">
              <w:rPr>
                <w:rFonts w:hint="eastAsia"/>
              </w:rPr>
              <w:t>使馆摩托车号牌</w:t>
            </w:r>
          </w:p>
        </w:tc>
      </w:tr>
      <w:tr w:rsidR="00066A90" w14:paraId="6FF627FC" w14:textId="77777777" w:rsidTr="004B6702">
        <w:tc>
          <w:tcPr>
            <w:tcW w:w="704" w:type="dxa"/>
          </w:tcPr>
          <w:p w14:paraId="51067923"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0062022B" w14:textId="77777777" w:rsidR="00066A90" w:rsidRPr="00CF04E3" w:rsidRDefault="00066A90" w:rsidP="00066A90">
            <w:r w:rsidRPr="00CF04E3">
              <w:rPr>
                <w:rFonts w:hint="eastAsia"/>
              </w:rPr>
              <w:t>10</w:t>
            </w:r>
          </w:p>
        </w:tc>
        <w:tc>
          <w:tcPr>
            <w:tcW w:w="5324" w:type="dxa"/>
          </w:tcPr>
          <w:p w14:paraId="4AF9E5EA" w14:textId="77777777" w:rsidR="00066A90" w:rsidRPr="00CF04E3" w:rsidRDefault="00066A90" w:rsidP="00066A90">
            <w:r w:rsidRPr="00CF04E3">
              <w:rPr>
                <w:rFonts w:hint="eastAsia"/>
              </w:rPr>
              <w:t>10:</w:t>
            </w:r>
            <w:r w:rsidRPr="00CF04E3">
              <w:rPr>
                <w:rFonts w:hint="eastAsia"/>
              </w:rPr>
              <w:t>领馆摩托车号牌</w:t>
            </w:r>
          </w:p>
        </w:tc>
      </w:tr>
      <w:tr w:rsidR="00066A90" w14:paraId="7819CA90" w14:textId="77777777" w:rsidTr="004B6702">
        <w:tc>
          <w:tcPr>
            <w:tcW w:w="704" w:type="dxa"/>
          </w:tcPr>
          <w:p w14:paraId="5168DEF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F3D88B6" w14:textId="77777777" w:rsidR="00066A90" w:rsidRPr="00CF04E3" w:rsidRDefault="00066A90" w:rsidP="00066A90">
            <w:r w:rsidRPr="00CF04E3">
              <w:rPr>
                <w:rFonts w:hint="eastAsia"/>
              </w:rPr>
              <w:t>11</w:t>
            </w:r>
          </w:p>
        </w:tc>
        <w:tc>
          <w:tcPr>
            <w:tcW w:w="5324" w:type="dxa"/>
          </w:tcPr>
          <w:p w14:paraId="36B27AB2" w14:textId="77777777" w:rsidR="00066A90" w:rsidRPr="00CF04E3" w:rsidRDefault="00066A90" w:rsidP="00066A90">
            <w:r w:rsidRPr="00CF04E3">
              <w:rPr>
                <w:rFonts w:hint="eastAsia"/>
              </w:rPr>
              <w:t>11:</w:t>
            </w:r>
            <w:r w:rsidRPr="00CF04E3">
              <w:rPr>
                <w:rFonts w:hint="eastAsia"/>
              </w:rPr>
              <w:t>境外摩托车号牌</w:t>
            </w:r>
          </w:p>
        </w:tc>
      </w:tr>
      <w:tr w:rsidR="00066A90" w14:paraId="2B4D7C62" w14:textId="77777777" w:rsidTr="004B6702">
        <w:tc>
          <w:tcPr>
            <w:tcW w:w="704" w:type="dxa"/>
          </w:tcPr>
          <w:p w14:paraId="107CF698"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50CD77F" w14:textId="77777777" w:rsidR="00066A90" w:rsidRPr="00CF04E3" w:rsidRDefault="00066A90" w:rsidP="00066A90">
            <w:r w:rsidRPr="00CF04E3">
              <w:rPr>
                <w:rFonts w:hint="eastAsia"/>
              </w:rPr>
              <w:t>12</w:t>
            </w:r>
          </w:p>
        </w:tc>
        <w:tc>
          <w:tcPr>
            <w:tcW w:w="5324" w:type="dxa"/>
          </w:tcPr>
          <w:p w14:paraId="78B3F867" w14:textId="77777777" w:rsidR="00066A90" w:rsidRPr="00CF04E3" w:rsidRDefault="00066A90" w:rsidP="00066A90">
            <w:r w:rsidRPr="00CF04E3">
              <w:rPr>
                <w:rFonts w:hint="eastAsia"/>
              </w:rPr>
              <w:t>12:</w:t>
            </w:r>
            <w:r w:rsidRPr="00CF04E3">
              <w:rPr>
                <w:rFonts w:hint="eastAsia"/>
              </w:rPr>
              <w:t>外籍摩托车号牌</w:t>
            </w:r>
          </w:p>
        </w:tc>
      </w:tr>
      <w:tr w:rsidR="00066A90" w14:paraId="789F1F5B" w14:textId="77777777" w:rsidTr="004B6702">
        <w:tc>
          <w:tcPr>
            <w:tcW w:w="704" w:type="dxa"/>
          </w:tcPr>
          <w:p w14:paraId="56A983E8"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0363FFC" w14:textId="77777777" w:rsidR="00066A90" w:rsidRPr="00CF04E3" w:rsidRDefault="00066A90" w:rsidP="00066A90">
            <w:r w:rsidRPr="00CF04E3">
              <w:rPr>
                <w:rFonts w:hint="eastAsia"/>
              </w:rPr>
              <w:t>13</w:t>
            </w:r>
          </w:p>
        </w:tc>
        <w:tc>
          <w:tcPr>
            <w:tcW w:w="5324" w:type="dxa"/>
          </w:tcPr>
          <w:p w14:paraId="7C41852E" w14:textId="77777777" w:rsidR="00066A90" w:rsidRPr="00CF04E3" w:rsidRDefault="00066A90" w:rsidP="00066A90">
            <w:r w:rsidRPr="00CF04E3">
              <w:rPr>
                <w:rFonts w:hint="eastAsia"/>
              </w:rPr>
              <w:t>13:</w:t>
            </w:r>
            <w:r w:rsidRPr="00CF04E3">
              <w:rPr>
                <w:rFonts w:hint="eastAsia"/>
              </w:rPr>
              <w:t>低速车号牌</w:t>
            </w:r>
          </w:p>
        </w:tc>
      </w:tr>
      <w:tr w:rsidR="00066A90" w14:paraId="750248F6" w14:textId="77777777" w:rsidTr="004B6702">
        <w:tc>
          <w:tcPr>
            <w:tcW w:w="704" w:type="dxa"/>
          </w:tcPr>
          <w:p w14:paraId="0B82EAC3"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874E254" w14:textId="77777777" w:rsidR="00066A90" w:rsidRPr="00CF04E3" w:rsidRDefault="00066A90" w:rsidP="00066A90">
            <w:r w:rsidRPr="00CF04E3">
              <w:rPr>
                <w:rFonts w:hint="eastAsia"/>
              </w:rPr>
              <w:t>14</w:t>
            </w:r>
          </w:p>
        </w:tc>
        <w:tc>
          <w:tcPr>
            <w:tcW w:w="5324" w:type="dxa"/>
          </w:tcPr>
          <w:p w14:paraId="771B7FC9" w14:textId="77777777" w:rsidR="00066A90" w:rsidRPr="00CF04E3" w:rsidRDefault="00066A90" w:rsidP="00066A90">
            <w:r w:rsidRPr="00CF04E3">
              <w:rPr>
                <w:rFonts w:hint="eastAsia"/>
              </w:rPr>
              <w:t>14:</w:t>
            </w:r>
            <w:r w:rsidRPr="00CF04E3">
              <w:rPr>
                <w:rFonts w:hint="eastAsia"/>
              </w:rPr>
              <w:t>拖拉机号牌</w:t>
            </w:r>
          </w:p>
        </w:tc>
      </w:tr>
      <w:tr w:rsidR="00066A90" w14:paraId="11929F69" w14:textId="77777777" w:rsidTr="004B6702">
        <w:tc>
          <w:tcPr>
            <w:tcW w:w="704" w:type="dxa"/>
          </w:tcPr>
          <w:p w14:paraId="73B60AD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9C9BABC" w14:textId="77777777" w:rsidR="00066A90" w:rsidRPr="00CF04E3" w:rsidRDefault="00066A90" w:rsidP="00066A90">
            <w:r w:rsidRPr="00CF04E3">
              <w:rPr>
                <w:rFonts w:hint="eastAsia"/>
              </w:rPr>
              <w:t>15</w:t>
            </w:r>
          </w:p>
        </w:tc>
        <w:tc>
          <w:tcPr>
            <w:tcW w:w="5324" w:type="dxa"/>
          </w:tcPr>
          <w:p w14:paraId="3B0D8ACD" w14:textId="77777777" w:rsidR="00066A90" w:rsidRPr="00CF04E3" w:rsidRDefault="00066A90" w:rsidP="00066A90">
            <w:r w:rsidRPr="00CF04E3">
              <w:rPr>
                <w:rFonts w:hint="eastAsia"/>
              </w:rPr>
              <w:t>15:</w:t>
            </w:r>
            <w:r w:rsidRPr="00CF04E3">
              <w:rPr>
                <w:rFonts w:hint="eastAsia"/>
              </w:rPr>
              <w:t>挂车号牌</w:t>
            </w:r>
          </w:p>
        </w:tc>
      </w:tr>
      <w:tr w:rsidR="00066A90" w14:paraId="785AFC0F" w14:textId="77777777" w:rsidTr="004B6702">
        <w:tc>
          <w:tcPr>
            <w:tcW w:w="704" w:type="dxa"/>
          </w:tcPr>
          <w:p w14:paraId="40FA36D1"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A15C831" w14:textId="77777777" w:rsidR="00066A90" w:rsidRPr="00CF04E3" w:rsidRDefault="00066A90" w:rsidP="00066A90">
            <w:r w:rsidRPr="00CF04E3">
              <w:rPr>
                <w:rFonts w:hint="eastAsia"/>
              </w:rPr>
              <w:t>16</w:t>
            </w:r>
          </w:p>
        </w:tc>
        <w:tc>
          <w:tcPr>
            <w:tcW w:w="5324" w:type="dxa"/>
          </w:tcPr>
          <w:p w14:paraId="10ADD898" w14:textId="77777777" w:rsidR="00066A90" w:rsidRPr="00CF04E3" w:rsidRDefault="00066A90" w:rsidP="00066A90">
            <w:r w:rsidRPr="00CF04E3">
              <w:rPr>
                <w:rFonts w:hint="eastAsia"/>
              </w:rPr>
              <w:t>16:</w:t>
            </w:r>
            <w:r w:rsidRPr="00CF04E3">
              <w:rPr>
                <w:rFonts w:hint="eastAsia"/>
              </w:rPr>
              <w:t>教练汽车号牌</w:t>
            </w:r>
          </w:p>
        </w:tc>
      </w:tr>
      <w:tr w:rsidR="00066A90" w14:paraId="0449A30A" w14:textId="77777777" w:rsidTr="004B6702">
        <w:tc>
          <w:tcPr>
            <w:tcW w:w="704" w:type="dxa"/>
          </w:tcPr>
          <w:p w14:paraId="5584B82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F9A390A" w14:textId="77777777" w:rsidR="00066A90" w:rsidRPr="00CF04E3" w:rsidRDefault="00066A90" w:rsidP="00066A90">
            <w:r w:rsidRPr="00CF04E3">
              <w:rPr>
                <w:rFonts w:hint="eastAsia"/>
              </w:rPr>
              <w:t>17</w:t>
            </w:r>
          </w:p>
        </w:tc>
        <w:tc>
          <w:tcPr>
            <w:tcW w:w="5324" w:type="dxa"/>
          </w:tcPr>
          <w:p w14:paraId="3A8B124B" w14:textId="77777777" w:rsidR="00066A90" w:rsidRPr="00CF04E3" w:rsidRDefault="00066A90" w:rsidP="00066A90">
            <w:r w:rsidRPr="00CF04E3">
              <w:rPr>
                <w:rFonts w:hint="eastAsia"/>
              </w:rPr>
              <w:t>17:</w:t>
            </w:r>
            <w:r w:rsidRPr="00CF04E3">
              <w:rPr>
                <w:rFonts w:hint="eastAsia"/>
              </w:rPr>
              <w:t>教练摩托车号牌</w:t>
            </w:r>
          </w:p>
        </w:tc>
      </w:tr>
      <w:tr w:rsidR="00066A90" w14:paraId="2A568B41" w14:textId="77777777" w:rsidTr="004B6702">
        <w:tc>
          <w:tcPr>
            <w:tcW w:w="704" w:type="dxa"/>
          </w:tcPr>
          <w:p w14:paraId="1800574E"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022064E" w14:textId="77777777" w:rsidR="00066A90" w:rsidRPr="00CF04E3" w:rsidRDefault="00066A90" w:rsidP="00066A90">
            <w:r w:rsidRPr="00CF04E3">
              <w:rPr>
                <w:rFonts w:hint="eastAsia"/>
              </w:rPr>
              <w:t>20</w:t>
            </w:r>
          </w:p>
        </w:tc>
        <w:tc>
          <w:tcPr>
            <w:tcW w:w="5324" w:type="dxa"/>
          </w:tcPr>
          <w:p w14:paraId="1458B64E" w14:textId="77777777" w:rsidR="00066A90" w:rsidRPr="00CF04E3" w:rsidRDefault="00066A90" w:rsidP="00066A90">
            <w:r w:rsidRPr="00CF04E3">
              <w:rPr>
                <w:rFonts w:hint="eastAsia"/>
              </w:rPr>
              <w:t>20:</w:t>
            </w:r>
            <w:r w:rsidRPr="00CF04E3">
              <w:rPr>
                <w:rFonts w:hint="eastAsia"/>
              </w:rPr>
              <w:t>临时入境汽车号</w:t>
            </w:r>
          </w:p>
        </w:tc>
      </w:tr>
      <w:tr w:rsidR="00066A90" w14:paraId="6458FA00" w14:textId="77777777" w:rsidTr="004B6702">
        <w:tc>
          <w:tcPr>
            <w:tcW w:w="704" w:type="dxa"/>
          </w:tcPr>
          <w:p w14:paraId="552909F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26F2769" w14:textId="77777777" w:rsidR="00066A90" w:rsidRPr="00CF04E3" w:rsidRDefault="00066A90" w:rsidP="00066A90">
            <w:r w:rsidRPr="00CF04E3">
              <w:rPr>
                <w:rFonts w:hint="eastAsia"/>
              </w:rPr>
              <w:t>21</w:t>
            </w:r>
          </w:p>
        </w:tc>
        <w:tc>
          <w:tcPr>
            <w:tcW w:w="5324" w:type="dxa"/>
          </w:tcPr>
          <w:p w14:paraId="1D47BE37" w14:textId="77777777" w:rsidR="00066A90" w:rsidRPr="00CF04E3" w:rsidRDefault="00066A90" w:rsidP="00066A90">
            <w:r w:rsidRPr="00CF04E3">
              <w:rPr>
                <w:rFonts w:hint="eastAsia"/>
              </w:rPr>
              <w:t>21:</w:t>
            </w:r>
            <w:r w:rsidRPr="00CF04E3">
              <w:rPr>
                <w:rFonts w:hint="eastAsia"/>
              </w:rPr>
              <w:t>临时入境摩托车</w:t>
            </w:r>
          </w:p>
        </w:tc>
      </w:tr>
      <w:tr w:rsidR="00066A90" w14:paraId="5B0302C3" w14:textId="77777777" w:rsidTr="004B6702">
        <w:tc>
          <w:tcPr>
            <w:tcW w:w="704" w:type="dxa"/>
          </w:tcPr>
          <w:p w14:paraId="447BD0C7"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D054905" w14:textId="77777777" w:rsidR="00066A90" w:rsidRPr="00CF04E3" w:rsidRDefault="00066A90" w:rsidP="00066A90">
            <w:r w:rsidRPr="00CF04E3">
              <w:rPr>
                <w:rFonts w:hint="eastAsia"/>
              </w:rPr>
              <w:t>22</w:t>
            </w:r>
          </w:p>
        </w:tc>
        <w:tc>
          <w:tcPr>
            <w:tcW w:w="5324" w:type="dxa"/>
          </w:tcPr>
          <w:p w14:paraId="2ECF1FC8" w14:textId="77777777" w:rsidR="00066A90" w:rsidRPr="00CF04E3" w:rsidRDefault="00066A90" w:rsidP="00066A90">
            <w:r w:rsidRPr="00CF04E3">
              <w:rPr>
                <w:rFonts w:hint="eastAsia"/>
              </w:rPr>
              <w:t>22:</w:t>
            </w:r>
            <w:r w:rsidRPr="00CF04E3">
              <w:rPr>
                <w:rFonts w:hint="eastAsia"/>
              </w:rPr>
              <w:t>临时行驶车号牌</w:t>
            </w:r>
          </w:p>
        </w:tc>
      </w:tr>
      <w:tr w:rsidR="00066A90" w14:paraId="09CCA223" w14:textId="77777777" w:rsidTr="004B6702">
        <w:tc>
          <w:tcPr>
            <w:tcW w:w="704" w:type="dxa"/>
          </w:tcPr>
          <w:p w14:paraId="1D8DDB2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61CC7EC" w14:textId="77777777" w:rsidR="00066A90" w:rsidRPr="00CF04E3" w:rsidRDefault="00066A90" w:rsidP="00066A90">
            <w:r w:rsidRPr="00CF04E3">
              <w:rPr>
                <w:rFonts w:hint="eastAsia"/>
              </w:rPr>
              <w:t>23</w:t>
            </w:r>
          </w:p>
        </w:tc>
        <w:tc>
          <w:tcPr>
            <w:tcW w:w="5324" w:type="dxa"/>
          </w:tcPr>
          <w:p w14:paraId="792E8C63" w14:textId="77777777" w:rsidR="00066A90" w:rsidRPr="00CF04E3" w:rsidRDefault="00066A90" w:rsidP="00066A90">
            <w:r w:rsidRPr="00CF04E3">
              <w:rPr>
                <w:rFonts w:hint="eastAsia"/>
              </w:rPr>
              <w:t>23:</w:t>
            </w:r>
            <w:r w:rsidRPr="00CF04E3">
              <w:rPr>
                <w:rFonts w:hint="eastAsia"/>
              </w:rPr>
              <w:t>警用汽车号牌</w:t>
            </w:r>
          </w:p>
        </w:tc>
      </w:tr>
      <w:tr w:rsidR="00066A90" w14:paraId="57D9580A" w14:textId="77777777" w:rsidTr="004B6702">
        <w:tc>
          <w:tcPr>
            <w:tcW w:w="704" w:type="dxa"/>
          </w:tcPr>
          <w:p w14:paraId="0A74C90C"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D518AE8" w14:textId="77777777" w:rsidR="00066A90" w:rsidRPr="00CF04E3" w:rsidRDefault="00066A90" w:rsidP="00066A90">
            <w:r w:rsidRPr="00CF04E3">
              <w:rPr>
                <w:rFonts w:hint="eastAsia"/>
              </w:rPr>
              <w:t>24</w:t>
            </w:r>
          </w:p>
        </w:tc>
        <w:tc>
          <w:tcPr>
            <w:tcW w:w="5324" w:type="dxa"/>
          </w:tcPr>
          <w:p w14:paraId="7C4AACEF" w14:textId="77777777" w:rsidR="00066A90" w:rsidRPr="00CF04E3" w:rsidRDefault="00066A90" w:rsidP="00066A90">
            <w:r w:rsidRPr="00CF04E3">
              <w:rPr>
                <w:rFonts w:hint="eastAsia"/>
              </w:rPr>
              <w:t>24:</w:t>
            </w:r>
            <w:r w:rsidRPr="00CF04E3">
              <w:rPr>
                <w:rFonts w:hint="eastAsia"/>
              </w:rPr>
              <w:t>警用摩托车号牌</w:t>
            </w:r>
          </w:p>
        </w:tc>
      </w:tr>
      <w:tr w:rsidR="00066A90" w14:paraId="680E4E0F" w14:textId="77777777" w:rsidTr="004B6702">
        <w:tc>
          <w:tcPr>
            <w:tcW w:w="704" w:type="dxa"/>
          </w:tcPr>
          <w:p w14:paraId="4813645B"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AFDC00A" w14:textId="77777777" w:rsidR="00066A90" w:rsidRPr="00CF04E3" w:rsidRDefault="00066A90" w:rsidP="00066A90">
            <w:r w:rsidRPr="00CF04E3">
              <w:rPr>
                <w:rFonts w:hint="eastAsia"/>
              </w:rPr>
              <w:t>25</w:t>
            </w:r>
          </w:p>
        </w:tc>
        <w:tc>
          <w:tcPr>
            <w:tcW w:w="5324" w:type="dxa"/>
          </w:tcPr>
          <w:p w14:paraId="63BD1653" w14:textId="77777777" w:rsidR="00066A90" w:rsidRPr="00CF04E3" w:rsidRDefault="00066A90" w:rsidP="00066A90">
            <w:r w:rsidRPr="00CF04E3">
              <w:rPr>
                <w:rFonts w:hint="eastAsia"/>
              </w:rPr>
              <w:t>25:</w:t>
            </w:r>
            <w:r w:rsidRPr="00CF04E3">
              <w:rPr>
                <w:rFonts w:hint="eastAsia"/>
              </w:rPr>
              <w:t>原农机号牌</w:t>
            </w:r>
          </w:p>
        </w:tc>
      </w:tr>
      <w:tr w:rsidR="00066A90" w14:paraId="3A986BF4" w14:textId="77777777" w:rsidTr="004B6702">
        <w:tc>
          <w:tcPr>
            <w:tcW w:w="704" w:type="dxa"/>
          </w:tcPr>
          <w:p w14:paraId="07D58279"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24FB1A73" w14:textId="77777777" w:rsidR="00066A90" w:rsidRPr="00CF04E3" w:rsidRDefault="00066A90" w:rsidP="00066A90">
            <w:r w:rsidRPr="00CF04E3">
              <w:rPr>
                <w:rFonts w:hint="eastAsia"/>
              </w:rPr>
              <w:t>26</w:t>
            </w:r>
          </w:p>
        </w:tc>
        <w:tc>
          <w:tcPr>
            <w:tcW w:w="5324" w:type="dxa"/>
          </w:tcPr>
          <w:p w14:paraId="503273FC" w14:textId="77777777" w:rsidR="00066A90" w:rsidRPr="00CF04E3" w:rsidRDefault="00066A90" w:rsidP="00066A90">
            <w:r w:rsidRPr="00CF04E3">
              <w:rPr>
                <w:rFonts w:hint="eastAsia"/>
              </w:rPr>
              <w:t>26:</w:t>
            </w:r>
            <w:r w:rsidRPr="00CF04E3">
              <w:rPr>
                <w:rFonts w:hint="eastAsia"/>
              </w:rPr>
              <w:t>香港入出境车号</w:t>
            </w:r>
          </w:p>
        </w:tc>
      </w:tr>
      <w:tr w:rsidR="00066A90" w14:paraId="6A7710CA" w14:textId="77777777" w:rsidTr="004B6702">
        <w:tc>
          <w:tcPr>
            <w:tcW w:w="704" w:type="dxa"/>
          </w:tcPr>
          <w:p w14:paraId="04724E9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303D3C90" w14:textId="77777777" w:rsidR="00066A90" w:rsidRPr="00CF04E3" w:rsidRDefault="00066A90" w:rsidP="00066A90">
            <w:r w:rsidRPr="00CF04E3">
              <w:rPr>
                <w:rFonts w:hint="eastAsia"/>
              </w:rPr>
              <w:t>27</w:t>
            </w:r>
          </w:p>
        </w:tc>
        <w:tc>
          <w:tcPr>
            <w:tcW w:w="5324" w:type="dxa"/>
          </w:tcPr>
          <w:p w14:paraId="38492E04" w14:textId="77777777" w:rsidR="00066A90" w:rsidRPr="00CF04E3" w:rsidRDefault="00066A90" w:rsidP="00066A90">
            <w:r w:rsidRPr="00CF04E3">
              <w:rPr>
                <w:rFonts w:hint="eastAsia"/>
              </w:rPr>
              <w:t>27:</w:t>
            </w:r>
            <w:r w:rsidRPr="00CF04E3">
              <w:rPr>
                <w:rFonts w:hint="eastAsia"/>
              </w:rPr>
              <w:t>澳门入出境车号</w:t>
            </w:r>
          </w:p>
        </w:tc>
      </w:tr>
      <w:tr w:rsidR="00066A90" w14:paraId="5CACD802" w14:textId="77777777" w:rsidTr="004B6702">
        <w:tc>
          <w:tcPr>
            <w:tcW w:w="704" w:type="dxa"/>
          </w:tcPr>
          <w:p w14:paraId="74CBFE34"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50E41583" w14:textId="77777777" w:rsidR="00066A90" w:rsidRPr="00CF04E3" w:rsidRDefault="00066A90" w:rsidP="00066A90">
            <w:r w:rsidRPr="00CF04E3">
              <w:rPr>
                <w:rFonts w:hint="eastAsia"/>
              </w:rPr>
              <w:t>31</w:t>
            </w:r>
          </w:p>
        </w:tc>
        <w:tc>
          <w:tcPr>
            <w:tcW w:w="5324" w:type="dxa"/>
          </w:tcPr>
          <w:p w14:paraId="591A2FE9" w14:textId="77777777" w:rsidR="00066A90" w:rsidRPr="00CF04E3" w:rsidRDefault="00066A90" w:rsidP="00066A90">
            <w:r w:rsidRPr="00CF04E3">
              <w:rPr>
                <w:rFonts w:hint="eastAsia"/>
              </w:rPr>
              <w:t>31:</w:t>
            </w:r>
            <w:r w:rsidRPr="00CF04E3">
              <w:rPr>
                <w:rFonts w:hint="eastAsia"/>
              </w:rPr>
              <w:t>武警号牌</w:t>
            </w:r>
          </w:p>
        </w:tc>
      </w:tr>
      <w:tr w:rsidR="00066A90" w14:paraId="50090284" w14:textId="77777777" w:rsidTr="004B6702">
        <w:tc>
          <w:tcPr>
            <w:tcW w:w="704" w:type="dxa"/>
          </w:tcPr>
          <w:p w14:paraId="6DE7A0D0"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6A112E77" w14:textId="77777777" w:rsidR="00066A90" w:rsidRPr="00CF04E3" w:rsidRDefault="00066A90" w:rsidP="00066A90">
            <w:r w:rsidRPr="00CF04E3">
              <w:rPr>
                <w:rFonts w:hint="eastAsia"/>
              </w:rPr>
              <w:t>32</w:t>
            </w:r>
          </w:p>
        </w:tc>
        <w:tc>
          <w:tcPr>
            <w:tcW w:w="5324" w:type="dxa"/>
          </w:tcPr>
          <w:p w14:paraId="30308271" w14:textId="77777777" w:rsidR="00066A90" w:rsidRPr="00CF04E3" w:rsidRDefault="00066A90" w:rsidP="00066A90">
            <w:r w:rsidRPr="00CF04E3">
              <w:rPr>
                <w:rFonts w:hint="eastAsia"/>
              </w:rPr>
              <w:t>32:</w:t>
            </w:r>
            <w:r w:rsidRPr="00CF04E3">
              <w:rPr>
                <w:rFonts w:hint="eastAsia"/>
              </w:rPr>
              <w:t>军队号牌</w:t>
            </w:r>
          </w:p>
        </w:tc>
      </w:tr>
      <w:tr w:rsidR="00707F23" w14:paraId="476F2359" w14:textId="77777777" w:rsidTr="004B6702">
        <w:tc>
          <w:tcPr>
            <w:tcW w:w="704" w:type="dxa"/>
          </w:tcPr>
          <w:p w14:paraId="42D5A64B" w14:textId="77777777" w:rsidR="00707F23" w:rsidRPr="001A5371" w:rsidRDefault="00707F23" w:rsidP="0095612E">
            <w:pPr>
              <w:pStyle w:val="ac"/>
              <w:numPr>
                <w:ilvl w:val="0"/>
                <w:numId w:val="15"/>
              </w:numPr>
              <w:ind w:firstLineChars="0"/>
              <w:rPr>
                <w:color w:val="262626" w:themeColor="text1" w:themeTint="D9"/>
              </w:rPr>
            </w:pPr>
          </w:p>
        </w:tc>
        <w:tc>
          <w:tcPr>
            <w:tcW w:w="2268" w:type="dxa"/>
          </w:tcPr>
          <w:p w14:paraId="19595F78" w14:textId="0DFAFE9C" w:rsidR="00707F23" w:rsidRPr="00CF04E3" w:rsidRDefault="00707F23" w:rsidP="00066A90">
            <w:r>
              <w:rPr>
                <w:rFonts w:hint="eastAsia"/>
              </w:rPr>
              <w:t>5</w:t>
            </w:r>
            <w:r>
              <w:t>1</w:t>
            </w:r>
          </w:p>
        </w:tc>
        <w:tc>
          <w:tcPr>
            <w:tcW w:w="5324" w:type="dxa"/>
          </w:tcPr>
          <w:p w14:paraId="14B0385E" w14:textId="1EB6110F" w:rsidR="00707F23" w:rsidRPr="00CF04E3" w:rsidRDefault="00707F23" w:rsidP="00066A90">
            <w:r>
              <w:rPr>
                <w:rFonts w:hint="eastAsia"/>
              </w:rPr>
              <w:t>新能源大型汽车</w:t>
            </w:r>
          </w:p>
        </w:tc>
      </w:tr>
      <w:tr w:rsidR="00707F23" w14:paraId="2FD6D8C3" w14:textId="77777777" w:rsidTr="004B6702">
        <w:tc>
          <w:tcPr>
            <w:tcW w:w="704" w:type="dxa"/>
          </w:tcPr>
          <w:p w14:paraId="45097BCF" w14:textId="77777777" w:rsidR="00707F23" w:rsidRPr="001A5371" w:rsidRDefault="00707F23" w:rsidP="0095612E">
            <w:pPr>
              <w:pStyle w:val="ac"/>
              <w:numPr>
                <w:ilvl w:val="0"/>
                <w:numId w:val="15"/>
              </w:numPr>
              <w:ind w:firstLineChars="0"/>
              <w:rPr>
                <w:color w:val="262626" w:themeColor="text1" w:themeTint="D9"/>
              </w:rPr>
            </w:pPr>
          </w:p>
        </w:tc>
        <w:tc>
          <w:tcPr>
            <w:tcW w:w="2268" w:type="dxa"/>
          </w:tcPr>
          <w:p w14:paraId="17DF98FB" w14:textId="1C63EDFA" w:rsidR="00707F23" w:rsidRPr="00CF04E3" w:rsidRDefault="00707F23" w:rsidP="00066A90">
            <w:r>
              <w:rPr>
                <w:rFonts w:hint="eastAsia"/>
              </w:rPr>
              <w:t>5</w:t>
            </w:r>
            <w:r>
              <w:t>2</w:t>
            </w:r>
          </w:p>
        </w:tc>
        <w:tc>
          <w:tcPr>
            <w:tcW w:w="5324" w:type="dxa"/>
          </w:tcPr>
          <w:p w14:paraId="77FC946C" w14:textId="55AC4CC1" w:rsidR="00707F23" w:rsidRPr="00CF04E3" w:rsidRDefault="00707F23" w:rsidP="00066A90">
            <w:r>
              <w:rPr>
                <w:rFonts w:hint="eastAsia"/>
              </w:rPr>
              <w:t>新能源小型汽车</w:t>
            </w:r>
          </w:p>
        </w:tc>
      </w:tr>
      <w:tr w:rsidR="00066A90" w14:paraId="253531FF" w14:textId="77777777" w:rsidTr="004B6702">
        <w:tc>
          <w:tcPr>
            <w:tcW w:w="704" w:type="dxa"/>
          </w:tcPr>
          <w:p w14:paraId="04B25727" w14:textId="77777777" w:rsidR="00066A90" w:rsidRPr="001A5371" w:rsidRDefault="00066A90" w:rsidP="0095612E">
            <w:pPr>
              <w:pStyle w:val="ac"/>
              <w:numPr>
                <w:ilvl w:val="0"/>
                <w:numId w:val="15"/>
              </w:numPr>
              <w:ind w:firstLineChars="0"/>
              <w:rPr>
                <w:color w:val="262626" w:themeColor="text1" w:themeTint="D9"/>
              </w:rPr>
            </w:pPr>
          </w:p>
        </w:tc>
        <w:tc>
          <w:tcPr>
            <w:tcW w:w="2268" w:type="dxa"/>
          </w:tcPr>
          <w:p w14:paraId="48C61470" w14:textId="77777777" w:rsidR="00066A90" w:rsidRPr="00CF04E3" w:rsidRDefault="00066A90" w:rsidP="00066A90">
            <w:r w:rsidRPr="00CF04E3">
              <w:rPr>
                <w:rFonts w:hint="eastAsia"/>
              </w:rPr>
              <w:t>99</w:t>
            </w:r>
          </w:p>
        </w:tc>
        <w:tc>
          <w:tcPr>
            <w:tcW w:w="5324" w:type="dxa"/>
          </w:tcPr>
          <w:p w14:paraId="720AD909" w14:textId="77777777" w:rsidR="00066A90" w:rsidRDefault="00066A90" w:rsidP="00066A90">
            <w:r w:rsidRPr="00CF04E3">
              <w:rPr>
                <w:rFonts w:hint="eastAsia"/>
              </w:rPr>
              <w:t>99:</w:t>
            </w:r>
            <w:r w:rsidRPr="00CF04E3">
              <w:rPr>
                <w:rFonts w:hint="eastAsia"/>
              </w:rPr>
              <w:t>其他号牌</w:t>
            </w:r>
          </w:p>
        </w:tc>
      </w:tr>
    </w:tbl>
    <w:p w14:paraId="04CBC3B4" w14:textId="77777777" w:rsidR="00390783" w:rsidRDefault="00390783" w:rsidP="004D3729">
      <w:pPr>
        <w:rPr>
          <w:color w:val="262626" w:themeColor="text1" w:themeTint="D9"/>
        </w:rPr>
      </w:pPr>
    </w:p>
    <w:p w14:paraId="181F8F7C" w14:textId="77777777" w:rsidR="001A5371" w:rsidRDefault="003F0834" w:rsidP="003133DC">
      <w:pPr>
        <w:pStyle w:val="22"/>
        <w:rPr>
          <w:color w:val="262626" w:themeColor="text1" w:themeTint="D9"/>
        </w:rPr>
      </w:pPr>
      <w:r>
        <w:rPr>
          <w:color w:val="262626" w:themeColor="text1" w:themeTint="D9"/>
        </w:rPr>
        <w:t>SYXZ</w:t>
      </w:r>
    </w:p>
    <w:p w14:paraId="0DD03947" w14:textId="77777777" w:rsidR="001A5371" w:rsidRDefault="002B7A87" w:rsidP="001A5371">
      <w:pPr>
        <w:rPr>
          <w:color w:val="262626" w:themeColor="text1" w:themeTint="D9"/>
        </w:rPr>
      </w:pPr>
      <w:r>
        <w:rPr>
          <w:rFonts w:hint="eastAsia"/>
          <w:color w:val="262626" w:themeColor="text1" w:themeTint="D9"/>
        </w:rPr>
        <w:t>使用性质</w:t>
      </w:r>
    </w:p>
    <w:tbl>
      <w:tblPr>
        <w:tblStyle w:val="af3"/>
        <w:tblW w:w="0" w:type="auto"/>
        <w:tblLook w:val="04A0" w:firstRow="1" w:lastRow="0" w:firstColumn="1" w:lastColumn="0" w:noHBand="0" w:noVBand="1"/>
      </w:tblPr>
      <w:tblGrid>
        <w:gridCol w:w="704"/>
        <w:gridCol w:w="2268"/>
        <w:gridCol w:w="5324"/>
      </w:tblGrid>
      <w:tr w:rsidR="001A5371" w14:paraId="2C2E9407" w14:textId="77777777" w:rsidTr="004B6702">
        <w:tc>
          <w:tcPr>
            <w:tcW w:w="704" w:type="dxa"/>
            <w:shd w:val="clear" w:color="auto" w:fill="B8CCE4" w:themeFill="accent1" w:themeFillTint="66"/>
          </w:tcPr>
          <w:p w14:paraId="0832193C"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04FECE5E"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3E3FAF23" w14:textId="77777777" w:rsidR="001A5371" w:rsidRDefault="001A5371" w:rsidP="004B6702">
            <w:pPr>
              <w:rPr>
                <w:color w:val="262626" w:themeColor="text1" w:themeTint="D9"/>
              </w:rPr>
            </w:pPr>
            <w:r>
              <w:rPr>
                <w:rFonts w:hint="eastAsia"/>
                <w:color w:val="262626" w:themeColor="text1" w:themeTint="D9"/>
              </w:rPr>
              <w:t>说明</w:t>
            </w:r>
          </w:p>
        </w:tc>
      </w:tr>
      <w:tr w:rsidR="002B7A87" w14:paraId="60EC55E9" w14:textId="77777777" w:rsidTr="004B6702">
        <w:tc>
          <w:tcPr>
            <w:tcW w:w="704" w:type="dxa"/>
          </w:tcPr>
          <w:p w14:paraId="11F1A0DF"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DB533B2" w14:textId="77777777" w:rsidR="002B7A87" w:rsidRPr="005F22D6" w:rsidRDefault="002B7A87" w:rsidP="002B7A87">
            <w:r w:rsidRPr="005F22D6">
              <w:rPr>
                <w:rFonts w:hint="eastAsia"/>
              </w:rPr>
              <w:t>M</w:t>
            </w:r>
          </w:p>
        </w:tc>
        <w:tc>
          <w:tcPr>
            <w:tcW w:w="5324" w:type="dxa"/>
          </w:tcPr>
          <w:p w14:paraId="2B8D25B5" w14:textId="77777777" w:rsidR="002B7A87" w:rsidRPr="005F22D6" w:rsidRDefault="002B7A87" w:rsidP="002B7A87">
            <w:r w:rsidRPr="005F22D6">
              <w:rPr>
                <w:rFonts w:hint="eastAsia"/>
              </w:rPr>
              <w:t>出租转非</w:t>
            </w:r>
          </w:p>
        </w:tc>
      </w:tr>
      <w:tr w:rsidR="002B7A87" w14:paraId="19D24AF4" w14:textId="77777777" w:rsidTr="004B6702">
        <w:tc>
          <w:tcPr>
            <w:tcW w:w="704" w:type="dxa"/>
          </w:tcPr>
          <w:p w14:paraId="65A8BE95"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5A44C66" w14:textId="77777777" w:rsidR="002B7A87" w:rsidRPr="005F22D6" w:rsidRDefault="002B7A87" w:rsidP="002B7A87">
            <w:r w:rsidRPr="005F22D6">
              <w:rPr>
                <w:rFonts w:hint="eastAsia"/>
              </w:rPr>
              <w:t>N</w:t>
            </w:r>
          </w:p>
        </w:tc>
        <w:tc>
          <w:tcPr>
            <w:tcW w:w="5324" w:type="dxa"/>
          </w:tcPr>
          <w:p w14:paraId="5B13989B" w14:textId="77777777" w:rsidR="002B7A87" w:rsidRPr="005F22D6" w:rsidRDefault="002B7A87" w:rsidP="002B7A87">
            <w:r w:rsidRPr="005F22D6">
              <w:rPr>
                <w:rFonts w:hint="eastAsia"/>
              </w:rPr>
              <w:t>教练</w:t>
            </w:r>
          </w:p>
        </w:tc>
      </w:tr>
      <w:tr w:rsidR="002B7A87" w14:paraId="0F5A4DD2" w14:textId="77777777" w:rsidTr="004B6702">
        <w:tc>
          <w:tcPr>
            <w:tcW w:w="704" w:type="dxa"/>
          </w:tcPr>
          <w:p w14:paraId="3392218C"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081DC677" w14:textId="77777777" w:rsidR="002B7A87" w:rsidRPr="005F22D6" w:rsidRDefault="002B7A87" w:rsidP="002B7A87">
            <w:r w:rsidRPr="005F22D6">
              <w:rPr>
                <w:rFonts w:hint="eastAsia"/>
              </w:rPr>
              <w:t>O</w:t>
            </w:r>
          </w:p>
        </w:tc>
        <w:tc>
          <w:tcPr>
            <w:tcW w:w="5324" w:type="dxa"/>
          </w:tcPr>
          <w:p w14:paraId="79536518" w14:textId="77777777" w:rsidR="002B7A87" w:rsidRPr="005F22D6" w:rsidRDefault="002B7A87" w:rsidP="002B7A87">
            <w:r w:rsidRPr="005F22D6">
              <w:rPr>
                <w:rFonts w:hint="eastAsia"/>
              </w:rPr>
              <w:t>幼儿校车</w:t>
            </w:r>
          </w:p>
        </w:tc>
      </w:tr>
      <w:tr w:rsidR="002B7A87" w14:paraId="2C40ABC3" w14:textId="77777777" w:rsidTr="004B6702">
        <w:tc>
          <w:tcPr>
            <w:tcW w:w="704" w:type="dxa"/>
          </w:tcPr>
          <w:p w14:paraId="16682DC2"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35B0355B" w14:textId="77777777" w:rsidR="002B7A87" w:rsidRPr="005F22D6" w:rsidRDefault="002B7A87" w:rsidP="002B7A87">
            <w:r w:rsidRPr="005F22D6">
              <w:rPr>
                <w:rFonts w:hint="eastAsia"/>
              </w:rPr>
              <w:t>P</w:t>
            </w:r>
          </w:p>
        </w:tc>
        <w:tc>
          <w:tcPr>
            <w:tcW w:w="5324" w:type="dxa"/>
          </w:tcPr>
          <w:p w14:paraId="43FBC1A5" w14:textId="77777777" w:rsidR="002B7A87" w:rsidRPr="005F22D6" w:rsidRDefault="002B7A87" w:rsidP="002B7A87">
            <w:r w:rsidRPr="005F22D6">
              <w:rPr>
                <w:rFonts w:hint="eastAsia"/>
              </w:rPr>
              <w:t>小学生校车</w:t>
            </w:r>
          </w:p>
        </w:tc>
      </w:tr>
      <w:tr w:rsidR="002B7A87" w14:paraId="492CBC42" w14:textId="77777777" w:rsidTr="004B6702">
        <w:tc>
          <w:tcPr>
            <w:tcW w:w="704" w:type="dxa"/>
          </w:tcPr>
          <w:p w14:paraId="480A22FE"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47ED4B3B" w14:textId="77777777" w:rsidR="002B7A87" w:rsidRPr="005F22D6" w:rsidRDefault="002B7A87" w:rsidP="002B7A87">
            <w:r w:rsidRPr="005F22D6">
              <w:rPr>
                <w:rFonts w:hint="eastAsia"/>
              </w:rPr>
              <w:t>Q</w:t>
            </w:r>
          </w:p>
        </w:tc>
        <w:tc>
          <w:tcPr>
            <w:tcW w:w="5324" w:type="dxa"/>
          </w:tcPr>
          <w:p w14:paraId="756BF1EB" w14:textId="77777777" w:rsidR="002B7A87" w:rsidRPr="005F22D6" w:rsidRDefault="002B7A87" w:rsidP="002B7A87">
            <w:r w:rsidRPr="005F22D6">
              <w:rPr>
                <w:rFonts w:hint="eastAsia"/>
              </w:rPr>
              <w:t>其它校车</w:t>
            </w:r>
          </w:p>
        </w:tc>
      </w:tr>
      <w:tr w:rsidR="002B7A87" w14:paraId="251A8DC1" w14:textId="77777777" w:rsidTr="004B6702">
        <w:tc>
          <w:tcPr>
            <w:tcW w:w="704" w:type="dxa"/>
          </w:tcPr>
          <w:p w14:paraId="543EFB6E"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0F40816E" w14:textId="77777777" w:rsidR="002B7A87" w:rsidRPr="005F22D6" w:rsidRDefault="002B7A87" w:rsidP="002B7A87">
            <w:r w:rsidRPr="005F22D6">
              <w:rPr>
                <w:rFonts w:hint="eastAsia"/>
              </w:rPr>
              <w:t>R</w:t>
            </w:r>
          </w:p>
        </w:tc>
        <w:tc>
          <w:tcPr>
            <w:tcW w:w="5324" w:type="dxa"/>
          </w:tcPr>
          <w:p w14:paraId="38B223F7" w14:textId="77777777" w:rsidR="002B7A87" w:rsidRPr="005F22D6" w:rsidRDefault="002B7A87" w:rsidP="002B7A87">
            <w:r w:rsidRPr="005F22D6">
              <w:rPr>
                <w:rFonts w:hint="eastAsia"/>
              </w:rPr>
              <w:t>危化品运输</w:t>
            </w:r>
          </w:p>
        </w:tc>
      </w:tr>
      <w:tr w:rsidR="002B7A87" w14:paraId="4CE1C950" w14:textId="77777777" w:rsidTr="004B6702">
        <w:tc>
          <w:tcPr>
            <w:tcW w:w="704" w:type="dxa"/>
          </w:tcPr>
          <w:p w14:paraId="06BCE27C"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7495976" w14:textId="77777777" w:rsidR="002B7A87" w:rsidRPr="005F22D6" w:rsidRDefault="002B7A87" w:rsidP="002B7A87">
            <w:r w:rsidRPr="005F22D6">
              <w:rPr>
                <w:rFonts w:hint="eastAsia"/>
              </w:rPr>
              <w:t>Z</w:t>
            </w:r>
          </w:p>
        </w:tc>
        <w:tc>
          <w:tcPr>
            <w:tcW w:w="5324" w:type="dxa"/>
          </w:tcPr>
          <w:p w14:paraId="73F9AFFF" w14:textId="77777777" w:rsidR="002B7A87" w:rsidRPr="005F22D6" w:rsidRDefault="002B7A87" w:rsidP="002B7A87">
            <w:r w:rsidRPr="005F22D6">
              <w:rPr>
                <w:rFonts w:hint="eastAsia"/>
              </w:rPr>
              <w:t>其它</w:t>
            </w:r>
          </w:p>
        </w:tc>
      </w:tr>
      <w:tr w:rsidR="002B7A87" w14:paraId="5CD9B4A4" w14:textId="77777777" w:rsidTr="004B6702">
        <w:tc>
          <w:tcPr>
            <w:tcW w:w="704" w:type="dxa"/>
          </w:tcPr>
          <w:p w14:paraId="0CF4EFB0"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2B9BDC73" w14:textId="77777777" w:rsidR="002B7A87" w:rsidRPr="005F22D6" w:rsidRDefault="002B7A87" w:rsidP="002B7A87">
            <w:r w:rsidRPr="005F22D6">
              <w:rPr>
                <w:rFonts w:hint="eastAsia"/>
              </w:rPr>
              <w:t>A</w:t>
            </w:r>
          </w:p>
        </w:tc>
        <w:tc>
          <w:tcPr>
            <w:tcW w:w="5324" w:type="dxa"/>
          </w:tcPr>
          <w:p w14:paraId="1564F362" w14:textId="77777777" w:rsidR="002B7A87" w:rsidRPr="005F22D6" w:rsidRDefault="002B7A87" w:rsidP="002B7A87">
            <w:r w:rsidRPr="005F22D6">
              <w:rPr>
                <w:rFonts w:hint="eastAsia"/>
              </w:rPr>
              <w:t>非营运</w:t>
            </w:r>
          </w:p>
        </w:tc>
      </w:tr>
      <w:tr w:rsidR="002B7A87" w14:paraId="548CD421" w14:textId="77777777" w:rsidTr="004B6702">
        <w:tc>
          <w:tcPr>
            <w:tcW w:w="704" w:type="dxa"/>
          </w:tcPr>
          <w:p w14:paraId="26F3E0B4"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5002D28" w14:textId="77777777" w:rsidR="002B7A87" w:rsidRPr="005F22D6" w:rsidRDefault="002B7A87" w:rsidP="002B7A87">
            <w:r w:rsidRPr="005F22D6">
              <w:rPr>
                <w:rFonts w:hint="eastAsia"/>
              </w:rPr>
              <w:t>B</w:t>
            </w:r>
          </w:p>
        </w:tc>
        <w:tc>
          <w:tcPr>
            <w:tcW w:w="5324" w:type="dxa"/>
          </w:tcPr>
          <w:p w14:paraId="22D15A95" w14:textId="77777777" w:rsidR="002B7A87" w:rsidRPr="005F22D6" w:rsidRDefault="002B7A87" w:rsidP="002B7A87">
            <w:r w:rsidRPr="005F22D6">
              <w:rPr>
                <w:rFonts w:hint="eastAsia"/>
              </w:rPr>
              <w:t>公路客运</w:t>
            </w:r>
          </w:p>
        </w:tc>
      </w:tr>
      <w:tr w:rsidR="002B7A87" w14:paraId="792F03DD" w14:textId="77777777" w:rsidTr="004B6702">
        <w:tc>
          <w:tcPr>
            <w:tcW w:w="704" w:type="dxa"/>
          </w:tcPr>
          <w:p w14:paraId="39B2D333"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C5D23DF" w14:textId="77777777" w:rsidR="002B7A87" w:rsidRPr="005F22D6" w:rsidRDefault="002B7A87" w:rsidP="002B7A87">
            <w:r w:rsidRPr="005F22D6">
              <w:rPr>
                <w:rFonts w:hint="eastAsia"/>
              </w:rPr>
              <w:t>C</w:t>
            </w:r>
          </w:p>
        </w:tc>
        <w:tc>
          <w:tcPr>
            <w:tcW w:w="5324" w:type="dxa"/>
          </w:tcPr>
          <w:p w14:paraId="3C35DB68" w14:textId="77777777" w:rsidR="002B7A87" w:rsidRPr="005F22D6" w:rsidRDefault="002B7A87" w:rsidP="002B7A87">
            <w:r w:rsidRPr="005F22D6">
              <w:rPr>
                <w:rFonts w:hint="eastAsia"/>
              </w:rPr>
              <w:t>公交客运</w:t>
            </w:r>
          </w:p>
        </w:tc>
      </w:tr>
      <w:tr w:rsidR="002B7A87" w14:paraId="537F0B56" w14:textId="77777777" w:rsidTr="004B6702">
        <w:tc>
          <w:tcPr>
            <w:tcW w:w="704" w:type="dxa"/>
          </w:tcPr>
          <w:p w14:paraId="1BB42262"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6897CF0F" w14:textId="77777777" w:rsidR="002B7A87" w:rsidRPr="005F22D6" w:rsidRDefault="002B7A87" w:rsidP="002B7A87">
            <w:r w:rsidRPr="005F22D6">
              <w:rPr>
                <w:rFonts w:hint="eastAsia"/>
              </w:rPr>
              <w:t>D</w:t>
            </w:r>
          </w:p>
        </w:tc>
        <w:tc>
          <w:tcPr>
            <w:tcW w:w="5324" w:type="dxa"/>
          </w:tcPr>
          <w:p w14:paraId="22EF5AE7" w14:textId="77777777" w:rsidR="002B7A87" w:rsidRPr="005F22D6" w:rsidRDefault="002B7A87" w:rsidP="002B7A87">
            <w:r w:rsidRPr="005F22D6">
              <w:rPr>
                <w:rFonts w:hint="eastAsia"/>
              </w:rPr>
              <w:t>出租客运</w:t>
            </w:r>
          </w:p>
        </w:tc>
      </w:tr>
      <w:tr w:rsidR="002B7A87" w14:paraId="3B1CE445" w14:textId="77777777" w:rsidTr="004B6702">
        <w:tc>
          <w:tcPr>
            <w:tcW w:w="704" w:type="dxa"/>
          </w:tcPr>
          <w:p w14:paraId="4BE2BDA8"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5492A095" w14:textId="77777777" w:rsidR="002B7A87" w:rsidRPr="005F22D6" w:rsidRDefault="002B7A87" w:rsidP="002B7A87">
            <w:r w:rsidRPr="005F22D6">
              <w:rPr>
                <w:rFonts w:hint="eastAsia"/>
              </w:rPr>
              <w:t>E</w:t>
            </w:r>
          </w:p>
        </w:tc>
        <w:tc>
          <w:tcPr>
            <w:tcW w:w="5324" w:type="dxa"/>
          </w:tcPr>
          <w:p w14:paraId="18276A12" w14:textId="77777777" w:rsidR="002B7A87" w:rsidRPr="005F22D6" w:rsidRDefault="002B7A87" w:rsidP="002B7A87">
            <w:r w:rsidRPr="005F22D6">
              <w:rPr>
                <w:rFonts w:hint="eastAsia"/>
              </w:rPr>
              <w:t>旅游客运</w:t>
            </w:r>
          </w:p>
        </w:tc>
      </w:tr>
      <w:tr w:rsidR="002B7A87" w14:paraId="1B5D4584" w14:textId="77777777" w:rsidTr="004B6702">
        <w:tc>
          <w:tcPr>
            <w:tcW w:w="704" w:type="dxa"/>
          </w:tcPr>
          <w:p w14:paraId="5E6DF997"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3C0CFD7B" w14:textId="77777777" w:rsidR="002B7A87" w:rsidRPr="005F22D6" w:rsidRDefault="002B7A87" w:rsidP="002B7A87">
            <w:r w:rsidRPr="005F22D6">
              <w:rPr>
                <w:rFonts w:hint="eastAsia"/>
              </w:rPr>
              <w:t>F</w:t>
            </w:r>
          </w:p>
        </w:tc>
        <w:tc>
          <w:tcPr>
            <w:tcW w:w="5324" w:type="dxa"/>
          </w:tcPr>
          <w:p w14:paraId="5965398A" w14:textId="77777777" w:rsidR="002B7A87" w:rsidRPr="005F22D6" w:rsidRDefault="002B7A87" w:rsidP="002B7A87">
            <w:r w:rsidRPr="005F22D6">
              <w:rPr>
                <w:rFonts w:hint="eastAsia"/>
              </w:rPr>
              <w:t>货运</w:t>
            </w:r>
          </w:p>
        </w:tc>
      </w:tr>
      <w:tr w:rsidR="002B7A87" w14:paraId="623B2D0C" w14:textId="77777777" w:rsidTr="004B6702">
        <w:tc>
          <w:tcPr>
            <w:tcW w:w="704" w:type="dxa"/>
          </w:tcPr>
          <w:p w14:paraId="64409F62"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1E2F68EA" w14:textId="77777777" w:rsidR="002B7A87" w:rsidRPr="005F22D6" w:rsidRDefault="002B7A87" w:rsidP="002B7A87">
            <w:r w:rsidRPr="005F22D6">
              <w:rPr>
                <w:rFonts w:hint="eastAsia"/>
              </w:rPr>
              <w:t>G</w:t>
            </w:r>
          </w:p>
        </w:tc>
        <w:tc>
          <w:tcPr>
            <w:tcW w:w="5324" w:type="dxa"/>
          </w:tcPr>
          <w:p w14:paraId="1BD8AB95" w14:textId="77777777" w:rsidR="002B7A87" w:rsidRPr="005F22D6" w:rsidRDefault="002B7A87" w:rsidP="002B7A87">
            <w:r w:rsidRPr="005F22D6">
              <w:rPr>
                <w:rFonts w:hint="eastAsia"/>
              </w:rPr>
              <w:t>租赁</w:t>
            </w:r>
          </w:p>
        </w:tc>
      </w:tr>
      <w:tr w:rsidR="002B7A87" w14:paraId="020F89FB" w14:textId="77777777" w:rsidTr="004B6702">
        <w:tc>
          <w:tcPr>
            <w:tcW w:w="704" w:type="dxa"/>
          </w:tcPr>
          <w:p w14:paraId="133C0EDD"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0212DE2D" w14:textId="77777777" w:rsidR="002B7A87" w:rsidRPr="005F22D6" w:rsidRDefault="002B7A87" w:rsidP="002B7A87">
            <w:r w:rsidRPr="005F22D6">
              <w:rPr>
                <w:rFonts w:hint="eastAsia"/>
              </w:rPr>
              <w:t>H</w:t>
            </w:r>
          </w:p>
        </w:tc>
        <w:tc>
          <w:tcPr>
            <w:tcW w:w="5324" w:type="dxa"/>
          </w:tcPr>
          <w:p w14:paraId="28E20611" w14:textId="77777777" w:rsidR="002B7A87" w:rsidRPr="005F22D6" w:rsidRDefault="002B7A87" w:rsidP="002B7A87">
            <w:r w:rsidRPr="005F22D6">
              <w:rPr>
                <w:rFonts w:hint="eastAsia"/>
              </w:rPr>
              <w:t>警用</w:t>
            </w:r>
          </w:p>
        </w:tc>
      </w:tr>
      <w:tr w:rsidR="002B7A87" w14:paraId="75DFAD10" w14:textId="77777777" w:rsidTr="004B6702">
        <w:tc>
          <w:tcPr>
            <w:tcW w:w="704" w:type="dxa"/>
          </w:tcPr>
          <w:p w14:paraId="292D1776"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41E9C2F7" w14:textId="77777777" w:rsidR="002B7A87" w:rsidRPr="005F22D6" w:rsidRDefault="002B7A87" w:rsidP="002B7A87">
            <w:r w:rsidRPr="005F22D6">
              <w:rPr>
                <w:rFonts w:hint="eastAsia"/>
              </w:rPr>
              <w:t>I</w:t>
            </w:r>
          </w:p>
        </w:tc>
        <w:tc>
          <w:tcPr>
            <w:tcW w:w="5324" w:type="dxa"/>
          </w:tcPr>
          <w:p w14:paraId="3FE957F2" w14:textId="77777777" w:rsidR="002B7A87" w:rsidRPr="005F22D6" w:rsidRDefault="002B7A87" w:rsidP="002B7A87">
            <w:r w:rsidRPr="005F22D6">
              <w:rPr>
                <w:rFonts w:hint="eastAsia"/>
              </w:rPr>
              <w:t>消防</w:t>
            </w:r>
          </w:p>
        </w:tc>
      </w:tr>
      <w:tr w:rsidR="002B7A87" w14:paraId="427961A2" w14:textId="77777777" w:rsidTr="004B6702">
        <w:tc>
          <w:tcPr>
            <w:tcW w:w="704" w:type="dxa"/>
          </w:tcPr>
          <w:p w14:paraId="20FF29F6"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7F9929D" w14:textId="77777777" w:rsidR="002B7A87" w:rsidRPr="005F22D6" w:rsidRDefault="002B7A87" w:rsidP="002B7A87">
            <w:r w:rsidRPr="005F22D6">
              <w:rPr>
                <w:rFonts w:hint="eastAsia"/>
              </w:rPr>
              <w:t>J</w:t>
            </w:r>
          </w:p>
        </w:tc>
        <w:tc>
          <w:tcPr>
            <w:tcW w:w="5324" w:type="dxa"/>
          </w:tcPr>
          <w:p w14:paraId="3C7A7F7B" w14:textId="77777777" w:rsidR="002B7A87" w:rsidRPr="005F22D6" w:rsidRDefault="002B7A87" w:rsidP="002B7A87">
            <w:r w:rsidRPr="005F22D6">
              <w:rPr>
                <w:rFonts w:hint="eastAsia"/>
              </w:rPr>
              <w:t>救护</w:t>
            </w:r>
          </w:p>
        </w:tc>
      </w:tr>
      <w:tr w:rsidR="002B7A87" w14:paraId="1888F464" w14:textId="77777777" w:rsidTr="004B6702">
        <w:tc>
          <w:tcPr>
            <w:tcW w:w="704" w:type="dxa"/>
          </w:tcPr>
          <w:p w14:paraId="45A3566C"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26374D85" w14:textId="77777777" w:rsidR="002B7A87" w:rsidRPr="005F22D6" w:rsidRDefault="002B7A87" w:rsidP="002B7A87">
            <w:r w:rsidRPr="005F22D6">
              <w:rPr>
                <w:rFonts w:hint="eastAsia"/>
              </w:rPr>
              <w:t>K</w:t>
            </w:r>
          </w:p>
        </w:tc>
        <w:tc>
          <w:tcPr>
            <w:tcW w:w="5324" w:type="dxa"/>
          </w:tcPr>
          <w:p w14:paraId="32A5AA74" w14:textId="77777777" w:rsidR="002B7A87" w:rsidRPr="005F22D6" w:rsidRDefault="002B7A87" w:rsidP="002B7A87">
            <w:r w:rsidRPr="005F22D6">
              <w:rPr>
                <w:rFonts w:hint="eastAsia"/>
              </w:rPr>
              <w:t>工程不救险</w:t>
            </w:r>
          </w:p>
        </w:tc>
      </w:tr>
      <w:tr w:rsidR="002B7A87" w14:paraId="3ACFF663" w14:textId="77777777" w:rsidTr="004B6702">
        <w:tc>
          <w:tcPr>
            <w:tcW w:w="704" w:type="dxa"/>
          </w:tcPr>
          <w:p w14:paraId="59146868"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7EF653F1" w14:textId="77777777" w:rsidR="002B7A87" w:rsidRPr="005F22D6" w:rsidRDefault="002B7A87" w:rsidP="002B7A87">
            <w:r w:rsidRPr="005F22D6">
              <w:rPr>
                <w:rFonts w:hint="eastAsia"/>
              </w:rPr>
              <w:t>L</w:t>
            </w:r>
          </w:p>
        </w:tc>
        <w:tc>
          <w:tcPr>
            <w:tcW w:w="5324" w:type="dxa"/>
          </w:tcPr>
          <w:p w14:paraId="4AFF2F8C" w14:textId="77777777" w:rsidR="002B7A87" w:rsidRPr="005F22D6" w:rsidRDefault="002B7A87" w:rsidP="002B7A87">
            <w:r w:rsidRPr="005F22D6">
              <w:rPr>
                <w:rFonts w:hint="eastAsia"/>
              </w:rPr>
              <w:t>营转非</w:t>
            </w:r>
          </w:p>
        </w:tc>
      </w:tr>
      <w:tr w:rsidR="002B7A87" w14:paraId="754E6128" w14:textId="77777777" w:rsidTr="004B6702">
        <w:tc>
          <w:tcPr>
            <w:tcW w:w="704" w:type="dxa"/>
          </w:tcPr>
          <w:p w14:paraId="572BF65A" w14:textId="77777777" w:rsidR="002B7A87" w:rsidRPr="001A5371" w:rsidRDefault="002B7A87" w:rsidP="0095612E">
            <w:pPr>
              <w:pStyle w:val="ac"/>
              <w:numPr>
                <w:ilvl w:val="0"/>
                <w:numId w:val="16"/>
              </w:numPr>
              <w:ind w:firstLineChars="0"/>
              <w:rPr>
                <w:color w:val="262626" w:themeColor="text1" w:themeTint="D9"/>
              </w:rPr>
            </w:pPr>
          </w:p>
        </w:tc>
        <w:tc>
          <w:tcPr>
            <w:tcW w:w="2268" w:type="dxa"/>
          </w:tcPr>
          <w:p w14:paraId="4C96B1FD" w14:textId="77777777" w:rsidR="002B7A87" w:rsidRPr="005F22D6" w:rsidRDefault="002B7A87" w:rsidP="002B7A87">
            <w:r w:rsidRPr="005F22D6">
              <w:t>S</w:t>
            </w:r>
          </w:p>
        </w:tc>
        <w:tc>
          <w:tcPr>
            <w:tcW w:w="5324" w:type="dxa"/>
          </w:tcPr>
          <w:p w14:paraId="4C3701D7" w14:textId="77777777" w:rsidR="002B7A87" w:rsidRDefault="00694B4A" w:rsidP="002B7A87">
            <w:r w:rsidRPr="00694B4A">
              <w:rPr>
                <w:rFonts w:hint="eastAsia"/>
              </w:rPr>
              <w:t>中小学生校车</w:t>
            </w:r>
          </w:p>
        </w:tc>
      </w:tr>
    </w:tbl>
    <w:p w14:paraId="5AF22361" w14:textId="77777777" w:rsidR="001A5371" w:rsidRDefault="001A5371" w:rsidP="004D3729">
      <w:pPr>
        <w:rPr>
          <w:color w:val="262626" w:themeColor="text1" w:themeTint="D9"/>
        </w:rPr>
      </w:pPr>
    </w:p>
    <w:p w14:paraId="16443727" w14:textId="77777777" w:rsidR="001A5371" w:rsidRDefault="00D80D31" w:rsidP="003133DC">
      <w:pPr>
        <w:pStyle w:val="22"/>
        <w:rPr>
          <w:color w:val="262626" w:themeColor="text1" w:themeTint="D9"/>
        </w:rPr>
      </w:pPr>
      <w:r>
        <w:rPr>
          <w:color w:val="262626" w:themeColor="text1" w:themeTint="D9"/>
        </w:rPr>
        <w:t>RLZL</w:t>
      </w:r>
    </w:p>
    <w:p w14:paraId="520490C2" w14:textId="77777777" w:rsidR="001A5371" w:rsidRDefault="00D80D31" w:rsidP="001A5371">
      <w:pPr>
        <w:rPr>
          <w:color w:val="262626" w:themeColor="text1" w:themeTint="D9"/>
        </w:rPr>
      </w:pPr>
      <w:r>
        <w:rPr>
          <w:rFonts w:hint="eastAsia"/>
          <w:color w:val="262626" w:themeColor="text1" w:themeTint="D9"/>
        </w:rPr>
        <w:t>燃料种类</w:t>
      </w:r>
    </w:p>
    <w:tbl>
      <w:tblPr>
        <w:tblStyle w:val="af3"/>
        <w:tblW w:w="0" w:type="auto"/>
        <w:tblLook w:val="04A0" w:firstRow="1" w:lastRow="0" w:firstColumn="1" w:lastColumn="0" w:noHBand="0" w:noVBand="1"/>
      </w:tblPr>
      <w:tblGrid>
        <w:gridCol w:w="704"/>
        <w:gridCol w:w="2268"/>
        <w:gridCol w:w="5324"/>
      </w:tblGrid>
      <w:tr w:rsidR="001A5371" w14:paraId="06243139" w14:textId="77777777" w:rsidTr="004B6702">
        <w:tc>
          <w:tcPr>
            <w:tcW w:w="704" w:type="dxa"/>
            <w:shd w:val="clear" w:color="auto" w:fill="B8CCE4" w:themeFill="accent1" w:themeFillTint="66"/>
          </w:tcPr>
          <w:p w14:paraId="14324828"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6806ECA9"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6CB21032" w14:textId="77777777" w:rsidR="001A5371" w:rsidRDefault="001A5371" w:rsidP="004B6702">
            <w:pPr>
              <w:rPr>
                <w:color w:val="262626" w:themeColor="text1" w:themeTint="D9"/>
              </w:rPr>
            </w:pPr>
            <w:r>
              <w:rPr>
                <w:rFonts w:hint="eastAsia"/>
                <w:color w:val="262626" w:themeColor="text1" w:themeTint="D9"/>
              </w:rPr>
              <w:t>说明</w:t>
            </w:r>
          </w:p>
        </w:tc>
      </w:tr>
      <w:tr w:rsidR="00D80D31" w14:paraId="7E71794E" w14:textId="77777777" w:rsidTr="004B6702">
        <w:tc>
          <w:tcPr>
            <w:tcW w:w="704" w:type="dxa"/>
          </w:tcPr>
          <w:p w14:paraId="3581104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335A52F4" w14:textId="77777777" w:rsidR="00D80D31" w:rsidRPr="006307A7" w:rsidRDefault="00D80D31" w:rsidP="00D80D31">
            <w:r w:rsidRPr="006307A7">
              <w:rPr>
                <w:rFonts w:hint="eastAsia"/>
              </w:rPr>
              <w:t>A</w:t>
            </w:r>
          </w:p>
        </w:tc>
        <w:tc>
          <w:tcPr>
            <w:tcW w:w="5324" w:type="dxa"/>
          </w:tcPr>
          <w:p w14:paraId="2B2D2858" w14:textId="77777777" w:rsidR="00D80D31" w:rsidRPr="006307A7" w:rsidRDefault="00D80D31" w:rsidP="00D80D31">
            <w:r w:rsidRPr="006307A7">
              <w:rPr>
                <w:rFonts w:hint="eastAsia"/>
              </w:rPr>
              <w:t>汽油</w:t>
            </w:r>
          </w:p>
        </w:tc>
      </w:tr>
      <w:tr w:rsidR="00D80D31" w14:paraId="0CE9F214" w14:textId="77777777" w:rsidTr="004B6702">
        <w:tc>
          <w:tcPr>
            <w:tcW w:w="704" w:type="dxa"/>
          </w:tcPr>
          <w:p w14:paraId="62478E29"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6E25993A" w14:textId="77777777" w:rsidR="00D80D31" w:rsidRPr="006307A7" w:rsidRDefault="00D80D31" w:rsidP="00D80D31">
            <w:r w:rsidRPr="006307A7">
              <w:rPr>
                <w:rFonts w:hint="eastAsia"/>
              </w:rPr>
              <w:t>B</w:t>
            </w:r>
          </w:p>
        </w:tc>
        <w:tc>
          <w:tcPr>
            <w:tcW w:w="5324" w:type="dxa"/>
          </w:tcPr>
          <w:p w14:paraId="33743A36" w14:textId="77777777" w:rsidR="00D80D31" w:rsidRPr="006307A7" w:rsidRDefault="00D80D31" w:rsidP="00D80D31">
            <w:r w:rsidRPr="006307A7">
              <w:rPr>
                <w:rFonts w:hint="eastAsia"/>
              </w:rPr>
              <w:t>柴油</w:t>
            </w:r>
          </w:p>
        </w:tc>
      </w:tr>
      <w:tr w:rsidR="00D80D31" w14:paraId="7222069C" w14:textId="77777777" w:rsidTr="004B6702">
        <w:tc>
          <w:tcPr>
            <w:tcW w:w="704" w:type="dxa"/>
          </w:tcPr>
          <w:p w14:paraId="05F88F2F"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B99AE1B" w14:textId="77777777" w:rsidR="00D80D31" w:rsidRPr="006307A7" w:rsidRDefault="00D80D31" w:rsidP="00D80D31">
            <w:r w:rsidRPr="006307A7">
              <w:rPr>
                <w:rFonts w:hint="eastAsia"/>
              </w:rPr>
              <w:t>C</w:t>
            </w:r>
          </w:p>
        </w:tc>
        <w:tc>
          <w:tcPr>
            <w:tcW w:w="5324" w:type="dxa"/>
          </w:tcPr>
          <w:p w14:paraId="41B905D8" w14:textId="77777777" w:rsidR="00D80D31" w:rsidRPr="006307A7" w:rsidRDefault="00D80D31" w:rsidP="00D80D31">
            <w:r w:rsidRPr="006307A7">
              <w:rPr>
                <w:rFonts w:hint="eastAsia"/>
              </w:rPr>
              <w:t>电</w:t>
            </w:r>
          </w:p>
        </w:tc>
      </w:tr>
      <w:tr w:rsidR="00D80D31" w14:paraId="272B3BB1" w14:textId="77777777" w:rsidTr="004B6702">
        <w:tc>
          <w:tcPr>
            <w:tcW w:w="704" w:type="dxa"/>
          </w:tcPr>
          <w:p w14:paraId="1E64720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0E774AFE" w14:textId="77777777" w:rsidR="00D80D31" w:rsidRPr="006307A7" w:rsidRDefault="00D80D31" w:rsidP="00D80D31">
            <w:r w:rsidRPr="006307A7">
              <w:rPr>
                <w:rFonts w:hint="eastAsia"/>
              </w:rPr>
              <w:t>D</w:t>
            </w:r>
          </w:p>
        </w:tc>
        <w:tc>
          <w:tcPr>
            <w:tcW w:w="5324" w:type="dxa"/>
          </w:tcPr>
          <w:p w14:paraId="11849A97" w14:textId="77777777" w:rsidR="00D80D31" w:rsidRPr="006307A7" w:rsidRDefault="00D80D31" w:rsidP="00D80D31">
            <w:r w:rsidRPr="006307A7">
              <w:rPr>
                <w:rFonts w:hint="eastAsia"/>
              </w:rPr>
              <w:t>混合油</w:t>
            </w:r>
          </w:p>
        </w:tc>
      </w:tr>
      <w:tr w:rsidR="00D80D31" w14:paraId="43DD76B2" w14:textId="77777777" w:rsidTr="004B6702">
        <w:tc>
          <w:tcPr>
            <w:tcW w:w="704" w:type="dxa"/>
          </w:tcPr>
          <w:p w14:paraId="409DCEEA"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0117CA24" w14:textId="77777777" w:rsidR="00D80D31" w:rsidRPr="006307A7" w:rsidRDefault="00D80D31" w:rsidP="00D80D31">
            <w:r w:rsidRPr="006307A7">
              <w:rPr>
                <w:rFonts w:hint="eastAsia"/>
              </w:rPr>
              <w:t>E</w:t>
            </w:r>
          </w:p>
        </w:tc>
        <w:tc>
          <w:tcPr>
            <w:tcW w:w="5324" w:type="dxa"/>
          </w:tcPr>
          <w:p w14:paraId="08B28679" w14:textId="77777777" w:rsidR="00D80D31" w:rsidRPr="006307A7" w:rsidRDefault="00D80D31" w:rsidP="00D80D31">
            <w:r w:rsidRPr="006307A7">
              <w:rPr>
                <w:rFonts w:hint="eastAsia"/>
              </w:rPr>
              <w:t>天然气</w:t>
            </w:r>
          </w:p>
        </w:tc>
      </w:tr>
      <w:tr w:rsidR="00D80D31" w14:paraId="51BE22C5" w14:textId="77777777" w:rsidTr="004B6702">
        <w:tc>
          <w:tcPr>
            <w:tcW w:w="704" w:type="dxa"/>
          </w:tcPr>
          <w:p w14:paraId="221F6C7C"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A919CBA" w14:textId="77777777" w:rsidR="00D80D31" w:rsidRPr="006307A7" w:rsidRDefault="00D80D31" w:rsidP="00D80D31">
            <w:r w:rsidRPr="006307A7">
              <w:rPr>
                <w:rFonts w:hint="eastAsia"/>
              </w:rPr>
              <w:t>F</w:t>
            </w:r>
          </w:p>
        </w:tc>
        <w:tc>
          <w:tcPr>
            <w:tcW w:w="5324" w:type="dxa"/>
          </w:tcPr>
          <w:p w14:paraId="2F365095" w14:textId="77777777" w:rsidR="00D80D31" w:rsidRPr="006307A7" w:rsidRDefault="00D80D31" w:rsidP="00D80D31">
            <w:r w:rsidRPr="006307A7">
              <w:rPr>
                <w:rFonts w:hint="eastAsia"/>
              </w:rPr>
              <w:t>液化石油气</w:t>
            </w:r>
          </w:p>
        </w:tc>
      </w:tr>
      <w:tr w:rsidR="00D80D31" w14:paraId="7C824B38" w14:textId="77777777" w:rsidTr="004B6702">
        <w:tc>
          <w:tcPr>
            <w:tcW w:w="704" w:type="dxa"/>
          </w:tcPr>
          <w:p w14:paraId="0648B3B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E232649" w14:textId="77777777" w:rsidR="00D80D31" w:rsidRPr="006307A7" w:rsidRDefault="00D80D31" w:rsidP="00D80D31">
            <w:r w:rsidRPr="006307A7">
              <w:rPr>
                <w:rFonts w:hint="eastAsia"/>
              </w:rPr>
              <w:t>L</w:t>
            </w:r>
          </w:p>
        </w:tc>
        <w:tc>
          <w:tcPr>
            <w:tcW w:w="5324" w:type="dxa"/>
          </w:tcPr>
          <w:p w14:paraId="158077D8" w14:textId="77777777" w:rsidR="00D80D31" w:rsidRPr="006307A7" w:rsidRDefault="00D80D31" w:rsidP="00D80D31">
            <w:r w:rsidRPr="006307A7">
              <w:rPr>
                <w:rFonts w:hint="eastAsia"/>
              </w:rPr>
              <w:t>甲醇</w:t>
            </w:r>
          </w:p>
        </w:tc>
      </w:tr>
      <w:tr w:rsidR="00D80D31" w14:paraId="50BD8EAC" w14:textId="77777777" w:rsidTr="004B6702">
        <w:tc>
          <w:tcPr>
            <w:tcW w:w="704" w:type="dxa"/>
          </w:tcPr>
          <w:p w14:paraId="2D8C9490"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052C1D7A" w14:textId="77777777" w:rsidR="00D80D31" w:rsidRPr="006307A7" w:rsidRDefault="00D80D31" w:rsidP="00D80D31">
            <w:r w:rsidRPr="006307A7">
              <w:rPr>
                <w:rFonts w:hint="eastAsia"/>
              </w:rPr>
              <w:t>M</w:t>
            </w:r>
          </w:p>
        </w:tc>
        <w:tc>
          <w:tcPr>
            <w:tcW w:w="5324" w:type="dxa"/>
          </w:tcPr>
          <w:p w14:paraId="0873778A" w14:textId="77777777" w:rsidR="00D80D31" w:rsidRPr="006307A7" w:rsidRDefault="00D80D31" w:rsidP="00D80D31">
            <w:r w:rsidRPr="006307A7">
              <w:rPr>
                <w:rFonts w:hint="eastAsia"/>
              </w:rPr>
              <w:t>乙醇</w:t>
            </w:r>
          </w:p>
        </w:tc>
      </w:tr>
      <w:tr w:rsidR="00D80D31" w14:paraId="05C77394" w14:textId="77777777" w:rsidTr="004B6702">
        <w:tc>
          <w:tcPr>
            <w:tcW w:w="704" w:type="dxa"/>
          </w:tcPr>
          <w:p w14:paraId="13173667"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7C8EBFB1" w14:textId="77777777" w:rsidR="00D80D31" w:rsidRPr="006307A7" w:rsidRDefault="00D80D31" w:rsidP="00D80D31">
            <w:r w:rsidRPr="006307A7">
              <w:rPr>
                <w:rFonts w:hint="eastAsia"/>
              </w:rPr>
              <w:t>N</w:t>
            </w:r>
          </w:p>
        </w:tc>
        <w:tc>
          <w:tcPr>
            <w:tcW w:w="5324" w:type="dxa"/>
          </w:tcPr>
          <w:p w14:paraId="0B5CE4F0" w14:textId="77777777" w:rsidR="00D80D31" w:rsidRPr="006307A7" w:rsidRDefault="00D80D31" w:rsidP="00D80D31">
            <w:r w:rsidRPr="006307A7">
              <w:rPr>
                <w:rFonts w:hint="eastAsia"/>
              </w:rPr>
              <w:t>太阳能</w:t>
            </w:r>
          </w:p>
        </w:tc>
      </w:tr>
      <w:tr w:rsidR="00D80D31" w14:paraId="616C9AE0" w14:textId="77777777" w:rsidTr="004B6702">
        <w:tc>
          <w:tcPr>
            <w:tcW w:w="704" w:type="dxa"/>
          </w:tcPr>
          <w:p w14:paraId="4FA9A492"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3A1B4A88" w14:textId="77777777" w:rsidR="00D80D31" w:rsidRPr="006307A7" w:rsidRDefault="00D80D31" w:rsidP="00D80D31">
            <w:r w:rsidRPr="006307A7">
              <w:rPr>
                <w:rFonts w:hint="eastAsia"/>
              </w:rPr>
              <w:t>O</w:t>
            </w:r>
          </w:p>
        </w:tc>
        <w:tc>
          <w:tcPr>
            <w:tcW w:w="5324" w:type="dxa"/>
          </w:tcPr>
          <w:p w14:paraId="440726E9" w14:textId="77777777" w:rsidR="00D80D31" w:rsidRPr="006307A7" w:rsidRDefault="00D80D31" w:rsidP="00D80D31">
            <w:r w:rsidRPr="006307A7">
              <w:rPr>
                <w:rFonts w:hint="eastAsia"/>
              </w:rPr>
              <w:t>混合动力</w:t>
            </w:r>
          </w:p>
        </w:tc>
      </w:tr>
      <w:tr w:rsidR="00D80D31" w14:paraId="6CC60342" w14:textId="77777777" w:rsidTr="004B6702">
        <w:tc>
          <w:tcPr>
            <w:tcW w:w="704" w:type="dxa"/>
          </w:tcPr>
          <w:p w14:paraId="1E7E623D"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718B6FFC" w14:textId="77777777" w:rsidR="00D80D31" w:rsidRPr="006307A7" w:rsidRDefault="00D80D31" w:rsidP="00D80D31">
            <w:r w:rsidRPr="006307A7">
              <w:rPr>
                <w:rFonts w:hint="eastAsia"/>
              </w:rPr>
              <w:t>Y</w:t>
            </w:r>
          </w:p>
        </w:tc>
        <w:tc>
          <w:tcPr>
            <w:tcW w:w="5324" w:type="dxa"/>
          </w:tcPr>
          <w:p w14:paraId="0D540EBC" w14:textId="77777777" w:rsidR="00D80D31" w:rsidRPr="006307A7" w:rsidRDefault="00D80D31" w:rsidP="00D80D31">
            <w:r w:rsidRPr="006307A7">
              <w:rPr>
                <w:rFonts w:hint="eastAsia"/>
              </w:rPr>
              <w:t>无</w:t>
            </w:r>
          </w:p>
        </w:tc>
      </w:tr>
      <w:tr w:rsidR="00D80D31" w14:paraId="4538E18C" w14:textId="77777777" w:rsidTr="004B6702">
        <w:tc>
          <w:tcPr>
            <w:tcW w:w="704" w:type="dxa"/>
          </w:tcPr>
          <w:p w14:paraId="0377E754" w14:textId="77777777" w:rsidR="00D80D31" w:rsidRPr="001A5371" w:rsidRDefault="00D80D31" w:rsidP="0095612E">
            <w:pPr>
              <w:pStyle w:val="ac"/>
              <w:numPr>
                <w:ilvl w:val="0"/>
                <w:numId w:val="17"/>
              </w:numPr>
              <w:ind w:firstLineChars="0"/>
              <w:rPr>
                <w:color w:val="262626" w:themeColor="text1" w:themeTint="D9"/>
              </w:rPr>
            </w:pPr>
          </w:p>
        </w:tc>
        <w:tc>
          <w:tcPr>
            <w:tcW w:w="2268" w:type="dxa"/>
          </w:tcPr>
          <w:p w14:paraId="29F227CE" w14:textId="77777777" w:rsidR="00D80D31" w:rsidRPr="006307A7" w:rsidRDefault="00D80D31" w:rsidP="00D80D31">
            <w:r w:rsidRPr="006307A7">
              <w:rPr>
                <w:rFonts w:hint="eastAsia"/>
              </w:rPr>
              <w:t>Z</w:t>
            </w:r>
          </w:p>
        </w:tc>
        <w:tc>
          <w:tcPr>
            <w:tcW w:w="5324" w:type="dxa"/>
          </w:tcPr>
          <w:p w14:paraId="49EDDCB5" w14:textId="77777777" w:rsidR="00D80D31" w:rsidRDefault="00D80D31" w:rsidP="00D80D31">
            <w:r w:rsidRPr="006307A7">
              <w:rPr>
                <w:rFonts w:hint="eastAsia"/>
              </w:rPr>
              <w:t>其他</w:t>
            </w:r>
          </w:p>
        </w:tc>
      </w:tr>
    </w:tbl>
    <w:p w14:paraId="323190E0" w14:textId="77777777" w:rsidR="001A5371" w:rsidRDefault="001A5371" w:rsidP="004D3729">
      <w:pPr>
        <w:rPr>
          <w:color w:val="262626" w:themeColor="text1" w:themeTint="D9"/>
        </w:rPr>
      </w:pPr>
    </w:p>
    <w:p w14:paraId="328FB31F" w14:textId="77777777" w:rsidR="001A5371" w:rsidRDefault="00AC3BE4" w:rsidP="00961B57">
      <w:pPr>
        <w:rPr>
          <w:color w:val="262626" w:themeColor="text1" w:themeTint="D9"/>
        </w:rPr>
      </w:pPr>
      <w:r>
        <w:rPr>
          <w:color w:val="262626" w:themeColor="text1" w:themeTint="D9"/>
        </w:rPr>
        <w:t>JQFS</w:t>
      </w:r>
    </w:p>
    <w:p w14:paraId="4DD78C9E" w14:textId="77777777" w:rsidR="001A5371" w:rsidRDefault="00BF17EE" w:rsidP="001A5371">
      <w:pPr>
        <w:rPr>
          <w:color w:val="262626" w:themeColor="text1" w:themeTint="D9"/>
        </w:rPr>
      </w:pPr>
      <w:r>
        <w:rPr>
          <w:rFonts w:hint="eastAsia"/>
          <w:color w:val="262626" w:themeColor="text1" w:themeTint="D9"/>
        </w:rPr>
        <w:t>进气方式</w:t>
      </w:r>
    </w:p>
    <w:tbl>
      <w:tblPr>
        <w:tblStyle w:val="af3"/>
        <w:tblW w:w="0" w:type="auto"/>
        <w:tblLook w:val="04A0" w:firstRow="1" w:lastRow="0" w:firstColumn="1" w:lastColumn="0" w:noHBand="0" w:noVBand="1"/>
      </w:tblPr>
      <w:tblGrid>
        <w:gridCol w:w="704"/>
        <w:gridCol w:w="2268"/>
        <w:gridCol w:w="5324"/>
      </w:tblGrid>
      <w:tr w:rsidR="001A5371" w14:paraId="65267106" w14:textId="77777777" w:rsidTr="004B6702">
        <w:tc>
          <w:tcPr>
            <w:tcW w:w="704" w:type="dxa"/>
            <w:shd w:val="clear" w:color="auto" w:fill="B8CCE4" w:themeFill="accent1" w:themeFillTint="66"/>
          </w:tcPr>
          <w:p w14:paraId="613A79DD"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1B6205C7"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1A846BC0" w14:textId="77777777" w:rsidR="001A5371" w:rsidRDefault="001A5371" w:rsidP="004B6702">
            <w:pPr>
              <w:rPr>
                <w:color w:val="262626" w:themeColor="text1" w:themeTint="D9"/>
              </w:rPr>
            </w:pPr>
            <w:r>
              <w:rPr>
                <w:rFonts w:hint="eastAsia"/>
                <w:color w:val="262626" w:themeColor="text1" w:themeTint="D9"/>
              </w:rPr>
              <w:t>说明</w:t>
            </w:r>
          </w:p>
        </w:tc>
      </w:tr>
      <w:tr w:rsidR="00BF17EE" w14:paraId="48582330" w14:textId="77777777" w:rsidTr="004B6702">
        <w:tc>
          <w:tcPr>
            <w:tcW w:w="704" w:type="dxa"/>
          </w:tcPr>
          <w:p w14:paraId="0ECAEFF0" w14:textId="77777777" w:rsidR="00BF17EE" w:rsidRPr="001A5371" w:rsidRDefault="00BF17EE" w:rsidP="0095612E">
            <w:pPr>
              <w:pStyle w:val="ac"/>
              <w:numPr>
                <w:ilvl w:val="0"/>
                <w:numId w:val="18"/>
              </w:numPr>
              <w:ind w:firstLineChars="0"/>
              <w:rPr>
                <w:color w:val="262626" w:themeColor="text1" w:themeTint="D9"/>
              </w:rPr>
            </w:pPr>
          </w:p>
        </w:tc>
        <w:tc>
          <w:tcPr>
            <w:tcW w:w="2268" w:type="dxa"/>
          </w:tcPr>
          <w:p w14:paraId="1A638E3A" w14:textId="77777777" w:rsidR="00BF17EE" w:rsidRPr="00ED01D3" w:rsidRDefault="00BF17EE" w:rsidP="00BF17EE">
            <w:r w:rsidRPr="00ED01D3">
              <w:rPr>
                <w:rFonts w:hint="eastAsia"/>
              </w:rPr>
              <w:t>0</w:t>
            </w:r>
          </w:p>
        </w:tc>
        <w:tc>
          <w:tcPr>
            <w:tcW w:w="5324" w:type="dxa"/>
          </w:tcPr>
          <w:p w14:paraId="7853F7D8" w14:textId="77777777" w:rsidR="00BF17EE" w:rsidRPr="00ED01D3" w:rsidRDefault="00BF17EE" w:rsidP="00BF17EE">
            <w:r w:rsidRPr="00ED01D3">
              <w:rPr>
                <w:rFonts w:hint="eastAsia"/>
              </w:rPr>
              <w:t>自然进气</w:t>
            </w:r>
          </w:p>
        </w:tc>
      </w:tr>
      <w:tr w:rsidR="00BF17EE" w14:paraId="1E7EB022" w14:textId="77777777" w:rsidTr="004B6702">
        <w:tc>
          <w:tcPr>
            <w:tcW w:w="704" w:type="dxa"/>
          </w:tcPr>
          <w:p w14:paraId="784ABCE1" w14:textId="77777777" w:rsidR="00BF17EE" w:rsidRPr="001A5371" w:rsidRDefault="00BF17EE" w:rsidP="0095612E">
            <w:pPr>
              <w:pStyle w:val="ac"/>
              <w:numPr>
                <w:ilvl w:val="0"/>
                <w:numId w:val="18"/>
              </w:numPr>
              <w:ind w:firstLineChars="0"/>
              <w:rPr>
                <w:color w:val="262626" w:themeColor="text1" w:themeTint="D9"/>
              </w:rPr>
            </w:pPr>
          </w:p>
        </w:tc>
        <w:tc>
          <w:tcPr>
            <w:tcW w:w="2268" w:type="dxa"/>
          </w:tcPr>
          <w:p w14:paraId="663CF8C6" w14:textId="77777777" w:rsidR="00BF17EE" w:rsidRPr="00ED01D3" w:rsidRDefault="00BF17EE" w:rsidP="00BF17EE">
            <w:r w:rsidRPr="00ED01D3">
              <w:rPr>
                <w:rFonts w:hint="eastAsia"/>
              </w:rPr>
              <w:t>1</w:t>
            </w:r>
          </w:p>
        </w:tc>
        <w:tc>
          <w:tcPr>
            <w:tcW w:w="5324" w:type="dxa"/>
          </w:tcPr>
          <w:p w14:paraId="4C20B9A4" w14:textId="77777777" w:rsidR="00BF17EE" w:rsidRDefault="00BF17EE" w:rsidP="00BF17EE">
            <w:r w:rsidRPr="00ED01D3">
              <w:rPr>
                <w:rFonts w:hint="eastAsia"/>
              </w:rPr>
              <w:t>涡轮增压</w:t>
            </w:r>
          </w:p>
        </w:tc>
      </w:tr>
    </w:tbl>
    <w:p w14:paraId="7D37BCDF" w14:textId="77777777" w:rsidR="001A5371" w:rsidRDefault="001A5371" w:rsidP="004D3729">
      <w:pPr>
        <w:rPr>
          <w:color w:val="262626" w:themeColor="text1" w:themeTint="D9"/>
        </w:rPr>
      </w:pPr>
    </w:p>
    <w:p w14:paraId="5E55C3E0" w14:textId="77777777" w:rsidR="001A5371" w:rsidRDefault="00BF17EE" w:rsidP="003133DC">
      <w:pPr>
        <w:pStyle w:val="22"/>
        <w:rPr>
          <w:color w:val="262626" w:themeColor="text1" w:themeTint="D9"/>
        </w:rPr>
      </w:pPr>
      <w:r>
        <w:rPr>
          <w:color w:val="262626" w:themeColor="text1" w:themeTint="D9"/>
        </w:rPr>
        <w:t>GYFS</w:t>
      </w:r>
    </w:p>
    <w:p w14:paraId="1B4854CC" w14:textId="77777777" w:rsidR="001A5371" w:rsidRDefault="00BF17EE" w:rsidP="001A5371">
      <w:pPr>
        <w:rPr>
          <w:color w:val="262626" w:themeColor="text1" w:themeTint="D9"/>
        </w:rPr>
      </w:pPr>
      <w:r w:rsidRPr="00BF17EE">
        <w:rPr>
          <w:rFonts w:hint="eastAsia"/>
          <w:color w:val="262626" w:themeColor="text1" w:themeTint="D9"/>
        </w:rPr>
        <w:t>供油型式</w:t>
      </w:r>
    </w:p>
    <w:tbl>
      <w:tblPr>
        <w:tblStyle w:val="af3"/>
        <w:tblW w:w="0" w:type="auto"/>
        <w:tblLook w:val="04A0" w:firstRow="1" w:lastRow="0" w:firstColumn="1" w:lastColumn="0" w:noHBand="0" w:noVBand="1"/>
      </w:tblPr>
      <w:tblGrid>
        <w:gridCol w:w="704"/>
        <w:gridCol w:w="2268"/>
        <w:gridCol w:w="5324"/>
      </w:tblGrid>
      <w:tr w:rsidR="001A5371" w14:paraId="6F27221C" w14:textId="77777777" w:rsidTr="004B6702">
        <w:tc>
          <w:tcPr>
            <w:tcW w:w="704" w:type="dxa"/>
            <w:shd w:val="clear" w:color="auto" w:fill="B8CCE4" w:themeFill="accent1" w:themeFillTint="66"/>
          </w:tcPr>
          <w:p w14:paraId="40E9E994"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68B2B9F1"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2B9430F6" w14:textId="77777777" w:rsidR="001A5371" w:rsidRDefault="001A5371" w:rsidP="004B6702">
            <w:pPr>
              <w:rPr>
                <w:color w:val="262626" w:themeColor="text1" w:themeTint="D9"/>
              </w:rPr>
            </w:pPr>
            <w:r>
              <w:rPr>
                <w:rFonts w:hint="eastAsia"/>
                <w:color w:val="262626" w:themeColor="text1" w:themeTint="D9"/>
              </w:rPr>
              <w:t>说明</w:t>
            </w:r>
          </w:p>
        </w:tc>
      </w:tr>
      <w:tr w:rsidR="00BF17EE" w14:paraId="330542A9" w14:textId="77777777" w:rsidTr="004B6702">
        <w:tc>
          <w:tcPr>
            <w:tcW w:w="704" w:type="dxa"/>
          </w:tcPr>
          <w:p w14:paraId="4B5476B8"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025B5613" w14:textId="77777777" w:rsidR="00BF17EE" w:rsidRPr="00F83B99" w:rsidRDefault="00BF17EE" w:rsidP="00BF17EE">
            <w:r w:rsidRPr="00F83B99">
              <w:rPr>
                <w:rFonts w:hint="eastAsia"/>
              </w:rPr>
              <w:t>1</w:t>
            </w:r>
          </w:p>
        </w:tc>
        <w:tc>
          <w:tcPr>
            <w:tcW w:w="5324" w:type="dxa"/>
          </w:tcPr>
          <w:p w14:paraId="0501D998" w14:textId="77777777" w:rsidR="00BF17EE" w:rsidRPr="00F83B99" w:rsidRDefault="00BF17EE" w:rsidP="00BF17EE">
            <w:r w:rsidRPr="00F83B99">
              <w:rPr>
                <w:rFonts w:hint="eastAsia"/>
              </w:rPr>
              <w:t>化油器</w:t>
            </w:r>
          </w:p>
        </w:tc>
      </w:tr>
      <w:tr w:rsidR="00BF17EE" w14:paraId="1A905C15" w14:textId="77777777" w:rsidTr="004B6702">
        <w:tc>
          <w:tcPr>
            <w:tcW w:w="704" w:type="dxa"/>
          </w:tcPr>
          <w:p w14:paraId="6BDB1ED4"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503AACFA" w14:textId="77777777" w:rsidR="00BF17EE" w:rsidRPr="00F83B99" w:rsidRDefault="00BF17EE" w:rsidP="00BF17EE">
            <w:r w:rsidRPr="00F83B99">
              <w:rPr>
                <w:rFonts w:hint="eastAsia"/>
              </w:rPr>
              <w:t>2</w:t>
            </w:r>
          </w:p>
        </w:tc>
        <w:tc>
          <w:tcPr>
            <w:tcW w:w="5324" w:type="dxa"/>
          </w:tcPr>
          <w:p w14:paraId="760AE216" w14:textId="77777777" w:rsidR="00BF17EE" w:rsidRPr="00F83B99" w:rsidRDefault="00BF17EE" w:rsidP="00BF17EE">
            <w:r w:rsidRPr="00F83B99">
              <w:rPr>
                <w:rFonts w:hint="eastAsia"/>
              </w:rPr>
              <w:t>化油器改造</w:t>
            </w:r>
          </w:p>
        </w:tc>
      </w:tr>
      <w:tr w:rsidR="00BF17EE" w14:paraId="79C448B3" w14:textId="77777777" w:rsidTr="004B6702">
        <w:tc>
          <w:tcPr>
            <w:tcW w:w="704" w:type="dxa"/>
          </w:tcPr>
          <w:p w14:paraId="2F294F4C"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5ED3DCE4" w14:textId="77777777" w:rsidR="00BF17EE" w:rsidRPr="00F83B99" w:rsidRDefault="00BF17EE" w:rsidP="00BF17EE">
            <w:r w:rsidRPr="00F83B99">
              <w:rPr>
                <w:rFonts w:hint="eastAsia"/>
              </w:rPr>
              <w:t>3</w:t>
            </w:r>
          </w:p>
        </w:tc>
        <w:tc>
          <w:tcPr>
            <w:tcW w:w="5324" w:type="dxa"/>
          </w:tcPr>
          <w:p w14:paraId="00CDFF35" w14:textId="77777777" w:rsidR="00BF17EE" w:rsidRPr="00F83B99" w:rsidRDefault="00BF17EE" w:rsidP="00BF17EE">
            <w:r w:rsidRPr="00F83B99">
              <w:rPr>
                <w:rFonts w:hint="eastAsia"/>
              </w:rPr>
              <w:t>开环电喷</w:t>
            </w:r>
          </w:p>
        </w:tc>
      </w:tr>
      <w:tr w:rsidR="00BF17EE" w14:paraId="7A1F0815" w14:textId="77777777" w:rsidTr="004B6702">
        <w:tc>
          <w:tcPr>
            <w:tcW w:w="704" w:type="dxa"/>
          </w:tcPr>
          <w:p w14:paraId="7A2600EC"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1EFE59E5" w14:textId="77777777" w:rsidR="00BF17EE" w:rsidRPr="00F83B99" w:rsidRDefault="00BF17EE" w:rsidP="00BF17EE">
            <w:r w:rsidRPr="00F83B99">
              <w:rPr>
                <w:rFonts w:hint="eastAsia"/>
              </w:rPr>
              <w:t>4</w:t>
            </w:r>
          </w:p>
        </w:tc>
        <w:tc>
          <w:tcPr>
            <w:tcW w:w="5324" w:type="dxa"/>
          </w:tcPr>
          <w:p w14:paraId="1ECB58EC" w14:textId="77777777" w:rsidR="00BF17EE" w:rsidRPr="00F83B99" w:rsidRDefault="00BF17EE" w:rsidP="00BF17EE">
            <w:r w:rsidRPr="00F83B99">
              <w:rPr>
                <w:rFonts w:hint="eastAsia"/>
              </w:rPr>
              <w:t>闭环电喷</w:t>
            </w:r>
          </w:p>
        </w:tc>
      </w:tr>
      <w:tr w:rsidR="00BF17EE" w14:paraId="2CF95924" w14:textId="77777777" w:rsidTr="004B6702">
        <w:tc>
          <w:tcPr>
            <w:tcW w:w="704" w:type="dxa"/>
          </w:tcPr>
          <w:p w14:paraId="1386103B"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192971FD" w14:textId="77777777" w:rsidR="00BF17EE" w:rsidRPr="00F83B99" w:rsidRDefault="00BF17EE" w:rsidP="00BF17EE">
            <w:r w:rsidRPr="00F83B99">
              <w:rPr>
                <w:rFonts w:hint="eastAsia"/>
              </w:rPr>
              <w:t>5</w:t>
            </w:r>
          </w:p>
        </w:tc>
        <w:tc>
          <w:tcPr>
            <w:tcW w:w="5324" w:type="dxa"/>
          </w:tcPr>
          <w:p w14:paraId="6606C67B" w14:textId="77777777" w:rsidR="00BF17EE" w:rsidRPr="00F83B99" w:rsidRDefault="00BF17EE" w:rsidP="00BF17EE">
            <w:r w:rsidRPr="00F83B99">
              <w:rPr>
                <w:rFonts w:hint="eastAsia"/>
              </w:rPr>
              <w:t>高压共轨</w:t>
            </w:r>
          </w:p>
        </w:tc>
      </w:tr>
      <w:tr w:rsidR="00BF17EE" w14:paraId="36C14885" w14:textId="77777777" w:rsidTr="004B6702">
        <w:tc>
          <w:tcPr>
            <w:tcW w:w="704" w:type="dxa"/>
          </w:tcPr>
          <w:p w14:paraId="74DD889A"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71CE6392" w14:textId="77777777" w:rsidR="00BF17EE" w:rsidRPr="00F83B99" w:rsidRDefault="00BF17EE" w:rsidP="00BF17EE">
            <w:r w:rsidRPr="00F83B99">
              <w:rPr>
                <w:rFonts w:hint="eastAsia"/>
              </w:rPr>
              <w:t>6</w:t>
            </w:r>
          </w:p>
        </w:tc>
        <w:tc>
          <w:tcPr>
            <w:tcW w:w="5324" w:type="dxa"/>
          </w:tcPr>
          <w:p w14:paraId="15CEB9F9" w14:textId="77777777" w:rsidR="00BF17EE" w:rsidRPr="00F83B99" w:rsidRDefault="00BF17EE" w:rsidP="00BF17EE">
            <w:r w:rsidRPr="00F83B99">
              <w:rPr>
                <w:rFonts w:hint="eastAsia"/>
              </w:rPr>
              <w:t>泵喷嘴</w:t>
            </w:r>
          </w:p>
        </w:tc>
      </w:tr>
      <w:tr w:rsidR="00BF17EE" w14:paraId="720AEF91" w14:textId="77777777" w:rsidTr="004B6702">
        <w:tc>
          <w:tcPr>
            <w:tcW w:w="704" w:type="dxa"/>
          </w:tcPr>
          <w:p w14:paraId="3007DF99"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3919BCC9" w14:textId="77777777" w:rsidR="00BF17EE" w:rsidRPr="00F83B99" w:rsidRDefault="00BF17EE" w:rsidP="00BF17EE">
            <w:r w:rsidRPr="00F83B99">
              <w:rPr>
                <w:rFonts w:hint="eastAsia"/>
              </w:rPr>
              <w:t>7</w:t>
            </w:r>
          </w:p>
        </w:tc>
        <w:tc>
          <w:tcPr>
            <w:tcW w:w="5324" w:type="dxa"/>
          </w:tcPr>
          <w:p w14:paraId="2B6C3A72" w14:textId="77777777" w:rsidR="00BF17EE" w:rsidRPr="00F83B99" w:rsidRDefault="00BF17EE" w:rsidP="00BF17EE">
            <w:r w:rsidRPr="00F83B99">
              <w:rPr>
                <w:rFonts w:hint="eastAsia"/>
              </w:rPr>
              <w:t>单体泵</w:t>
            </w:r>
          </w:p>
        </w:tc>
      </w:tr>
      <w:tr w:rsidR="00BF17EE" w14:paraId="49B7C476" w14:textId="77777777" w:rsidTr="004B6702">
        <w:tc>
          <w:tcPr>
            <w:tcW w:w="704" w:type="dxa"/>
          </w:tcPr>
          <w:p w14:paraId="28958ACF"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0BFAE7DE" w14:textId="77777777" w:rsidR="00BF17EE" w:rsidRPr="00F83B99" w:rsidRDefault="00BF17EE" w:rsidP="00BF17EE">
            <w:r w:rsidRPr="00F83B99">
              <w:rPr>
                <w:rFonts w:hint="eastAsia"/>
              </w:rPr>
              <w:t>8</w:t>
            </w:r>
          </w:p>
        </w:tc>
        <w:tc>
          <w:tcPr>
            <w:tcW w:w="5324" w:type="dxa"/>
          </w:tcPr>
          <w:p w14:paraId="339DD9C2" w14:textId="77777777" w:rsidR="00BF17EE" w:rsidRPr="00F83B99" w:rsidRDefault="00BF17EE" w:rsidP="00BF17EE">
            <w:r w:rsidRPr="00F83B99">
              <w:rPr>
                <w:rFonts w:hint="eastAsia"/>
              </w:rPr>
              <w:t>直列泵</w:t>
            </w:r>
          </w:p>
        </w:tc>
      </w:tr>
      <w:tr w:rsidR="00BF17EE" w14:paraId="3F240E53" w14:textId="77777777" w:rsidTr="004B6702">
        <w:tc>
          <w:tcPr>
            <w:tcW w:w="704" w:type="dxa"/>
          </w:tcPr>
          <w:p w14:paraId="29F8CCAB"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48D081E1" w14:textId="77777777" w:rsidR="00BF17EE" w:rsidRPr="00F83B99" w:rsidRDefault="00BF17EE" w:rsidP="00BF17EE">
            <w:r w:rsidRPr="00F83B99">
              <w:rPr>
                <w:rFonts w:hint="eastAsia"/>
              </w:rPr>
              <w:t>9</w:t>
            </w:r>
          </w:p>
        </w:tc>
        <w:tc>
          <w:tcPr>
            <w:tcW w:w="5324" w:type="dxa"/>
          </w:tcPr>
          <w:p w14:paraId="021372B4" w14:textId="77777777" w:rsidR="00BF17EE" w:rsidRPr="00F83B99" w:rsidRDefault="00BF17EE" w:rsidP="00BF17EE">
            <w:r w:rsidRPr="00F83B99">
              <w:rPr>
                <w:rFonts w:hint="eastAsia"/>
              </w:rPr>
              <w:t>机械泵</w:t>
            </w:r>
          </w:p>
        </w:tc>
      </w:tr>
      <w:tr w:rsidR="00BF17EE" w14:paraId="178F6050" w14:textId="77777777" w:rsidTr="004B6702">
        <w:tc>
          <w:tcPr>
            <w:tcW w:w="704" w:type="dxa"/>
          </w:tcPr>
          <w:p w14:paraId="65466310" w14:textId="77777777" w:rsidR="00BF17EE" w:rsidRPr="001A5371" w:rsidRDefault="00BF17EE" w:rsidP="0095612E">
            <w:pPr>
              <w:pStyle w:val="ac"/>
              <w:numPr>
                <w:ilvl w:val="0"/>
                <w:numId w:val="19"/>
              </w:numPr>
              <w:ind w:firstLineChars="0"/>
              <w:rPr>
                <w:color w:val="262626" w:themeColor="text1" w:themeTint="D9"/>
              </w:rPr>
            </w:pPr>
          </w:p>
        </w:tc>
        <w:tc>
          <w:tcPr>
            <w:tcW w:w="2268" w:type="dxa"/>
          </w:tcPr>
          <w:p w14:paraId="585356A5" w14:textId="77777777" w:rsidR="00BF17EE" w:rsidRPr="00F83B99" w:rsidRDefault="00BF17EE" w:rsidP="00BF17EE">
            <w:r w:rsidRPr="00F83B99">
              <w:rPr>
                <w:rFonts w:hint="eastAsia"/>
              </w:rPr>
              <w:t>10</w:t>
            </w:r>
          </w:p>
        </w:tc>
        <w:tc>
          <w:tcPr>
            <w:tcW w:w="5324" w:type="dxa"/>
          </w:tcPr>
          <w:p w14:paraId="102FDF1F" w14:textId="77777777" w:rsidR="00BF17EE" w:rsidRDefault="00BF17EE" w:rsidP="00BF17EE">
            <w:r w:rsidRPr="00F83B99">
              <w:rPr>
                <w:rFonts w:hint="eastAsia"/>
              </w:rPr>
              <w:t>其他</w:t>
            </w:r>
          </w:p>
        </w:tc>
      </w:tr>
    </w:tbl>
    <w:p w14:paraId="726E8B71" w14:textId="77777777" w:rsidR="001A5371" w:rsidRDefault="001A5371" w:rsidP="004D3729">
      <w:pPr>
        <w:rPr>
          <w:color w:val="262626" w:themeColor="text1" w:themeTint="D9"/>
        </w:rPr>
      </w:pPr>
    </w:p>
    <w:p w14:paraId="15E8589A" w14:textId="77777777" w:rsidR="001A5371" w:rsidRDefault="00B162CD" w:rsidP="003133DC">
      <w:pPr>
        <w:pStyle w:val="22"/>
        <w:rPr>
          <w:color w:val="262626" w:themeColor="text1" w:themeTint="D9"/>
        </w:rPr>
      </w:pPr>
      <w:r>
        <w:rPr>
          <w:color w:val="262626" w:themeColor="text1" w:themeTint="D9"/>
        </w:rPr>
        <w:t>QDFS</w:t>
      </w:r>
    </w:p>
    <w:p w14:paraId="0D9BCAD0" w14:textId="77777777" w:rsidR="001A5371" w:rsidRDefault="00B162CD" w:rsidP="001A5371">
      <w:pPr>
        <w:rPr>
          <w:color w:val="262626" w:themeColor="text1" w:themeTint="D9"/>
        </w:rPr>
      </w:pPr>
      <w:r>
        <w:rPr>
          <w:rFonts w:hint="eastAsia"/>
          <w:color w:val="262626" w:themeColor="text1" w:themeTint="D9"/>
        </w:rPr>
        <w:t>驱动方式</w:t>
      </w:r>
    </w:p>
    <w:tbl>
      <w:tblPr>
        <w:tblStyle w:val="af3"/>
        <w:tblW w:w="0" w:type="auto"/>
        <w:tblLook w:val="04A0" w:firstRow="1" w:lastRow="0" w:firstColumn="1" w:lastColumn="0" w:noHBand="0" w:noVBand="1"/>
      </w:tblPr>
      <w:tblGrid>
        <w:gridCol w:w="704"/>
        <w:gridCol w:w="2268"/>
        <w:gridCol w:w="5324"/>
      </w:tblGrid>
      <w:tr w:rsidR="001A5371" w14:paraId="197FE9F6" w14:textId="77777777" w:rsidTr="004B6702">
        <w:tc>
          <w:tcPr>
            <w:tcW w:w="704" w:type="dxa"/>
            <w:shd w:val="clear" w:color="auto" w:fill="B8CCE4" w:themeFill="accent1" w:themeFillTint="66"/>
          </w:tcPr>
          <w:p w14:paraId="2CC05040"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68D3740D"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1317F788" w14:textId="77777777" w:rsidR="001A5371" w:rsidRDefault="001A5371" w:rsidP="004B6702">
            <w:pPr>
              <w:rPr>
                <w:color w:val="262626" w:themeColor="text1" w:themeTint="D9"/>
              </w:rPr>
            </w:pPr>
            <w:r>
              <w:rPr>
                <w:rFonts w:hint="eastAsia"/>
                <w:color w:val="262626" w:themeColor="text1" w:themeTint="D9"/>
              </w:rPr>
              <w:t>说明</w:t>
            </w:r>
          </w:p>
        </w:tc>
      </w:tr>
      <w:tr w:rsidR="00B162CD" w14:paraId="7E35B89D" w14:textId="77777777" w:rsidTr="004B6702">
        <w:tc>
          <w:tcPr>
            <w:tcW w:w="704" w:type="dxa"/>
          </w:tcPr>
          <w:p w14:paraId="5B3F35C4" w14:textId="77777777" w:rsidR="00B162CD" w:rsidRPr="001A5371" w:rsidRDefault="00B162CD" w:rsidP="0095612E">
            <w:pPr>
              <w:pStyle w:val="ac"/>
              <w:numPr>
                <w:ilvl w:val="0"/>
                <w:numId w:val="20"/>
              </w:numPr>
              <w:ind w:firstLineChars="0"/>
              <w:rPr>
                <w:color w:val="262626" w:themeColor="text1" w:themeTint="D9"/>
              </w:rPr>
            </w:pPr>
          </w:p>
        </w:tc>
        <w:tc>
          <w:tcPr>
            <w:tcW w:w="2268" w:type="dxa"/>
          </w:tcPr>
          <w:p w14:paraId="22FE9146" w14:textId="1462F208" w:rsidR="00B162CD" w:rsidRPr="008B7072" w:rsidRDefault="00464F3F" w:rsidP="00B162CD">
            <w:r>
              <w:t>1</w:t>
            </w:r>
          </w:p>
        </w:tc>
        <w:tc>
          <w:tcPr>
            <w:tcW w:w="5324" w:type="dxa"/>
          </w:tcPr>
          <w:p w14:paraId="1B17E194" w14:textId="77777777" w:rsidR="00B162CD" w:rsidRPr="008B7072" w:rsidRDefault="00B162CD" w:rsidP="00B162CD">
            <w:r w:rsidRPr="008B7072">
              <w:rPr>
                <w:rFonts w:hint="eastAsia"/>
              </w:rPr>
              <w:t>手动</w:t>
            </w:r>
          </w:p>
        </w:tc>
      </w:tr>
      <w:tr w:rsidR="00B162CD" w14:paraId="6D3D46ED" w14:textId="77777777" w:rsidTr="004B6702">
        <w:tc>
          <w:tcPr>
            <w:tcW w:w="704" w:type="dxa"/>
          </w:tcPr>
          <w:p w14:paraId="6DF854AC" w14:textId="77777777" w:rsidR="00B162CD" w:rsidRPr="001A5371" w:rsidRDefault="00B162CD" w:rsidP="0095612E">
            <w:pPr>
              <w:pStyle w:val="ac"/>
              <w:numPr>
                <w:ilvl w:val="0"/>
                <w:numId w:val="20"/>
              </w:numPr>
              <w:ind w:firstLineChars="0"/>
              <w:rPr>
                <w:color w:val="262626" w:themeColor="text1" w:themeTint="D9"/>
              </w:rPr>
            </w:pPr>
          </w:p>
        </w:tc>
        <w:tc>
          <w:tcPr>
            <w:tcW w:w="2268" w:type="dxa"/>
          </w:tcPr>
          <w:p w14:paraId="6AD52B37" w14:textId="1A83BE57" w:rsidR="00B162CD" w:rsidRPr="008B7072" w:rsidRDefault="00464F3F" w:rsidP="00B162CD">
            <w:r>
              <w:rPr>
                <w:rFonts w:hint="eastAsia"/>
              </w:rPr>
              <w:t>3</w:t>
            </w:r>
          </w:p>
        </w:tc>
        <w:tc>
          <w:tcPr>
            <w:tcW w:w="5324" w:type="dxa"/>
          </w:tcPr>
          <w:p w14:paraId="0EE7CA01" w14:textId="77777777" w:rsidR="00B162CD" w:rsidRPr="008B7072" w:rsidRDefault="00B162CD" w:rsidP="00B162CD">
            <w:r w:rsidRPr="008B7072">
              <w:rPr>
                <w:rFonts w:hint="eastAsia"/>
              </w:rPr>
              <w:t>自动</w:t>
            </w:r>
          </w:p>
        </w:tc>
      </w:tr>
      <w:tr w:rsidR="00B162CD" w14:paraId="324F009E" w14:textId="77777777" w:rsidTr="004B6702">
        <w:tc>
          <w:tcPr>
            <w:tcW w:w="704" w:type="dxa"/>
          </w:tcPr>
          <w:p w14:paraId="62D6E5A3" w14:textId="77777777" w:rsidR="00B162CD" w:rsidRPr="001A5371" w:rsidRDefault="00B162CD" w:rsidP="0095612E">
            <w:pPr>
              <w:pStyle w:val="ac"/>
              <w:numPr>
                <w:ilvl w:val="0"/>
                <w:numId w:val="20"/>
              </w:numPr>
              <w:ind w:firstLineChars="0"/>
              <w:rPr>
                <w:color w:val="262626" w:themeColor="text1" w:themeTint="D9"/>
              </w:rPr>
            </w:pPr>
          </w:p>
        </w:tc>
        <w:tc>
          <w:tcPr>
            <w:tcW w:w="2268" w:type="dxa"/>
          </w:tcPr>
          <w:p w14:paraId="69347BA6" w14:textId="1B3F390A" w:rsidR="00B162CD" w:rsidRPr="008B7072" w:rsidRDefault="00464F3F" w:rsidP="00B162CD">
            <w:r>
              <w:rPr>
                <w:rFonts w:hint="eastAsia"/>
              </w:rPr>
              <w:t>4</w:t>
            </w:r>
          </w:p>
        </w:tc>
        <w:tc>
          <w:tcPr>
            <w:tcW w:w="5324" w:type="dxa"/>
          </w:tcPr>
          <w:p w14:paraId="1D787C8D" w14:textId="77777777" w:rsidR="00B162CD" w:rsidRDefault="00B162CD" w:rsidP="00B162CD">
            <w:r w:rsidRPr="008B7072">
              <w:rPr>
                <w:rFonts w:hint="eastAsia"/>
              </w:rPr>
              <w:t>手自一体</w:t>
            </w:r>
          </w:p>
        </w:tc>
      </w:tr>
    </w:tbl>
    <w:p w14:paraId="1BD78D9C" w14:textId="77777777" w:rsidR="001A5371" w:rsidRDefault="001A5371" w:rsidP="004D3729">
      <w:pPr>
        <w:rPr>
          <w:color w:val="262626" w:themeColor="text1" w:themeTint="D9"/>
        </w:rPr>
      </w:pPr>
    </w:p>
    <w:p w14:paraId="376055D7" w14:textId="77777777" w:rsidR="001A5371" w:rsidRDefault="001A5371" w:rsidP="003133DC">
      <w:pPr>
        <w:pStyle w:val="22"/>
        <w:rPr>
          <w:color w:val="262626" w:themeColor="text1" w:themeTint="D9"/>
        </w:rPr>
      </w:pPr>
      <w:r>
        <w:rPr>
          <w:color w:val="262626" w:themeColor="text1" w:themeTint="D9"/>
        </w:rPr>
        <w:t>JC</w:t>
      </w:r>
      <w:r w:rsidR="003C7626">
        <w:rPr>
          <w:color w:val="262626" w:themeColor="text1" w:themeTint="D9"/>
        </w:rPr>
        <w:t>FF</w:t>
      </w:r>
    </w:p>
    <w:p w14:paraId="05C9ED7B" w14:textId="77777777" w:rsidR="001A5371" w:rsidRDefault="003C7626" w:rsidP="001A5371">
      <w:pPr>
        <w:rPr>
          <w:color w:val="262626" w:themeColor="text1" w:themeTint="D9"/>
        </w:rPr>
      </w:pPr>
      <w:r>
        <w:rPr>
          <w:rFonts w:hint="eastAsia"/>
          <w:color w:val="262626" w:themeColor="text1" w:themeTint="D9"/>
        </w:rPr>
        <w:t>检测方法</w:t>
      </w:r>
    </w:p>
    <w:tbl>
      <w:tblPr>
        <w:tblStyle w:val="af3"/>
        <w:tblW w:w="0" w:type="auto"/>
        <w:tblLook w:val="04A0" w:firstRow="1" w:lastRow="0" w:firstColumn="1" w:lastColumn="0" w:noHBand="0" w:noVBand="1"/>
      </w:tblPr>
      <w:tblGrid>
        <w:gridCol w:w="704"/>
        <w:gridCol w:w="2268"/>
        <w:gridCol w:w="5324"/>
      </w:tblGrid>
      <w:tr w:rsidR="001A5371" w14:paraId="3E559A55" w14:textId="77777777" w:rsidTr="004B6702">
        <w:tc>
          <w:tcPr>
            <w:tcW w:w="704" w:type="dxa"/>
            <w:shd w:val="clear" w:color="auto" w:fill="B8CCE4" w:themeFill="accent1" w:themeFillTint="66"/>
          </w:tcPr>
          <w:p w14:paraId="2EA82907" w14:textId="77777777" w:rsidR="001A5371" w:rsidRDefault="001A5371"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043AC4DE" w14:textId="77777777" w:rsidR="001A5371" w:rsidRDefault="001A5371"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5D9F2B86" w14:textId="77777777" w:rsidR="001A5371" w:rsidRDefault="001A5371" w:rsidP="004B6702">
            <w:pPr>
              <w:rPr>
                <w:color w:val="262626" w:themeColor="text1" w:themeTint="D9"/>
              </w:rPr>
            </w:pPr>
            <w:r>
              <w:rPr>
                <w:rFonts w:hint="eastAsia"/>
                <w:color w:val="262626" w:themeColor="text1" w:themeTint="D9"/>
              </w:rPr>
              <w:t>说明</w:t>
            </w:r>
          </w:p>
        </w:tc>
      </w:tr>
      <w:tr w:rsidR="00824DA0" w14:paraId="48AD3761" w14:textId="77777777" w:rsidTr="004B6702">
        <w:tc>
          <w:tcPr>
            <w:tcW w:w="704" w:type="dxa"/>
          </w:tcPr>
          <w:p w14:paraId="750E82DF"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48BF969A" w14:textId="77777777" w:rsidR="00824DA0" w:rsidRDefault="00824DA0" w:rsidP="00824DA0">
            <w:pPr>
              <w:rPr>
                <w:color w:val="262626" w:themeColor="text1" w:themeTint="D9"/>
              </w:rPr>
            </w:pPr>
            <w:r>
              <w:rPr>
                <w:rFonts w:hint="eastAsia"/>
                <w:color w:val="262626" w:themeColor="text1" w:themeTint="D9"/>
              </w:rPr>
              <w:t>1</w:t>
            </w:r>
          </w:p>
        </w:tc>
        <w:tc>
          <w:tcPr>
            <w:tcW w:w="5324" w:type="dxa"/>
          </w:tcPr>
          <w:p w14:paraId="790179DE" w14:textId="77777777" w:rsidR="00824DA0" w:rsidRPr="00C63F69" w:rsidRDefault="00824DA0" w:rsidP="00824DA0">
            <w:r w:rsidRPr="00C63F69">
              <w:rPr>
                <w:rFonts w:hint="eastAsia"/>
              </w:rPr>
              <w:t>双怠速法检测（</w:t>
            </w:r>
            <w:r w:rsidRPr="00C63F69">
              <w:rPr>
                <w:rFonts w:hint="eastAsia"/>
              </w:rPr>
              <w:t>TSI</w:t>
            </w:r>
            <w:r w:rsidRPr="00C63F69">
              <w:rPr>
                <w:rFonts w:hint="eastAsia"/>
              </w:rPr>
              <w:t>）</w:t>
            </w:r>
          </w:p>
        </w:tc>
      </w:tr>
      <w:tr w:rsidR="00824DA0" w14:paraId="6C241CFA" w14:textId="77777777" w:rsidTr="004B6702">
        <w:tc>
          <w:tcPr>
            <w:tcW w:w="704" w:type="dxa"/>
          </w:tcPr>
          <w:p w14:paraId="38325649"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7E250462" w14:textId="77777777" w:rsidR="00824DA0" w:rsidRDefault="00824DA0" w:rsidP="00824DA0">
            <w:pPr>
              <w:rPr>
                <w:color w:val="262626" w:themeColor="text1" w:themeTint="D9"/>
              </w:rPr>
            </w:pPr>
            <w:r>
              <w:rPr>
                <w:rFonts w:hint="eastAsia"/>
                <w:color w:val="262626" w:themeColor="text1" w:themeTint="D9"/>
              </w:rPr>
              <w:t>2</w:t>
            </w:r>
          </w:p>
        </w:tc>
        <w:tc>
          <w:tcPr>
            <w:tcW w:w="5324" w:type="dxa"/>
          </w:tcPr>
          <w:p w14:paraId="6D2629F2" w14:textId="77777777" w:rsidR="00824DA0" w:rsidRPr="00C63F69" w:rsidRDefault="00824DA0" w:rsidP="00824DA0">
            <w:r w:rsidRPr="00C63F69">
              <w:rPr>
                <w:rFonts w:hint="eastAsia"/>
              </w:rPr>
              <w:t>简易稳态工况法检测（</w:t>
            </w:r>
            <w:r w:rsidRPr="00C63F69">
              <w:rPr>
                <w:rFonts w:hint="eastAsia"/>
              </w:rPr>
              <w:t>ASM</w:t>
            </w:r>
            <w:r w:rsidRPr="00C63F69">
              <w:rPr>
                <w:rFonts w:hint="eastAsia"/>
              </w:rPr>
              <w:t>）</w:t>
            </w:r>
            <w:r w:rsidRPr="00C63F69">
              <w:rPr>
                <w:rFonts w:hint="eastAsia"/>
              </w:rPr>
              <w:t xml:space="preserve"> </w:t>
            </w:r>
          </w:p>
        </w:tc>
      </w:tr>
      <w:tr w:rsidR="00824DA0" w14:paraId="38EF6282" w14:textId="77777777" w:rsidTr="004B6702">
        <w:tc>
          <w:tcPr>
            <w:tcW w:w="704" w:type="dxa"/>
          </w:tcPr>
          <w:p w14:paraId="40788A99"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6B69D916" w14:textId="77777777" w:rsidR="00824DA0" w:rsidRDefault="00824DA0" w:rsidP="00824DA0">
            <w:pPr>
              <w:rPr>
                <w:color w:val="262626" w:themeColor="text1" w:themeTint="D9"/>
              </w:rPr>
            </w:pPr>
            <w:r>
              <w:rPr>
                <w:rFonts w:hint="eastAsia"/>
                <w:color w:val="262626" w:themeColor="text1" w:themeTint="D9"/>
              </w:rPr>
              <w:t>3</w:t>
            </w:r>
          </w:p>
        </w:tc>
        <w:tc>
          <w:tcPr>
            <w:tcW w:w="5324" w:type="dxa"/>
          </w:tcPr>
          <w:p w14:paraId="56BA0219" w14:textId="77777777" w:rsidR="00824DA0" w:rsidRPr="00C63F69" w:rsidRDefault="00824DA0" w:rsidP="00824DA0">
            <w:r w:rsidRPr="00C63F69">
              <w:rPr>
                <w:rFonts w:hint="eastAsia"/>
              </w:rPr>
              <w:t>简易瞬态工况法检测（</w:t>
            </w:r>
            <w:r w:rsidRPr="00C63F69">
              <w:rPr>
                <w:rFonts w:hint="eastAsia"/>
              </w:rPr>
              <w:t>VMAS</w:t>
            </w:r>
            <w:r w:rsidRPr="00C63F69">
              <w:rPr>
                <w:rFonts w:hint="eastAsia"/>
              </w:rPr>
              <w:t>）</w:t>
            </w:r>
          </w:p>
        </w:tc>
      </w:tr>
      <w:tr w:rsidR="00824DA0" w14:paraId="3C42F21F" w14:textId="77777777" w:rsidTr="004B6702">
        <w:tc>
          <w:tcPr>
            <w:tcW w:w="704" w:type="dxa"/>
          </w:tcPr>
          <w:p w14:paraId="52A2DE81"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4D3EED6E" w14:textId="77777777" w:rsidR="00824DA0" w:rsidRDefault="00824DA0" w:rsidP="00824DA0">
            <w:pPr>
              <w:rPr>
                <w:color w:val="262626" w:themeColor="text1" w:themeTint="D9"/>
              </w:rPr>
            </w:pPr>
            <w:r>
              <w:rPr>
                <w:rFonts w:hint="eastAsia"/>
                <w:color w:val="262626" w:themeColor="text1" w:themeTint="D9"/>
              </w:rPr>
              <w:t>4</w:t>
            </w:r>
          </w:p>
        </w:tc>
        <w:tc>
          <w:tcPr>
            <w:tcW w:w="5324" w:type="dxa"/>
          </w:tcPr>
          <w:p w14:paraId="02276464" w14:textId="77777777" w:rsidR="00824DA0" w:rsidRPr="00C63F69" w:rsidRDefault="00824DA0" w:rsidP="00824DA0">
            <w:r w:rsidRPr="00C63F69">
              <w:rPr>
                <w:rFonts w:hint="eastAsia"/>
              </w:rPr>
              <w:t>自由加速不透光烟度法检测（</w:t>
            </w:r>
            <w:r w:rsidRPr="00C63F69">
              <w:rPr>
                <w:rFonts w:hint="eastAsia"/>
              </w:rPr>
              <w:t>SNAP</w:t>
            </w:r>
            <w:r w:rsidRPr="00C63F69">
              <w:rPr>
                <w:rFonts w:hint="eastAsia"/>
              </w:rPr>
              <w:t>）</w:t>
            </w:r>
          </w:p>
        </w:tc>
      </w:tr>
      <w:tr w:rsidR="00824DA0" w14:paraId="1C7CBD3B" w14:textId="77777777" w:rsidTr="004B6702">
        <w:tc>
          <w:tcPr>
            <w:tcW w:w="704" w:type="dxa"/>
          </w:tcPr>
          <w:p w14:paraId="6F4F6607"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540A186C" w14:textId="77777777" w:rsidR="00824DA0" w:rsidRDefault="00824DA0" w:rsidP="00824DA0">
            <w:pPr>
              <w:rPr>
                <w:color w:val="262626" w:themeColor="text1" w:themeTint="D9"/>
              </w:rPr>
            </w:pPr>
            <w:r>
              <w:rPr>
                <w:rFonts w:hint="eastAsia"/>
                <w:color w:val="262626" w:themeColor="text1" w:themeTint="D9"/>
              </w:rPr>
              <w:t>5</w:t>
            </w:r>
          </w:p>
        </w:tc>
        <w:tc>
          <w:tcPr>
            <w:tcW w:w="5324" w:type="dxa"/>
          </w:tcPr>
          <w:p w14:paraId="2257C712" w14:textId="77777777" w:rsidR="00824DA0" w:rsidRPr="00C63F69" w:rsidRDefault="00824DA0" w:rsidP="00824DA0">
            <w:r w:rsidRPr="00C63F69">
              <w:rPr>
                <w:rFonts w:hint="eastAsia"/>
              </w:rPr>
              <w:t>自由加速滤纸式烟度法检测（</w:t>
            </w:r>
            <w:r w:rsidRPr="00C63F69">
              <w:rPr>
                <w:rFonts w:hint="eastAsia"/>
              </w:rPr>
              <w:t>FTST</w:t>
            </w:r>
            <w:r w:rsidRPr="00C63F69">
              <w:rPr>
                <w:rFonts w:hint="eastAsia"/>
              </w:rPr>
              <w:t>）</w:t>
            </w:r>
          </w:p>
        </w:tc>
      </w:tr>
      <w:tr w:rsidR="00824DA0" w14:paraId="4842901C" w14:textId="77777777" w:rsidTr="004B6702">
        <w:tc>
          <w:tcPr>
            <w:tcW w:w="704" w:type="dxa"/>
          </w:tcPr>
          <w:p w14:paraId="7874430B" w14:textId="77777777" w:rsidR="00824DA0" w:rsidRPr="001A5371" w:rsidRDefault="00824DA0" w:rsidP="0095612E">
            <w:pPr>
              <w:pStyle w:val="ac"/>
              <w:numPr>
                <w:ilvl w:val="0"/>
                <w:numId w:val="21"/>
              </w:numPr>
              <w:ind w:firstLineChars="0"/>
              <w:rPr>
                <w:color w:val="262626" w:themeColor="text1" w:themeTint="D9"/>
              </w:rPr>
            </w:pPr>
          </w:p>
        </w:tc>
        <w:tc>
          <w:tcPr>
            <w:tcW w:w="2268" w:type="dxa"/>
          </w:tcPr>
          <w:p w14:paraId="1F3CE932" w14:textId="77777777" w:rsidR="00824DA0" w:rsidRDefault="00824DA0" w:rsidP="00824DA0">
            <w:pPr>
              <w:rPr>
                <w:color w:val="262626" w:themeColor="text1" w:themeTint="D9"/>
              </w:rPr>
            </w:pPr>
            <w:r>
              <w:rPr>
                <w:rFonts w:hint="eastAsia"/>
                <w:color w:val="262626" w:themeColor="text1" w:themeTint="D9"/>
              </w:rPr>
              <w:t>6</w:t>
            </w:r>
          </w:p>
        </w:tc>
        <w:tc>
          <w:tcPr>
            <w:tcW w:w="5324" w:type="dxa"/>
          </w:tcPr>
          <w:p w14:paraId="7ECAE1BA" w14:textId="77777777" w:rsidR="00824DA0" w:rsidRDefault="00824DA0" w:rsidP="00824DA0">
            <w:r w:rsidRPr="00C63F69">
              <w:rPr>
                <w:rFonts w:hint="eastAsia"/>
              </w:rPr>
              <w:t>加载减速工况法检测（</w:t>
            </w:r>
            <w:r w:rsidRPr="00C63F69">
              <w:rPr>
                <w:rFonts w:hint="eastAsia"/>
              </w:rPr>
              <w:t>LD</w:t>
            </w:r>
            <w:r w:rsidRPr="00C63F69">
              <w:rPr>
                <w:rFonts w:hint="eastAsia"/>
              </w:rPr>
              <w:t>）</w:t>
            </w:r>
            <w:r w:rsidRPr="00C63F69">
              <w:rPr>
                <w:rFonts w:hint="eastAsia"/>
              </w:rPr>
              <w:t xml:space="preserve"> </w:t>
            </w:r>
          </w:p>
        </w:tc>
      </w:tr>
    </w:tbl>
    <w:p w14:paraId="3C9F5F9C" w14:textId="77777777" w:rsidR="001A5371" w:rsidRDefault="001A5371" w:rsidP="004D3729">
      <w:pPr>
        <w:rPr>
          <w:color w:val="262626" w:themeColor="text1" w:themeTint="D9"/>
        </w:rPr>
      </w:pPr>
    </w:p>
    <w:p w14:paraId="4923AA8E" w14:textId="77777777" w:rsidR="004B6702" w:rsidRDefault="004B6702" w:rsidP="004B6702">
      <w:pPr>
        <w:pStyle w:val="22"/>
        <w:rPr>
          <w:color w:val="262626" w:themeColor="text1" w:themeTint="D9"/>
        </w:rPr>
      </w:pPr>
      <w:r>
        <w:rPr>
          <w:color w:val="262626" w:themeColor="text1" w:themeTint="D9"/>
        </w:rPr>
        <w:lastRenderedPageBreak/>
        <w:t>CLXH</w:t>
      </w:r>
    </w:p>
    <w:p w14:paraId="7852DCFA" w14:textId="77777777" w:rsidR="004B6702" w:rsidRDefault="004B6702" w:rsidP="004B6702">
      <w:pPr>
        <w:rPr>
          <w:color w:val="262626" w:themeColor="text1" w:themeTint="D9"/>
        </w:rPr>
      </w:pPr>
      <w:r>
        <w:rPr>
          <w:rFonts w:hint="eastAsia"/>
          <w:color w:val="262626" w:themeColor="text1" w:themeTint="D9"/>
        </w:rPr>
        <w:t>车辆类型</w:t>
      </w:r>
    </w:p>
    <w:tbl>
      <w:tblPr>
        <w:tblStyle w:val="af3"/>
        <w:tblW w:w="0" w:type="auto"/>
        <w:tblLook w:val="04A0" w:firstRow="1" w:lastRow="0" w:firstColumn="1" w:lastColumn="0" w:noHBand="0" w:noVBand="1"/>
      </w:tblPr>
      <w:tblGrid>
        <w:gridCol w:w="704"/>
        <w:gridCol w:w="2268"/>
        <w:gridCol w:w="5324"/>
      </w:tblGrid>
      <w:tr w:rsidR="004B6702" w14:paraId="57987BF4" w14:textId="77777777" w:rsidTr="004B6702">
        <w:tc>
          <w:tcPr>
            <w:tcW w:w="704" w:type="dxa"/>
            <w:shd w:val="clear" w:color="auto" w:fill="B8CCE4" w:themeFill="accent1" w:themeFillTint="66"/>
          </w:tcPr>
          <w:p w14:paraId="1DF46965" w14:textId="77777777" w:rsidR="004B6702" w:rsidRDefault="004B6702" w:rsidP="004B6702">
            <w:pPr>
              <w:rPr>
                <w:color w:val="262626" w:themeColor="text1" w:themeTint="D9"/>
              </w:rPr>
            </w:pPr>
            <w:r>
              <w:rPr>
                <w:rFonts w:hint="eastAsia"/>
                <w:color w:val="262626" w:themeColor="text1" w:themeTint="D9"/>
              </w:rPr>
              <w:t>序号</w:t>
            </w:r>
          </w:p>
        </w:tc>
        <w:tc>
          <w:tcPr>
            <w:tcW w:w="2268" w:type="dxa"/>
            <w:shd w:val="clear" w:color="auto" w:fill="B8CCE4" w:themeFill="accent1" w:themeFillTint="66"/>
          </w:tcPr>
          <w:p w14:paraId="447C03DC" w14:textId="77777777" w:rsidR="004B6702" w:rsidRDefault="004B6702" w:rsidP="004B6702">
            <w:pPr>
              <w:rPr>
                <w:color w:val="262626" w:themeColor="text1" w:themeTint="D9"/>
              </w:rPr>
            </w:pPr>
            <w:r>
              <w:rPr>
                <w:rFonts w:hint="eastAsia"/>
                <w:color w:val="262626" w:themeColor="text1" w:themeTint="D9"/>
              </w:rPr>
              <w:t>代码</w:t>
            </w:r>
          </w:p>
        </w:tc>
        <w:tc>
          <w:tcPr>
            <w:tcW w:w="5324" w:type="dxa"/>
            <w:shd w:val="clear" w:color="auto" w:fill="B8CCE4" w:themeFill="accent1" w:themeFillTint="66"/>
          </w:tcPr>
          <w:p w14:paraId="64ACE34A" w14:textId="77777777" w:rsidR="004B6702" w:rsidRDefault="004B6702" w:rsidP="004B6702">
            <w:pPr>
              <w:rPr>
                <w:color w:val="262626" w:themeColor="text1" w:themeTint="D9"/>
              </w:rPr>
            </w:pPr>
            <w:r>
              <w:rPr>
                <w:rFonts w:hint="eastAsia"/>
                <w:color w:val="262626" w:themeColor="text1" w:themeTint="D9"/>
              </w:rPr>
              <w:t>说明</w:t>
            </w:r>
          </w:p>
        </w:tc>
      </w:tr>
      <w:tr w:rsidR="00F60B4F" w14:paraId="1EBF9184" w14:textId="77777777" w:rsidTr="004B6702">
        <w:tc>
          <w:tcPr>
            <w:tcW w:w="704" w:type="dxa"/>
          </w:tcPr>
          <w:p w14:paraId="0FD812F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5C409B" w14:textId="77777777" w:rsidR="00F60B4F" w:rsidRPr="00F3463C" w:rsidRDefault="00F60B4F" w:rsidP="00F60B4F">
            <w:r w:rsidRPr="00F3463C">
              <w:rPr>
                <w:rFonts w:hint="eastAsia"/>
              </w:rPr>
              <w:t>H4C</w:t>
            </w:r>
          </w:p>
        </w:tc>
        <w:tc>
          <w:tcPr>
            <w:tcW w:w="5324" w:type="dxa"/>
          </w:tcPr>
          <w:p w14:paraId="412760F6" w14:textId="77777777" w:rsidR="00F60B4F" w:rsidRPr="00F3463C" w:rsidRDefault="00F60B4F" w:rsidP="00F60B4F">
            <w:r w:rsidRPr="00F3463C">
              <w:rPr>
                <w:rFonts w:hint="eastAsia"/>
              </w:rPr>
              <w:t>微型罐式自卸货车</w:t>
            </w:r>
          </w:p>
        </w:tc>
      </w:tr>
      <w:tr w:rsidR="00F60B4F" w14:paraId="51F523EC" w14:textId="77777777" w:rsidTr="004B6702">
        <w:tc>
          <w:tcPr>
            <w:tcW w:w="704" w:type="dxa"/>
          </w:tcPr>
          <w:p w14:paraId="363E27C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987F6CD" w14:textId="77777777" w:rsidR="00F60B4F" w:rsidRPr="00F3463C" w:rsidRDefault="00F60B4F" w:rsidP="00F60B4F">
            <w:r w:rsidRPr="00F3463C">
              <w:rPr>
                <w:rFonts w:hint="eastAsia"/>
              </w:rPr>
              <w:t>H4A</w:t>
            </w:r>
          </w:p>
        </w:tc>
        <w:tc>
          <w:tcPr>
            <w:tcW w:w="5324" w:type="dxa"/>
          </w:tcPr>
          <w:p w14:paraId="4013C83A" w14:textId="77777777" w:rsidR="00F60B4F" w:rsidRPr="00F3463C" w:rsidRDefault="00F60B4F" w:rsidP="00F60B4F">
            <w:r w:rsidRPr="00F3463C">
              <w:rPr>
                <w:rFonts w:hint="eastAsia"/>
              </w:rPr>
              <w:t>微型车辆运输车</w:t>
            </w:r>
          </w:p>
        </w:tc>
      </w:tr>
      <w:tr w:rsidR="00F60B4F" w14:paraId="2CF65C1F" w14:textId="77777777" w:rsidTr="004B6702">
        <w:tc>
          <w:tcPr>
            <w:tcW w:w="704" w:type="dxa"/>
          </w:tcPr>
          <w:p w14:paraId="4470002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7C3D0AF" w14:textId="77777777" w:rsidR="00F60B4F" w:rsidRPr="00F3463C" w:rsidRDefault="00F60B4F" w:rsidP="00F60B4F">
            <w:r w:rsidRPr="00F3463C">
              <w:rPr>
                <w:rFonts w:hint="eastAsia"/>
              </w:rPr>
              <w:t>H3G</w:t>
            </w:r>
          </w:p>
        </w:tc>
        <w:tc>
          <w:tcPr>
            <w:tcW w:w="5324" w:type="dxa"/>
          </w:tcPr>
          <w:p w14:paraId="4E299999" w14:textId="77777777" w:rsidR="00F60B4F" w:rsidRPr="00F3463C" w:rsidRDefault="00F60B4F" w:rsidP="00F60B4F">
            <w:r w:rsidRPr="00F3463C">
              <w:rPr>
                <w:rFonts w:hint="eastAsia"/>
              </w:rPr>
              <w:t>轻型仓栅式自卸货车</w:t>
            </w:r>
          </w:p>
        </w:tc>
      </w:tr>
      <w:tr w:rsidR="00F60B4F" w14:paraId="3DA1F066" w14:textId="77777777" w:rsidTr="004B6702">
        <w:tc>
          <w:tcPr>
            <w:tcW w:w="704" w:type="dxa"/>
          </w:tcPr>
          <w:p w14:paraId="0238ED6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CF9321B" w14:textId="77777777" w:rsidR="00F60B4F" w:rsidRPr="00F3463C" w:rsidRDefault="00F60B4F" w:rsidP="00F60B4F">
            <w:r w:rsidRPr="00F3463C">
              <w:rPr>
                <w:rFonts w:hint="eastAsia"/>
              </w:rPr>
              <w:t>H3F</w:t>
            </w:r>
          </w:p>
        </w:tc>
        <w:tc>
          <w:tcPr>
            <w:tcW w:w="5324" w:type="dxa"/>
          </w:tcPr>
          <w:p w14:paraId="5F0428E6" w14:textId="77777777" w:rsidR="00F60B4F" w:rsidRPr="00F3463C" w:rsidRDefault="00F60B4F" w:rsidP="00F60B4F">
            <w:r w:rsidRPr="00F3463C">
              <w:rPr>
                <w:rFonts w:hint="eastAsia"/>
              </w:rPr>
              <w:t>轻型特殊结构自卸货车</w:t>
            </w:r>
          </w:p>
        </w:tc>
      </w:tr>
      <w:tr w:rsidR="00F60B4F" w14:paraId="59F0B36F" w14:textId="77777777" w:rsidTr="004B6702">
        <w:tc>
          <w:tcPr>
            <w:tcW w:w="704" w:type="dxa"/>
          </w:tcPr>
          <w:p w14:paraId="089041A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133CA9C" w14:textId="77777777" w:rsidR="00F60B4F" w:rsidRPr="00F3463C" w:rsidRDefault="00F60B4F" w:rsidP="00F60B4F">
            <w:r w:rsidRPr="00F3463C">
              <w:rPr>
                <w:rFonts w:hint="eastAsia"/>
              </w:rPr>
              <w:t>H3A</w:t>
            </w:r>
          </w:p>
        </w:tc>
        <w:tc>
          <w:tcPr>
            <w:tcW w:w="5324" w:type="dxa"/>
          </w:tcPr>
          <w:p w14:paraId="5AF090D2" w14:textId="77777777" w:rsidR="00F60B4F" w:rsidRPr="00F3463C" w:rsidRDefault="00F60B4F" w:rsidP="00F60B4F">
            <w:r w:rsidRPr="00F3463C">
              <w:rPr>
                <w:rFonts w:hint="eastAsia"/>
              </w:rPr>
              <w:t>轻型车辆运输车</w:t>
            </w:r>
          </w:p>
        </w:tc>
      </w:tr>
      <w:tr w:rsidR="00F60B4F" w14:paraId="46C65FE1" w14:textId="77777777" w:rsidTr="004B6702">
        <w:tc>
          <w:tcPr>
            <w:tcW w:w="704" w:type="dxa"/>
          </w:tcPr>
          <w:p w14:paraId="02209FC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89EC287" w14:textId="77777777" w:rsidR="00F60B4F" w:rsidRPr="00F3463C" w:rsidRDefault="00F60B4F" w:rsidP="00F60B4F">
            <w:r w:rsidRPr="00F3463C">
              <w:rPr>
                <w:rFonts w:hint="eastAsia"/>
              </w:rPr>
              <w:t>H2G</w:t>
            </w:r>
          </w:p>
        </w:tc>
        <w:tc>
          <w:tcPr>
            <w:tcW w:w="5324" w:type="dxa"/>
          </w:tcPr>
          <w:p w14:paraId="3D998D16" w14:textId="77777777" w:rsidR="00F60B4F" w:rsidRPr="00F3463C" w:rsidRDefault="00F60B4F" w:rsidP="00F60B4F">
            <w:r w:rsidRPr="00F3463C">
              <w:rPr>
                <w:rFonts w:hint="eastAsia"/>
              </w:rPr>
              <w:t>中型仓栅式自卸货车</w:t>
            </w:r>
          </w:p>
        </w:tc>
      </w:tr>
      <w:tr w:rsidR="00F60B4F" w14:paraId="525B34C2" w14:textId="77777777" w:rsidTr="004B6702">
        <w:tc>
          <w:tcPr>
            <w:tcW w:w="704" w:type="dxa"/>
          </w:tcPr>
          <w:p w14:paraId="4359213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D5D0D95" w14:textId="77777777" w:rsidR="00F60B4F" w:rsidRPr="00F3463C" w:rsidRDefault="00F60B4F" w:rsidP="00F60B4F">
            <w:r w:rsidRPr="00F3463C">
              <w:rPr>
                <w:rFonts w:hint="eastAsia"/>
              </w:rPr>
              <w:t>H2F</w:t>
            </w:r>
          </w:p>
        </w:tc>
        <w:tc>
          <w:tcPr>
            <w:tcW w:w="5324" w:type="dxa"/>
          </w:tcPr>
          <w:p w14:paraId="05DEE09A" w14:textId="77777777" w:rsidR="00F60B4F" w:rsidRPr="00F3463C" w:rsidRDefault="00F60B4F" w:rsidP="00F60B4F">
            <w:r w:rsidRPr="00F3463C">
              <w:rPr>
                <w:rFonts w:hint="eastAsia"/>
              </w:rPr>
              <w:t>中型特殊结构自卸货车</w:t>
            </w:r>
          </w:p>
        </w:tc>
      </w:tr>
      <w:tr w:rsidR="00F60B4F" w14:paraId="68F1B1B3" w14:textId="77777777" w:rsidTr="004B6702">
        <w:tc>
          <w:tcPr>
            <w:tcW w:w="704" w:type="dxa"/>
          </w:tcPr>
          <w:p w14:paraId="1003D4E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E0ADD35" w14:textId="77777777" w:rsidR="00F60B4F" w:rsidRPr="00F3463C" w:rsidRDefault="00F60B4F" w:rsidP="00F60B4F">
            <w:r w:rsidRPr="00F3463C">
              <w:rPr>
                <w:rFonts w:hint="eastAsia"/>
              </w:rPr>
              <w:t>H2E</w:t>
            </w:r>
          </w:p>
        </w:tc>
        <w:tc>
          <w:tcPr>
            <w:tcW w:w="5324" w:type="dxa"/>
          </w:tcPr>
          <w:p w14:paraId="01D524CE" w14:textId="77777777" w:rsidR="00F60B4F" w:rsidRPr="00F3463C" w:rsidRDefault="00F60B4F" w:rsidP="00F60B4F">
            <w:r w:rsidRPr="00F3463C">
              <w:rPr>
                <w:rFonts w:hint="eastAsia"/>
              </w:rPr>
              <w:t>中型集装厢自卸货车</w:t>
            </w:r>
          </w:p>
        </w:tc>
      </w:tr>
      <w:tr w:rsidR="00F60B4F" w14:paraId="27782288" w14:textId="77777777" w:rsidTr="004B6702">
        <w:tc>
          <w:tcPr>
            <w:tcW w:w="704" w:type="dxa"/>
          </w:tcPr>
          <w:p w14:paraId="1B3B091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2D82812" w14:textId="77777777" w:rsidR="00F60B4F" w:rsidRPr="00F3463C" w:rsidRDefault="00F60B4F" w:rsidP="00F60B4F">
            <w:r w:rsidRPr="00F3463C">
              <w:rPr>
                <w:rFonts w:hint="eastAsia"/>
              </w:rPr>
              <w:t>H1C</w:t>
            </w:r>
          </w:p>
        </w:tc>
        <w:tc>
          <w:tcPr>
            <w:tcW w:w="5324" w:type="dxa"/>
          </w:tcPr>
          <w:p w14:paraId="79861247" w14:textId="77777777" w:rsidR="00F60B4F" w:rsidRPr="00F3463C" w:rsidRDefault="00F60B4F" w:rsidP="00F60B4F">
            <w:r w:rsidRPr="00F3463C">
              <w:rPr>
                <w:rFonts w:hint="eastAsia"/>
              </w:rPr>
              <w:t>重型罐式自卸货车</w:t>
            </w:r>
          </w:p>
        </w:tc>
      </w:tr>
      <w:tr w:rsidR="00F60B4F" w14:paraId="6BCB5DE7" w14:textId="77777777" w:rsidTr="004B6702">
        <w:tc>
          <w:tcPr>
            <w:tcW w:w="704" w:type="dxa"/>
          </w:tcPr>
          <w:p w14:paraId="46D1953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157638E" w14:textId="77777777" w:rsidR="00F60B4F" w:rsidRPr="00F3463C" w:rsidRDefault="00F60B4F" w:rsidP="00F60B4F">
            <w:r w:rsidRPr="00F3463C">
              <w:rPr>
                <w:rFonts w:hint="eastAsia"/>
              </w:rPr>
              <w:t>H1B</w:t>
            </w:r>
          </w:p>
        </w:tc>
        <w:tc>
          <w:tcPr>
            <w:tcW w:w="5324" w:type="dxa"/>
          </w:tcPr>
          <w:p w14:paraId="40933E57" w14:textId="77777777" w:rsidR="00F60B4F" w:rsidRPr="00F3463C" w:rsidRDefault="00F60B4F" w:rsidP="00F60B4F">
            <w:r w:rsidRPr="00F3463C">
              <w:rPr>
                <w:rFonts w:hint="eastAsia"/>
              </w:rPr>
              <w:t>重型厢式自卸货车</w:t>
            </w:r>
          </w:p>
        </w:tc>
      </w:tr>
      <w:tr w:rsidR="00F60B4F" w14:paraId="135393D1" w14:textId="77777777" w:rsidTr="004B6702">
        <w:tc>
          <w:tcPr>
            <w:tcW w:w="704" w:type="dxa"/>
          </w:tcPr>
          <w:p w14:paraId="73DE600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515CE38" w14:textId="77777777" w:rsidR="00F60B4F" w:rsidRPr="00F3463C" w:rsidRDefault="00F60B4F" w:rsidP="00F60B4F">
            <w:r w:rsidRPr="00F3463C">
              <w:rPr>
                <w:rFonts w:hint="eastAsia"/>
              </w:rPr>
              <w:t>H1A</w:t>
            </w:r>
          </w:p>
        </w:tc>
        <w:tc>
          <w:tcPr>
            <w:tcW w:w="5324" w:type="dxa"/>
          </w:tcPr>
          <w:p w14:paraId="20951BAE" w14:textId="77777777" w:rsidR="00F60B4F" w:rsidRPr="00F3463C" w:rsidRDefault="00F60B4F" w:rsidP="00F60B4F">
            <w:r w:rsidRPr="00F3463C">
              <w:rPr>
                <w:rFonts w:hint="eastAsia"/>
              </w:rPr>
              <w:t>重型车辆运输车</w:t>
            </w:r>
          </w:p>
        </w:tc>
      </w:tr>
      <w:tr w:rsidR="00F60B4F" w14:paraId="71164B28" w14:textId="77777777" w:rsidTr="004B6702">
        <w:tc>
          <w:tcPr>
            <w:tcW w:w="704" w:type="dxa"/>
          </w:tcPr>
          <w:p w14:paraId="085A75D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167ACCC" w14:textId="77777777" w:rsidR="00F60B4F" w:rsidRPr="00F3463C" w:rsidRDefault="00F60B4F" w:rsidP="00F60B4F">
            <w:r w:rsidRPr="00F3463C">
              <w:rPr>
                <w:rFonts w:hint="eastAsia"/>
              </w:rPr>
              <w:t>G3F</w:t>
            </w:r>
          </w:p>
        </w:tc>
        <w:tc>
          <w:tcPr>
            <w:tcW w:w="5324" w:type="dxa"/>
          </w:tcPr>
          <w:p w14:paraId="515CD2F8" w14:textId="77777777" w:rsidR="00F60B4F" w:rsidRPr="00F3463C" w:rsidRDefault="00F60B4F" w:rsidP="00F60B4F">
            <w:r w:rsidRPr="00F3463C">
              <w:rPr>
                <w:rFonts w:hint="eastAsia"/>
              </w:rPr>
              <w:t>轻型专项作业自卸全挂车</w:t>
            </w:r>
          </w:p>
        </w:tc>
      </w:tr>
      <w:tr w:rsidR="00F60B4F" w14:paraId="034F4102" w14:textId="77777777" w:rsidTr="004B6702">
        <w:tc>
          <w:tcPr>
            <w:tcW w:w="704" w:type="dxa"/>
          </w:tcPr>
          <w:p w14:paraId="7F4E404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804E2A5" w14:textId="77777777" w:rsidR="00F60B4F" w:rsidRPr="00F3463C" w:rsidRDefault="00F60B4F" w:rsidP="00F60B4F">
            <w:r w:rsidRPr="00F3463C">
              <w:rPr>
                <w:rFonts w:hint="eastAsia"/>
              </w:rPr>
              <w:t>G2E</w:t>
            </w:r>
          </w:p>
        </w:tc>
        <w:tc>
          <w:tcPr>
            <w:tcW w:w="5324" w:type="dxa"/>
          </w:tcPr>
          <w:p w14:paraId="6E77C1B5" w14:textId="77777777" w:rsidR="00F60B4F" w:rsidRPr="00F3463C" w:rsidRDefault="00F60B4F" w:rsidP="00F60B4F">
            <w:r w:rsidRPr="00F3463C">
              <w:rPr>
                <w:rFonts w:hint="eastAsia"/>
              </w:rPr>
              <w:t>中型仓栅式自卸全挂车</w:t>
            </w:r>
          </w:p>
        </w:tc>
      </w:tr>
      <w:tr w:rsidR="00F60B4F" w14:paraId="3357DC4B" w14:textId="77777777" w:rsidTr="004B6702">
        <w:tc>
          <w:tcPr>
            <w:tcW w:w="704" w:type="dxa"/>
          </w:tcPr>
          <w:p w14:paraId="127D8DC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5B48034" w14:textId="77777777" w:rsidR="00F60B4F" w:rsidRPr="00F3463C" w:rsidRDefault="00F60B4F" w:rsidP="00F60B4F">
            <w:r w:rsidRPr="00F3463C">
              <w:rPr>
                <w:rFonts w:hint="eastAsia"/>
              </w:rPr>
              <w:t>G2D</w:t>
            </w:r>
          </w:p>
        </w:tc>
        <w:tc>
          <w:tcPr>
            <w:tcW w:w="5324" w:type="dxa"/>
          </w:tcPr>
          <w:p w14:paraId="28A7403B" w14:textId="77777777" w:rsidR="00F60B4F" w:rsidRPr="00F3463C" w:rsidRDefault="00F60B4F" w:rsidP="00F60B4F">
            <w:r w:rsidRPr="00F3463C">
              <w:rPr>
                <w:rFonts w:hint="eastAsia"/>
              </w:rPr>
              <w:t>中型集装箱自卸全挂车</w:t>
            </w:r>
          </w:p>
        </w:tc>
      </w:tr>
      <w:tr w:rsidR="00F60B4F" w14:paraId="0907E388" w14:textId="77777777" w:rsidTr="004B6702">
        <w:tc>
          <w:tcPr>
            <w:tcW w:w="704" w:type="dxa"/>
          </w:tcPr>
          <w:p w14:paraId="4CAB005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737D973" w14:textId="77777777" w:rsidR="00F60B4F" w:rsidRPr="00F3463C" w:rsidRDefault="00F60B4F" w:rsidP="00F60B4F">
            <w:r w:rsidRPr="00F3463C">
              <w:rPr>
                <w:rFonts w:hint="eastAsia"/>
              </w:rPr>
              <w:t>G2C</w:t>
            </w:r>
          </w:p>
        </w:tc>
        <w:tc>
          <w:tcPr>
            <w:tcW w:w="5324" w:type="dxa"/>
          </w:tcPr>
          <w:p w14:paraId="149DE932" w14:textId="77777777" w:rsidR="00F60B4F" w:rsidRPr="00F3463C" w:rsidRDefault="00F60B4F" w:rsidP="00F60B4F">
            <w:r w:rsidRPr="00F3463C">
              <w:rPr>
                <w:rFonts w:hint="eastAsia"/>
              </w:rPr>
              <w:t>中型平板自卸全挂车</w:t>
            </w:r>
          </w:p>
        </w:tc>
      </w:tr>
      <w:tr w:rsidR="00F60B4F" w14:paraId="21A73A0F" w14:textId="77777777" w:rsidTr="004B6702">
        <w:tc>
          <w:tcPr>
            <w:tcW w:w="704" w:type="dxa"/>
          </w:tcPr>
          <w:p w14:paraId="0EB08D0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61E4CD6" w14:textId="77777777" w:rsidR="00F60B4F" w:rsidRPr="00F3463C" w:rsidRDefault="00F60B4F" w:rsidP="00F60B4F">
            <w:r w:rsidRPr="00F3463C">
              <w:rPr>
                <w:rFonts w:hint="eastAsia"/>
              </w:rPr>
              <w:t>G2B</w:t>
            </w:r>
          </w:p>
        </w:tc>
        <w:tc>
          <w:tcPr>
            <w:tcW w:w="5324" w:type="dxa"/>
          </w:tcPr>
          <w:p w14:paraId="73766FAD" w14:textId="77777777" w:rsidR="00F60B4F" w:rsidRPr="00F3463C" w:rsidRDefault="00F60B4F" w:rsidP="00F60B4F">
            <w:r w:rsidRPr="00F3463C">
              <w:rPr>
                <w:rFonts w:hint="eastAsia"/>
              </w:rPr>
              <w:t>中型罐式自卸全挂车</w:t>
            </w:r>
          </w:p>
        </w:tc>
      </w:tr>
      <w:tr w:rsidR="00F60B4F" w14:paraId="15CDD6FF" w14:textId="77777777" w:rsidTr="004B6702">
        <w:tc>
          <w:tcPr>
            <w:tcW w:w="704" w:type="dxa"/>
          </w:tcPr>
          <w:p w14:paraId="276B0ED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12438B3" w14:textId="77777777" w:rsidR="00F60B4F" w:rsidRPr="00F3463C" w:rsidRDefault="00F60B4F" w:rsidP="00F60B4F">
            <w:r w:rsidRPr="00F3463C">
              <w:rPr>
                <w:rFonts w:hint="eastAsia"/>
              </w:rPr>
              <w:t>G2A</w:t>
            </w:r>
          </w:p>
        </w:tc>
        <w:tc>
          <w:tcPr>
            <w:tcW w:w="5324" w:type="dxa"/>
          </w:tcPr>
          <w:p w14:paraId="759FFD85" w14:textId="77777777" w:rsidR="00F60B4F" w:rsidRPr="00F3463C" w:rsidRDefault="00F60B4F" w:rsidP="00F60B4F">
            <w:r w:rsidRPr="00F3463C">
              <w:rPr>
                <w:rFonts w:hint="eastAsia"/>
              </w:rPr>
              <w:t>中型厢式自卸全挂车</w:t>
            </w:r>
          </w:p>
        </w:tc>
      </w:tr>
      <w:tr w:rsidR="00F60B4F" w14:paraId="3BD1E1B3" w14:textId="77777777" w:rsidTr="004B6702">
        <w:tc>
          <w:tcPr>
            <w:tcW w:w="704" w:type="dxa"/>
          </w:tcPr>
          <w:p w14:paraId="14BDBBE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DDE1010" w14:textId="77777777" w:rsidR="00F60B4F" w:rsidRPr="00F3463C" w:rsidRDefault="00F60B4F" w:rsidP="00F60B4F">
            <w:r w:rsidRPr="00F3463C">
              <w:rPr>
                <w:rFonts w:hint="eastAsia"/>
              </w:rPr>
              <w:t>G1F</w:t>
            </w:r>
          </w:p>
        </w:tc>
        <w:tc>
          <w:tcPr>
            <w:tcW w:w="5324" w:type="dxa"/>
          </w:tcPr>
          <w:p w14:paraId="5B1B27C7" w14:textId="77777777" w:rsidR="00F60B4F" w:rsidRPr="00F3463C" w:rsidRDefault="00F60B4F" w:rsidP="00F60B4F">
            <w:r w:rsidRPr="00F3463C">
              <w:rPr>
                <w:rFonts w:hint="eastAsia"/>
              </w:rPr>
              <w:t>重型专项作业自卸全挂车</w:t>
            </w:r>
          </w:p>
        </w:tc>
      </w:tr>
      <w:tr w:rsidR="00F60B4F" w:rsidRPr="00C63F69" w14:paraId="300FFE3A" w14:textId="77777777" w:rsidTr="004B6702">
        <w:tc>
          <w:tcPr>
            <w:tcW w:w="704" w:type="dxa"/>
          </w:tcPr>
          <w:p w14:paraId="7DCC52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90E328" w14:textId="77777777" w:rsidR="00F60B4F" w:rsidRPr="00F3463C" w:rsidRDefault="00F60B4F" w:rsidP="00F60B4F">
            <w:r w:rsidRPr="00F3463C">
              <w:rPr>
                <w:rFonts w:hint="eastAsia"/>
              </w:rPr>
              <w:t>G1E</w:t>
            </w:r>
          </w:p>
        </w:tc>
        <w:tc>
          <w:tcPr>
            <w:tcW w:w="5324" w:type="dxa"/>
          </w:tcPr>
          <w:p w14:paraId="2B672C01" w14:textId="77777777" w:rsidR="00F60B4F" w:rsidRPr="00F3463C" w:rsidRDefault="00F60B4F" w:rsidP="00F60B4F">
            <w:r w:rsidRPr="00F3463C">
              <w:rPr>
                <w:rFonts w:hint="eastAsia"/>
              </w:rPr>
              <w:t>重型仓栅式自卸全挂车</w:t>
            </w:r>
          </w:p>
        </w:tc>
      </w:tr>
      <w:tr w:rsidR="00F60B4F" w:rsidRPr="00C63F69" w14:paraId="7F50D81C" w14:textId="77777777" w:rsidTr="004B6702">
        <w:tc>
          <w:tcPr>
            <w:tcW w:w="704" w:type="dxa"/>
          </w:tcPr>
          <w:p w14:paraId="7098C51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FCD20C0" w14:textId="77777777" w:rsidR="00F60B4F" w:rsidRPr="00F3463C" w:rsidRDefault="00F60B4F" w:rsidP="00F60B4F">
            <w:r w:rsidRPr="00F3463C">
              <w:rPr>
                <w:rFonts w:hint="eastAsia"/>
              </w:rPr>
              <w:t>G1D</w:t>
            </w:r>
          </w:p>
        </w:tc>
        <w:tc>
          <w:tcPr>
            <w:tcW w:w="5324" w:type="dxa"/>
          </w:tcPr>
          <w:p w14:paraId="6B6E3E17" w14:textId="77777777" w:rsidR="00F60B4F" w:rsidRPr="00F3463C" w:rsidRDefault="00F60B4F" w:rsidP="00F60B4F">
            <w:r w:rsidRPr="00F3463C">
              <w:rPr>
                <w:rFonts w:hint="eastAsia"/>
              </w:rPr>
              <w:t>重型集装箱自卸全挂车</w:t>
            </w:r>
          </w:p>
        </w:tc>
      </w:tr>
      <w:tr w:rsidR="00F60B4F" w:rsidRPr="00C63F69" w14:paraId="25A387F8" w14:textId="77777777" w:rsidTr="004B6702">
        <w:tc>
          <w:tcPr>
            <w:tcW w:w="704" w:type="dxa"/>
          </w:tcPr>
          <w:p w14:paraId="5B7FAFC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86ED4F" w14:textId="77777777" w:rsidR="00F60B4F" w:rsidRPr="00F3463C" w:rsidRDefault="00F60B4F" w:rsidP="00F60B4F">
            <w:r w:rsidRPr="00F3463C">
              <w:rPr>
                <w:rFonts w:hint="eastAsia"/>
              </w:rPr>
              <w:t>G1C</w:t>
            </w:r>
          </w:p>
        </w:tc>
        <w:tc>
          <w:tcPr>
            <w:tcW w:w="5324" w:type="dxa"/>
          </w:tcPr>
          <w:p w14:paraId="6F4ADA3F" w14:textId="77777777" w:rsidR="00F60B4F" w:rsidRPr="00F3463C" w:rsidRDefault="00F60B4F" w:rsidP="00F60B4F">
            <w:r w:rsidRPr="00F3463C">
              <w:rPr>
                <w:rFonts w:hint="eastAsia"/>
              </w:rPr>
              <w:t>重型平板自卸全挂车</w:t>
            </w:r>
          </w:p>
        </w:tc>
      </w:tr>
      <w:tr w:rsidR="00F60B4F" w:rsidRPr="00C63F69" w14:paraId="6BC67A19" w14:textId="77777777" w:rsidTr="004B6702">
        <w:tc>
          <w:tcPr>
            <w:tcW w:w="704" w:type="dxa"/>
          </w:tcPr>
          <w:p w14:paraId="0DA3E9E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51B862" w14:textId="77777777" w:rsidR="00F60B4F" w:rsidRPr="00F3463C" w:rsidRDefault="00F60B4F" w:rsidP="00F60B4F">
            <w:r w:rsidRPr="00F3463C">
              <w:rPr>
                <w:rFonts w:hint="eastAsia"/>
              </w:rPr>
              <w:t>G1B</w:t>
            </w:r>
          </w:p>
        </w:tc>
        <w:tc>
          <w:tcPr>
            <w:tcW w:w="5324" w:type="dxa"/>
          </w:tcPr>
          <w:p w14:paraId="2E1B638A" w14:textId="77777777" w:rsidR="00F60B4F" w:rsidRPr="00F3463C" w:rsidRDefault="00F60B4F" w:rsidP="00F60B4F">
            <w:r w:rsidRPr="00F3463C">
              <w:rPr>
                <w:rFonts w:hint="eastAsia"/>
              </w:rPr>
              <w:t>型罐式自卸全挂车</w:t>
            </w:r>
          </w:p>
        </w:tc>
      </w:tr>
      <w:tr w:rsidR="00F60B4F" w:rsidRPr="00C63F69" w14:paraId="6D87E1E3" w14:textId="77777777" w:rsidTr="004B6702">
        <w:tc>
          <w:tcPr>
            <w:tcW w:w="704" w:type="dxa"/>
          </w:tcPr>
          <w:p w14:paraId="3847108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9523090" w14:textId="77777777" w:rsidR="00F60B4F" w:rsidRPr="00F3463C" w:rsidRDefault="00F60B4F" w:rsidP="00F60B4F">
            <w:r w:rsidRPr="00F3463C">
              <w:rPr>
                <w:rFonts w:hint="eastAsia"/>
              </w:rPr>
              <w:t>G1A</w:t>
            </w:r>
          </w:p>
        </w:tc>
        <w:tc>
          <w:tcPr>
            <w:tcW w:w="5324" w:type="dxa"/>
          </w:tcPr>
          <w:p w14:paraId="011DC129" w14:textId="77777777" w:rsidR="00F60B4F" w:rsidRPr="00F3463C" w:rsidRDefault="00F60B4F" w:rsidP="00F60B4F">
            <w:r w:rsidRPr="00F3463C">
              <w:rPr>
                <w:rFonts w:hint="eastAsia"/>
              </w:rPr>
              <w:t>重型厢式自卸全挂车</w:t>
            </w:r>
          </w:p>
        </w:tc>
      </w:tr>
      <w:tr w:rsidR="00F60B4F" w:rsidRPr="00C63F69" w14:paraId="1E6DD17B" w14:textId="77777777" w:rsidTr="004B6702">
        <w:tc>
          <w:tcPr>
            <w:tcW w:w="704" w:type="dxa"/>
          </w:tcPr>
          <w:p w14:paraId="10F1B0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18D76F" w14:textId="77777777" w:rsidR="00F60B4F" w:rsidRPr="00F3463C" w:rsidRDefault="00F60B4F" w:rsidP="00F60B4F">
            <w:r w:rsidRPr="00F3463C">
              <w:rPr>
                <w:rFonts w:hint="eastAsia"/>
              </w:rPr>
              <w:t>B3U</w:t>
            </w:r>
          </w:p>
        </w:tc>
        <w:tc>
          <w:tcPr>
            <w:tcW w:w="5324" w:type="dxa"/>
          </w:tcPr>
          <w:p w14:paraId="0B0D75D3" w14:textId="77777777" w:rsidR="00F60B4F" w:rsidRPr="00F3463C" w:rsidRDefault="00F60B4F" w:rsidP="00F60B4F">
            <w:r w:rsidRPr="00F3463C">
              <w:rPr>
                <w:rFonts w:hint="eastAsia"/>
              </w:rPr>
              <w:t>轻型中置轴旅居挂车</w:t>
            </w:r>
          </w:p>
        </w:tc>
      </w:tr>
      <w:tr w:rsidR="00F60B4F" w:rsidRPr="00C63F69" w14:paraId="22C05178" w14:textId="77777777" w:rsidTr="004B6702">
        <w:tc>
          <w:tcPr>
            <w:tcW w:w="704" w:type="dxa"/>
          </w:tcPr>
          <w:p w14:paraId="760A2D8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809530" w14:textId="77777777" w:rsidR="00F60B4F" w:rsidRPr="00F3463C" w:rsidRDefault="00F60B4F" w:rsidP="00F60B4F">
            <w:r w:rsidRPr="00F3463C">
              <w:rPr>
                <w:rFonts w:hint="eastAsia"/>
              </w:rPr>
              <w:t>B3K</w:t>
            </w:r>
          </w:p>
        </w:tc>
        <w:tc>
          <w:tcPr>
            <w:tcW w:w="5324" w:type="dxa"/>
          </w:tcPr>
          <w:p w14:paraId="02E83EDD" w14:textId="77777777" w:rsidR="00F60B4F" w:rsidRPr="00F3463C" w:rsidRDefault="00F60B4F" w:rsidP="00F60B4F">
            <w:r w:rsidRPr="00F3463C">
              <w:rPr>
                <w:rFonts w:hint="eastAsia"/>
              </w:rPr>
              <w:t>轻型低平板自卸半挂车</w:t>
            </w:r>
          </w:p>
        </w:tc>
      </w:tr>
      <w:tr w:rsidR="00F60B4F" w:rsidRPr="00C63F69" w14:paraId="1635BB56" w14:textId="77777777" w:rsidTr="004B6702">
        <w:tc>
          <w:tcPr>
            <w:tcW w:w="704" w:type="dxa"/>
          </w:tcPr>
          <w:p w14:paraId="4702306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A06C42B" w14:textId="77777777" w:rsidR="00F60B4F" w:rsidRPr="00F3463C" w:rsidRDefault="00F60B4F" w:rsidP="00F60B4F">
            <w:r w:rsidRPr="00F3463C">
              <w:rPr>
                <w:rFonts w:hint="eastAsia"/>
              </w:rPr>
              <w:t>B3J</w:t>
            </w:r>
          </w:p>
        </w:tc>
        <w:tc>
          <w:tcPr>
            <w:tcW w:w="5324" w:type="dxa"/>
          </w:tcPr>
          <w:p w14:paraId="30A071AD" w14:textId="77777777" w:rsidR="00F60B4F" w:rsidRPr="00F3463C" w:rsidRDefault="00F60B4F" w:rsidP="00F60B4F">
            <w:r w:rsidRPr="00F3463C">
              <w:rPr>
                <w:rFonts w:hint="eastAsia"/>
              </w:rPr>
              <w:t>轻型专项作业自卸半挂车</w:t>
            </w:r>
          </w:p>
        </w:tc>
      </w:tr>
      <w:tr w:rsidR="00F60B4F" w:rsidRPr="00C63F69" w14:paraId="4E408676" w14:textId="77777777" w:rsidTr="004B6702">
        <w:tc>
          <w:tcPr>
            <w:tcW w:w="704" w:type="dxa"/>
          </w:tcPr>
          <w:p w14:paraId="2660A2A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4C4398" w14:textId="77777777" w:rsidR="00F60B4F" w:rsidRPr="00F3463C" w:rsidRDefault="00F60B4F" w:rsidP="00F60B4F">
            <w:r w:rsidRPr="00F3463C">
              <w:rPr>
                <w:rFonts w:hint="eastAsia"/>
              </w:rPr>
              <w:t>B3H</w:t>
            </w:r>
          </w:p>
        </w:tc>
        <w:tc>
          <w:tcPr>
            <w:tcW w:w="5324" w:type="dxa"/>
          </w:tcPr>
          <w:p w14:paraId="5CCA0C23" w14:textId="77777777" w:rsidR="00F60B4F" w:rsidRPr="00F3463C" w:rsidRDefault="00F60B4F" w:rsidP="00F60B4F">
            <w:r w:rsidRPr="00F3463C">
              <w:rPr>
                <w:rFonts w:hint="eastAsia"/>
              </w:rPr>
              <w:t>轻型仓栅式自卸半挂车</w:t>
            </w:r>
          </w:p>
        </w:tc>
      </w:tr>
      <w:tr w:rsidR="00F60B4F" w:rsidRPr="00C63F69" w14:paraId="4AC1A9D1" w14:textId="77777777" w:rsidTr="004B6702">
        <w:tc>
          <w:tcPr>
            <w:tcW w:w="704" w:type="dxa"/>
          </w:tcPr>
          <w:p w14:paraId="1C733E5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C2BC23D" w14:textId="77777777" w:rsidR="00F60B4F" w:rsidRPr="00F3463C" w:rsidRDefault="00F60B4F" w:rsidP="00F60B4F">
            <w:r w:rsidRPr="00F3463C">
              <w:rPr>
                <w:rFonts w:hint="eastAsia"/>
              </w:rPr>
              <w:t>B3F</w:t>
            </w:r>
          </w:p>
        </w:tc>
        <w:tc>
          <w:tcPr>
            <w:tcW w:w="5324" w:type="dxa"/>
          </w:tcPr>
          <w:p w14:paraId="05C752D7" w14:textId="77777777" w:rsidR="00F60B4F" w:rsidRPr="00F3463C" w:rsidRDefault="00F60B4F" w:rsidP="00F60B4F">
            <w:r w:rsidRPr="00F3463C">
              <w:rPr>
                <w:rFonts w:hint="eastAsia"/>
              </w:rPr>
              <w:t>轻型集装箱自卸半挂车</w:t>
            </w:r>
          </w:p>
        </w:tc>
      </w:tr>
      <w:tr w:rsidR="00F60B4F" w:rsidRPr="00C63F69" w14:paraId="7D048269" w14:textId="77777777" w:rsidTr="004B6702">
        <w:tc>
          <w:tcPr>
            <w:tcW w:w="704" w:type="dxa"/>
          </w:tcPr>
          <w:p w14:paraId="029C9B1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F72F07" w14:textId="77777777" w:rsidR="00F60B4F" w:rsidRPr="00F3463C" w:rsidRDefault="00F60B4F" w:rsidP="00F60B4F">
            <w:r w:rsidRPr="00F3463C">
              <w:rPr>
                <w:rFonts w:hint="eastAsia"/>
              </w:rPr>
              <w:t>B3E</w:t>
            </w:r>
          </w:p>
        </w:tc>
        <w:tc>
          <w:tcPr>
            <w:tcW w:w="5324" w:type="dxa"/>
          </w:tcPr>
          <w:p w14:paraId="41D3FFAE" w14:textId="77777777" w:rsidR="00F60B4F" w:rsidRPr="00F3463C" w:rsidRDefault="00F60B4F" w:rsidP="00F60B4F">
            <w:r w:rsidRPr="00F3463C">
              <w:rPr>
                <w:rFonts w:hint="eastAsia"/>
              </w:rPr>
              <w:t>轻型平板自卸半挂车</w:t>
            </w:r>
          </w:p>
        </w:tc>
      </w:tr>
      <w:tr w:rsidR="00F60B4F" w:rsidRPr="00C63F69" w14:paraId="10CA0728" w14:textId="77777777" w:rsidTr="004B6702">
        <w:tc>
          <w:tcPr>
            <w:tcW w:w="704" w:type="dxa"/>
          </w:tcPr>
          <w:p w14:paraId="310BEBE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166F7FB" w14:textId="77777777" w:rsidR="00F60B4F" w:rsidRPr="00F3463C" w:rsidRDefault="00F60B4F" w:rsidP="00F60B4F">
            <w:r w:rsidRPr="00F3463C">
              <w:rPr>
                <w:rFonts w:hint="eastAsia"/>
              </w:rPr>
              <w:t>B3D</w:t>
            </w:r>
          </w:p>
        </w:tc>
        <w:tc>
          <w:tcPr>
            <w:tcW w:w="5324" w:type="dxa"/>
          </w:tcPr>
          <w:p w14:paraId="56442EF3" w14:textId="77777777" w:rsidR="00F60B4F" w:rsidRPr="00F3463C" w:rsidRDefault="00F60B4F" w:rsidP="00F60B4F">
            <w:r w:rsidRPr="00F3463C">
              <w:rPr>
                <w:rFonts w:hint="eastAsia"/>
              </w:rPr>
              <w:t>轻型罐式自卸半挂车</w:t>
            </w:r>
          </w:p>
        </w:tc>
      </w:tr>
      <w:tr w:rsidR="00F60B4F" w:rsidRPr="00C63F69" w14:paraId="3CEDF565" w14:textId="77777777" w:rsidTr="004B6702">
        <w:tc>
          <w:tcPr>
            <w:tcW w:w="704" w:type="dxa"/>
          </w:tcPr>
          <w:p w14:paraId="31814C1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8500D67" w14:textId="77777777" w:rsidR="00F60B4F" w:rsidRPr="00F3463C" w:rsidRDefault="00F60B4F" w:rsidP="00F60B4F">
            <w:r w:rsidRPr="00F3463C">
              <w:rPr>
                <w:rFonts w:hint="eastAsia"/>
              </w:rPr>
              <w:t>B3C</w:t>
            </w:r>
          </w:p>
        </w:tc>
        <w:tc>
          <w:tcPr>
            <w:tcW w:w="5324" w:type="dxa"/>
          </w:tcPr>
          <w:p w14:paraId="421F1178" w14:textId="77777777" w:rsidR="00F60B4F" w:rsidRPr="00F3463C" w:rsidRDefault="00F60B4F" w:rsidP="00F60B4F">
            <w:r w:rsidRPr="00F3463C">
              <w:rPr>
                <w:rFonts w:hint="eastAsia"/>
              </w:rPr>
              <w:t>轻型车辆运输半挂车</w:t>
            </w:r>
          </w:p>
        </w:tc>
      </w:tr>
      <w:tr w:rsidR="00F60B4F" w:rsidRPr="00C63F69" w14:paraId="0DAC9244" w14:textId="77777777" w:rsidTr="004B6702">
        <w:tc>
          <w:tcPr>
            <w:tcW w:w="704" w:type="dxa"/>
          </w:tcPr>
          <w:p w14:paraId="0FEC048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75700C" w14:textId="77777777" w:rsidR="00F60B4F" w:rsidRPr="00F3463C" w:rsidRDefault="00F60B4F" w:rsidP="00F60B4F">
            <w:r w:rsidRPr="00F3463C">
              <w:rPr>
                <w:rFonts w:hint="eastAsia"/>
              </w:rPr>
              <w:t>B2W</w:t>
            </w:r>
          </w:p>
        </w:tc>
        <w:tc>
          <w:tcPr>
            <w:tcW w:w="5324" w:type="dxa"/>
          </w:tcPr>
          <w:p w14:paraId="70587C7C" w14:textId="77777777" w:rsidR="00F60B4F" w:rsidRPr="00F3463C" w:rsidRDefault="00F60B4F" w:rsidP="00F60B4F">
            <w:r w:rsidRPr="00F3463C">
              <w:rPr>
                <w:rFonts w:hint="eastAsia"/>
              </w:rPr>
              <w:t>中型中置轴普通挂车</w:t>
            </w:r>
          </w:p>
        </w:tc>
      </w:tr>
      <w:tr w:rsidR="00F60B4F" w14:paraId="5CC8C26D" w14:textId="77777777" w:rsidTr="004B6702">
        <w:tc>
          <w:tcPr>
            <w:tcW w:w="704" w:type="dxa"/>
          </w:tcPr>
          <w:p w14:paraId="3073FFD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D2B8DDC" w14:textId="77777777" w:rsidR="00F60B4F" w:rsidRPr="00F3463C" w:rsidRDefault="00F60B4F" w:rsidP="00F60B4F">
            <w:r w:rsidRPr="00F3463C">
              <w:rPr>
                <w:rFonts w:hint="eastAsia"/>
              </w:rPr>
              <w:t>B2V</w:t>
            </w:r>
          </w:p>
        </w:tc>
        <w:tc>
          <w:tcPr>
            <w:tcW w:w="5324" w:type="dxa"/>
          </w:tcPr>
          <w:p w14:paraId="3AEE2330" w14:textId="77777777" w:rsidR="00F60B4F" w:rsidRPr="00F3463C" w:rsidRDefault="00F60B4F" w:rsidP="00F60B4F">
            <w:r w:rsidRPr="00F3463C">
              <w:rPr>
                <w:rFonts w:hint="eastAsia"/>
              </w:rPr>
              <w:t>中型中置轴车辆运输车</w:t>
            </w:r>
          </w:p>
        </w:tc>
      </w:tr>
      <w:tr w:rsidR="00F60B4F" w:rsidRPr="00C63F69" w14:paraId="48072A67" w14:textId="77777777" w:rsidTr="004B6702">
        <w:tc>
          <w:tcPr>
            <w:tcW w:w="704" w:type="dxa"/>
          </w:tcPr>
          <w:p w14:paraId="1CD7AF3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9695567" w14:textId="77777777" w:rsidR="00F60B4F" w:rsidRPr="00F3463C" w:rsidRDefault="00F60B4F" w:rsidP="00F60B4F">
            <w:r w:rsidRPr="00F3463C">
              <w:rPr>
                <w:rFonts w:hint="eastAsia"/>
              </w:rPr>
              <w:t>B2U</w:t>
            </w:r>
          </w:p>
        </w:tc>
        <w:tc>
          <w:tcPr>
            <w:tcW w:w="5324" w:type="dxa"/>
          </w:tcPr>
          <w:p w14:paraId="78FE1F64" w14:textId="77777777" w:rsidR="00F60B4F" w:rsidRPr="00F3463C" w:rsidRDefault="00F60B4F" w:rsidP="00F60B4F">
            <w:r w:rsidRPr="00F3463C">
              <w:rPr>
                <w:rFonts w:hint="eastAsia"/>
              </w:rPr>
              <w:t>中型中置轴旅居挂车</w:t>
            </w:r>
          </w:p>
        </w:tc>
      </w:tr>
      <w:tr w:rsidR="00F60B4F" w:rsidRPr="00C63F69" w14:paraId="03EDF6E1" w14:textId="77777777" w:rsidTr="004B6702">
        <w:tc>
          <w:tcPr>
            <w:tcW w:w="704" w:type="dxa"/>
          </w:tcPr>
          <w:p w14:paraId="55F27A9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257115C" w14:textId="77777777" w:rsidR="00F60B4F" w:rsidRPr="00F3463C" w:rsidRDefault="00F60B4F" w:rsidP="00F60B4F">
            <w:r w:rsidRPr="00F3463C">
              <w:rPr>
                <w:rFonts w:hint="eastAsia"/>
              </w:rPr>
              <w:t>B2K</w:t>
            </w:r>
          </w:p>
        </w:tc>
        <w:tc>
          <w:tcPr>
            <w:tcW w:w="5324" w:type="dxa"/>
          </w:tcPr>
          <w:p w14:paraId="7141C9F7" w14:textId="77777777" w:rsidR="00F60B4F" w:rsidRPr="00F3463C" w:rsidRDefault="00F60B4F" w:rsidP="00F60B4F">
            <w:r w:rsidRPr="00F3463C">
              <w:rPr>
                <w:rFonts w:hint="eastAsia"/>
              </w:rPr>
              <w:t>中型低平板自卸半挂车</w:t>
            </w:r>
          </w:p>
        </w:tc>
      </w:tr>
      <w:tr w:rsidR="00F60B4F" w:rsidRPr="00C63F69" w14:paraId="61CFA34B" w14:textId="77777777" w:rsidTr="004B6702">
        <w:tc>
          <w:tcPr>
            <w:tcW w:w="704" w:type="dxa"/>
          </w:tcPr>
          <w:p w14:paraId="5B24C9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D5F139F" w14:textId="77777777" w:rsidR="00F60B4F" w:rsidRPr="00F3463C" w:rsidRDefault="00F60B4F" w:rsidP="00F60B4F">
            <w:r w:rsidRPr="00F3463C">
              <w:rPr>
                <w:rFonts w:hint="eastAsia"/>
              </w:rPr>
              <w:t>B2J</w:t>
            </w:r>
          </w:p>
        </w:tc>
        <w:tc>
          <w:tcPr>
            <w:tcW w:w="5324" w:type="dxa"/>
          </w:tcPr>
          <w:p w14:paraId="3380732F" w14:textId="77777777" w:rsidR="00F60B4F" w:rsidRPr="00F3463C" w:rsidRDefault="00F60B4F" w:rsidP="00F60B4F">
            <w:r w:rsidRPr="00F3463C">
              <w:rPr>
                <w:rFonts w:hint="eastAsia"/>
              </w:rPr>
              <w:t>中型专项作业自卸半挂车</w:t>
            </w:r>
          </w:p>
        </w:tc>
      </w:tr>
      <w:tr w:rsidR="00F60B4F" w:rsidRPr="00C63F69" w14:paraId="710FCF0B" w14:textId="77777777" w:rsidTr="004B6702">
        <w:tc>
          <w:tcPr>
            <w:tcW w:w="704" w:type="dxa"/>
          </w:tcPr>
          <w:p w14:paraId="75B8708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FC2B82D" w14:textId="77777777" w:rsidR="00F60B4F" w:rsidRPr="00F3463C" w:rsidRDefault="00F60B4F" w:rsidP="00F60B4F">
            <w:r w:rsidRPr="00F3463C">
              <w:rPr>
                <w:rFonts w:hint="eastAsia"/>
              </w:rPr>
              <w:t>B2H</w:t>
            </w:r>
          </w:p>
        </w:tc>
        <w:tc>
          <w:tcPr>
            <w:tcW w:w="5324" w:type="dxa"/>
          </w:tcPr>
          <w:p w14:paraId="2C206001" w14:textId="77777777" w:rsidR="00F60B4F" w:rsidRPr="00F3463C" w:rsidRDefault="00F60B4F" w:rsidP="00F60B4F">
            <w:r w:rsidRPr="00F3463C">
              <w:rPr>
                <w:rFonts w:hint="eastAsia"/>
              </w:rPr>
              <w:t>中型仓栅式自卸半挂车</w:t>
            </w:r>
          </w:p>
        </w:tc>
      </w:tr>
      <w:tr w:rsidR="00F60B4F" w:rsidRPr="00C63F69" w14:paraId="5265078A" w14:textId="77777777" w:rsidTr="004B6702">
        <w:tc>
          <w:tcPr>
            <w:tcW w:w="704" w:type="dxa"/>
          </w:tcPr>
          <w:p w14:paraId="0686BA2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A140D0" w14:textId="77777777" w:rsidR="00F60B4F" w:rsidRPr="00F3463C" w:rsidRDefault="00F60B4F" w:rsidP="00F60B4F">
            <w:r w:rsidRPr="00F3463C">
              <w:rPr>
                <w:rFonts w:hint="eastAsia"/>
              </w:rPr>
              <w:t>B2G</w:t>
            </w:r>
          </w:p>
        </w:tc>
        <w:tc>
          <w:tcPr>
            <w:tcW w:w="5324" w:type="dxa"/>
          </w:tcPr>
          <w:p w14:paraId="3A405E0E" w14:textId="77777777" w:rsidR="00F60B4F" w:rsidRPr="00F3463C" w:rsidRDefault="00F60B4F" w:rsidP="00F60B4F">
            <w:r w:rsidRPr="00F3463C">
              <w:rPr>
                <w:rFonts w:hint="eastAsia"/>
              </w:rPr>
              <w:t>中型特殊结构自卸半挂车</w:t>
            </w:r>
          </w:p>
        </w:tc>
      </w:tr>
      <w:tr w:rsidR="00F60B4F" w:rsidRPr="00C63F69" w14:paraId="5C41D594" w14:textId="77777777" w:rsidTr="004B6702">
        <w:tc>
          <w:tcPr>
            <w:tcW w:w="704" w:type="dxa"/>
          </w:tcPr>
          <w:p w14:paraId="08DF2BC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49F2152" w14:textId="77777777" w:rsidR="00F60B4F" w:rsidRPr="00F3463C" w:rsidRDefault="00F60B4F" w:rsidP="00F60B4F">
            <w:r w:rsidRPr="00F3463C">
              <w:rPr>
                <w:rFonts w:hint="eastAsia"/>
              </w:rPr>
              <w:t>B2F</w:t>
            </w:r>
          </w:p>
        </w:tc>
        <w:tc>
          <w:tcPr>
            <w:tcW w:w="5324" w:type="dxa"/>
          </w:tcPr>
          <w:p w14:paraId="17CE3131" w14:textId="77777777" w:rsidR="00F60B4F" w:rsidRPr="00F3463C" w:rsidRDefault="00F60B4F" w:rsidP="00F60B4F">
            <w:r w:rsidRPr="00F3463C">
              <w:rPr>
                <w:rFonts w:hint="eastAsia"/>
              </w:rPr>
              <w:t>中型集装箱自卸半挂车</w:t>
            </w:r>
          </w:p>
        </w:tc>
      </w:tr>
      <w:tr w:rsidR="00F60B4F" w:rsidRPr="00C63F69" w14:paraId="55DC2861" w14:textId="77777777" w:rsidTr="004B6702">
        <w:tc>
          <w:tcPr>
            <w:tcW w:w="704" w:type="dxa"/>
          </w:tcPr>
          <w:p w14:paraId="64AB721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045E38F" w14:textId="77777777" w:rsidR="00F60B4F" w:rsidRPr="00F3463C" w:rsidRDefault="00F60B4F" w:rsidP="00F60B4F">
            <w:r w:rsidRPr="00F3463C">
              <w:rPr>
                <w:rFonts w:hint="eastAsia"/>
              </w:rPr>
              <w:t>B2E</w:t>
            </w:r>
          </w:p>
        </w:tc>
        <w:tc>
          <w:tcPr>
            <w:tcW w:w="5324" w:type="dxa"/>
          </w:tcPr>
          <w:p w14:paraId="3437A5B0" w14:textId="77777777" w:rsidR="00F60B4F" w:rsidRPr="00F3463C" w:rsidRDefault="00F60B4F" w:rsidP="00F60B4F">
            <w:r w:rsidRPr="00F3463C">
              <w:rPr>
                <w:rFonts w:hint="eastAsia"/>
              </w:rPr>
              <w:t>中型平板自卸半挂车</w:t>
            </w:r>
          </w:p>
        </w:tc>
      </w:tr>
      <w:tr w:rsidR="00F60B4F" w:rsidRPr="00C63F69" w14:paraId="5E914039" w14:textId="77777777" w:rsidTr="004B6702">
        <w:tc>
          <w:tcPr>
            <w:tcW w:w="704" w:type="dxa"/>
          </w:tcPr>
          <w:p w14:paraId="7A05EA1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FF2D19E" w14:textId="77777777" w:rsidR="00F60B4F" w:rsidRPr="00F3463C" w:rsidRDefault="00F60B4F" w:rsidP="00F60B4F">
            <w:r w:rsidRPr="00F3463C">
              <w:rPr>
                <w:rFonts w:hint="eastAsia"/>
              </w:rPr>
              <w:t>B2D</w:t>
            </w:r>
          </w:p>
        </w:tc>
        <w:tc>
          <w:tcPr>
            <w:tcW w:w="5324" w:type="dxa"/>
          </w:tcPr>
          <w:p w14:paraId="31608313" w14:textId="77777777" w:rsidR="00F60B4F" w:rsidRPr="00F3463C" w:rsidRDefault="00F60B4F" w:rsidP="00F60B4F">
            <w:r w:rsidRPr="00F3463C">
              <w:rPr>
                <w:rFonts w:hint="eastAsia"/>
              </w:rPr>
              <w:t>中型罐式自卸半挂车</w:t>
            </w:r>
          </w:p>
        </w:tc>
      </w:tr>
      <w:tr w:rsidR="00F60B4F" w:rsidRPr="00C63F69" w14:paraId="66921CF3" w14:textId="77777777" w:rsidTr="004B6702">
        <w:tc>
          <w:tcPr>
            <w:tcW w:w="704" w:type="dxa"/>
          </w:tcPr>
          <w:p w14:paraId="0559C02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F2C30F0" w14:textId="77777777" w:rsidR="00F60B4F" w:rsidRPr="00F3463C" w:rsidRDefault="00F60B4F" w:rsidP="00F60B4F">
            <w:r w:rsidRPr="00F3463C">
              <w:rPr>
                <w:rFonts w:hint="eastAsia"/>
              </w:rPr>
              <w:t>B2C</w:t>
            </w:r>
          </w:p>
        </w:tc>
        <w:tc>
          <w:tcPr>
            <w:tcW w:w="5324" w:type="dxa"/>
          </w:tcPr>
          <w:p w14:paraId="3D5E528F" w14:textId="77777777" w:rsidR="00F60B4F" w:rsidRPr="00F3463C" w:rsidRDefault="00F60B4F" w:rsidP="00F60B4F">
            <w:r w:rsidRPr="00F3463C">
              <w:rPr>
                <w:rFonts w:hint="eastAsia"/>
              </w:rPr>
              <w:t>中型车辆运输半挂车</w:t>
            </w:r>
          </w:p>
        </w:tc>
      </w:tr>
      <w:tr w:rsidR="00F60B4F" w:rsidRPr="00C63F69" w14:paraId="0C9A7498" w14:textId="77777777" w:rsidTr="004B6702">
        <w:tc>
          <w:tcPr>
            <w:tcW w:w="704" w:type="dxa"/>
          </w:tcPr>
          <w:p w14:paraId="0E6D90C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C584830" w14:textId="77777777" w:rsidR="00F60B4F" w:rsidRPr="00F3463C" w:rsidRDefault="00F60B4F" w:rsidP="00F60B4F">
            <w:r w:rsidRPr="00F3463C">
              <w:rPr>
                <w:rFonts w:hint="eastAsia"/>
              </w:rPr>
              <w:t>B1W</w:t>
            </w:r>
          </w:p>
        </w:tc>
        <w:tc>
          <w:tcPr>
            <w:tcW w:w="5324" w:type="dxa"/>
          </w:tcPr>
          <w:p w14:paraId="01D612C3" w14:textId="77777777" w:rsidR="00F60B4F" w:rsidRPr="00F3463C" w:rsidRDefault="00F60B4F" w:rsidP="00F60B4F">
            <w:r w:rsidRPr="00F3463C">
              <w:rPr>
                <w:rFonts w:hint="eastAsia"/>
              </w:rPr>
              <w:t>重型中置轴普通挂车</w:t>
            </w:r>
          </w:p>
        </w:tc>
      </w:tr>
      <w:tr w:rsidR="00F60B4F" w:rsidRPr="00C63F69" w14:paraId="32DEAF8F" w14:textId="77777777" w:rsidTr="004B6702">
        <w:tc>
          <w:tcPr>
            <w:tcW w:w="704" w:type="dxa"/>
          </w:tcPr>
          <w:p w14:paraId="1C77B61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790D2FB" w14:textId="77777777" w:rsidR="00F60B4F" w:rsidRPr="00F3463C" w:rsidRDefault="00F60B4F" w:rsidP="00F60B4F">
            <w:r w:rsidRPr="00F3463C">
              <w:rPr>
                <w:rFonts w:hint="eastAsia"/>
              </w:rPr>
              <w:t>Z42</w:t>
            </w:r>
          </w:p>
        </w:tc>
        <w:tc>
          <w:tcPr>
            <w:tcW w:w="5324" w:type="dxa"/>
          </w:tcPr>
          <w:p w14:paraId="49FABAD7" w14:textId="77777777" w:rsidR="00F60B4F" w:rsidRPr="00F3463C" w:rsidRDefault="00F60B4F" w:rsidP="00F60B4F">
            <w:r w:rsidRPr="00F3463C">
              <w:rPr>
                <w:rFonts w:hint="eastAsia"/>
              </w:rPr>
              <w:t>微型载货专项作业车</w:t>
            </w:r>
          </w:p>
        </w:tc>
      </w:tr>
      <w:tr w:rsidR="00F60B4F" w:rsidRPr="00C63F69" w14:paraId="66B0EB89" w14:textId="77777777" w:rsidTr="004B6702">
        <w:tc>
          <w:tcPr>
            <w:tcW w:w="704" w:type="dxa"/>
          </w:tcPr>
          <w:p w14:paraId="2401D88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5DD0CEE" w14:textId="77777777" w:rsidR="00F60B4F" w:rsidRPr="00F3463C" w:rsidRDefault="00F60B4F" w:rsidP="00F60B4F">
            <w:r w:rsidRPr="00F3463C">
              <w:rPr>
                <w:rFonts w:hint="eastAsia"/>
              </w:rPr>
              <w:t>Z12</w:t>
            </w:r>
          </w:p>
        </w:tc>
        <w:tc>
          <w:tcPr>
            <w:tcW w:w="5324" w:type="dxa"/>
          </w:tcPr>
          <w:p w14:paraId="3C460EC2" w14:textId="77777777" w:rsidR="00F60B4F" w:rsidRPr="00F3463C" w:rsidRDefault="00F60B4F" w:rsidP="00F60B4F">
            <w:r w:rsidRPr="00F3463C">
              <w:rPr>
                <w:rFonts w:hint="eastAsia"/>
              </w:rPr>
              <w:t>大型载货专项作业车</w:t>
            </w:r>
          </w:p>
        </w:tc>
      </w:tr>
      <w:tr w:rsidR="00F60B4F" w:rsidRPr="00C63F69" w14:paraId="5A6609A7" w14:textId="77777777" w:rsidTr="004B6702">
        <w:tc>
          <w:tcPr>
            <w:tcW w:w="704" w:type="dxa"/>
          </w:tcPr>
          <w:p w14:paraId="2C48D66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1566CB7" w14:textId="77777777" w:rsidR="00F60B4F" w:rsidRPr="00F3463C" w:rsidRDefault="00F60B4F" w:rsidP="00F60B4F">
            <w:r w:rsidRPr="00F3463C">
              <w:rPr>
                <w:rFonts w:hint="eastAsia"/>
              </w:rPr>
              <w:t>H4B</w:t>
            </w:r>
          </w:p>
        </w:tc>
        <w:tc>
          <w:tcPr>
            <w:tcW w:w="5324" w:type="dxa"/>
          </w:tcPr>
          <w:p w14:paraId="6B95518A" w14:textId="77777777" w:rsidR="00F60B4F" w:rsidRPr="00F3463C" w:rsidRDefault="00F60B4F" w:rsidP="00F60B4F">
            <w:r w:rsidRPr="00F3463C">
              <w:rPr>
                <w:rFonts w:hint="eastAsia"/>
              </w:rPr>
              <w:t>微型厢式自卸货车</w:t>
            </w:r>
          </w:p>
        </w:tc>
      </w:tr>
      <w:tr w:rsidR="00F60B4F" w:rsidRPr="00C63F69" w14:paraId="0B5E3E42" w14:textId="77777777" w:rsidTr="004B6702">
        <w:tc>
          <w:tcPr>
            <w:tcW w:w="704" w:type="dxa"/>
          </w:tcPr>
          <w:p w14:paraId="178D2E0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E2C6F28" w14:textId="77777777" w:rsidR="00F60B4F" w:rsidRPr="00F3463C" w:rsidRDefault="00F60B4F" w:rsidP="00F60B4F">
            <w:r w:rsidRPr="00F3463C">
              <w:rPr>
                <w:rFonts w:hint="eastAsia"/>
              </w:rPr>
              <w:t>G3C</w:t>
            </w:r>
          </w:p>
        </w:tc>
        <w:tc>
          <w:tcPr>
            <w:tcW w:w="5324" w:type="dxa"/>
          </w:tcPr>
          <w:p w14:paraId="29B1217B" w14:textId="77777777" w:rsidR="00F60B4F" w:rsidRPr="00F3463C" w:rsidRDefault="00F60B4F" w:rsidP="00F60B4F">
            <w:r w:rsidRPr="00F3463C">
              <w:rPr>
                <w:rFonts w:hint="eastAsia"/>
              </w:rPr>
              <w:t>轻型平板自卸全挂车</w:t>
            </w:r>
          </w:p>
        </w:tc>
      </w:tr>
      <w:tr w:rsidR="00F60B4F" w14:paraId="5712604D" w14:textId="77777777" w:rsidTr="004B6702">
        <w:tc>
          <w:tcPr>
            <w:tcW w:w="704" w:type="dxa"/>
          </w:tcPr>
          <w:p w14:paraId="398723E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78F1B2" w14:textId="77777777" w:rsidR="00F60B4F" w:rsidRPr="00F3463C" w:rsidRDefault="00F60B4F" w:rsidP="00F60B4F">
            <w:r w:rsidRPr="00F3463C">
              <w:rPr>
                <w:rFonts w:hint="eastAsia"/>
              </w:rPr>
              <w:t>M20</w:t>
            </w:r>
          </w:p>
        </w:tc>
        <w:tc>
          <w:tcPr>
            <w:tcW w:w="5324" w:type="dxa"/>
          </w:tcPr>
          <w:p w14:paraId="0ADCE38D" w14:textId="77777777" w:rsidR="00F60B4F" w:rsidRPr="00F3463C" w:rsidRDefault="00F60B4F" w:rsidP="00F60B4F">
            <w:r w:rsidRPr="00F3463C">
              <w:rPr>
                <w:rFonts w:hint="eastAsia"/>
              </w:rPr>
              <w:t>两轮摩托车</w:t>
            </w:r>
          </w:p>
        </w:tc>
      </w:tr>
      <w:tr w:rsidR="00F60B4F" w:rsidRPr="00C63F69" w14:paraId="49607B4F" w14:textId="77777777" w:rsidTr="004B6702">
        <w:tc>
          <w:tcPr>
            <w:tcW w:w="704" w:type="dxa"/>
          </w:tcPr>
          <w:p w14:paraId="7705602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445E35A" w14:textId="77777777" w:rsidR="00F60B4F" w:rsidRPr="00F3463C" w:rsidRDefault="00F60B4F" w:rsidP="00F60B4F">
            <w:r w:rsidRPr="00F3463C">
              <w:rPr>
                <w:rFonts w:hint="eastAsia"/>
              </w:rPr>
              <w:t>M21</w:t>
            </w:r>
          </w:p>
        </w:tc>
        <w:tc>
          <w:tcPr>
            <w:tcW w:w="5324" w:type="dxa"/>
          </w:tcPr>
          <w:p w14:paraId="282FB5DC" w14:textId="77777777" w:rsidR="00F60B4F" w:rsidRPr="00F3463C" w:rsidRDefault="00F60B4F" w:rsidP="00F60B4F">
            <w:r w:rsidRPr="00F3463C">
              <w:rPr>
                <w:rFonts w:hint="eastAsia"/>
              </w:rPr>
              <w:t>普通二轮摩托车</w:t>
            </w:r>
          </w:p>
        </w:tc>
      </w:tr>
      <w:tr w:rsidR="00F60B4F" w:rsidRPr="00C63F69" w14:paraId="4A714267" w14:textId="77777777" w:rsidTr="004B6702">
        <w:tc>
          <w:tcPr>
            <w:tcW w:w="704" w:type="dxa"/>
          </w:tcPr>
          <w:p w14:paraId="15675CF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9674734" w14:textId="77777777" w:rsidR="00F60B4F" w:rsidRPr="00F3463C" w:rsidRDefault="00F60B4F" w:rsidP="00F60B4F">
            <w:r w:rsidRPr="00F3463C">
              <w:rPr>
                <w:rFonts w:hint="eastAsia"/>
              </w:rPr>
              <w:t>M22</w:t>
            </w:r>
          </w:p>
        </w:tc>
        <w:tc>
          <w:tcPr>
            <w:tcW w:w="5324" w:type="dxa"/>
          </w:tcPr>
          <w:p w14:paraId="4A2361F1" w14:textId="77777777" w:rsidR="00F60B4F" w:rsidRPr="00F3463C" w:rsidRDefault="00F60B4F" w:rsidP="00F60B4F">
            <w:r w:rsidRPr="00F3463C">
              <w:rPr>
                <w:rFonts w:hint="eastAsia"/>
              </w:rPr>
              <w:t>轻便二轮摩托车</w:t>
            </w:r>
          </w:p>
        </w:tc>
      </w:tr>
      <w:tr w:rsidR="00F60B4F" w:rsidRPr="00C63F69" w14:paraId="68D1A26A" w14:textId="77777777" w:rsidTr="004B6702">
        <w:tc>
          <w:tcPr>
            <w:tcW w:w="704" w:type="dxa"/>
          </w:tcPr>
          <w:p w14:paraId="760D39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46FDCF1" w14:textId="77777777" w:rsidR="00F60B4F" w:rsidRPr="00F3463C" w:rsidRDefault="00F60B4F" w:rsidP="00F60B4F">
            <w:r w:rsidRPr="00F3463C">
              <w:rPr>
                <w:rFonts w:hint="eastAsia"/>
              </w:rPr>
              <w:t>N11</w:t>
            </w:r>
          </w:p>
        </w:tc>
        <w:tc>
          <w:tcPr>
            <w:tcW w:w="5324" w:type="dxa"/>
          </w:tcPr>
          <w:p w14:paraId="027BF77A" w14:textId="77777777" w:rsidR="00F60B4F" w:rsidRPr="00F3463C" w:rsidRDefault="00F60B4F" w:rsidP="00F60B4F">
            <w:r w:rsidRPr="00F3463C">
              <w:rPr>
                <w:rFonts w:hint="eastAsia"/>
              </w:rPr>
              <w:t>三轮汽车</w:t>
            </w:r>
          </w:p>
        </w:tc>
      </w:tr>
      <w:tr w:rsidR="00F60B4F" w:rsidRPr="00C63F69" w14:paraId="2722C750" w14:textId="77777777" w:rsidTr="004B6702">
        <w:tc>
          <w:tcPr>
            <w:tcW w:w="704" w:type="dxa"/>
          </w:tcPr>
          <w:p w14:paraId="4D50A4F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D543CA" w14:textId="77777777" w:rsidR="00F60B4F" w:rsidRPr="00F3463C" w:rsidRDefault="00F60B4F" w:rsidP="00F60B4F">
            <w:r w:rsidRPr="00F3463C">
              <w:rPr>
                <w:rFonts w:hint="eastAsia"/>
              </w:rPr>
              <w:t>Q10</w:t>
            </w:r>
          </w:p>
        </w:tc>
        <w:tc>
          <w:tcPr>
            <w:tcW w:w="5324" w:type="dxa"/>
          </w:tcPr>
          <w:p w14:paraId="75966EBA" w14:textId="77777777" w:rsidR="00F60B4F" w:rsidRPr="00F3463C" w:rsidRDefault="00F60B4F" w:rsidP="00F60B4F">
            <w:r w:rsidRPr="00F3463C">
              <w:rPr>
                <w:rFonts w:hint="eastAsia"/>
              </w:rPr>
              <w:t>重型牵引车</w:t>
            </w:r>
          </w:p>
        </w:tc>
      </w:tr>
      <w:tr w:rsidR="00F60B4F" w:rsidRPr="00C63F69" w14:paraId="4AE38147" w14:textId="77777777" w:rsidTr="004B6702">
        <w:tc>
          <w:tcPr>
            <w:tcW w:w="704" w:type="dxa"/>
          </w:tcPr>
          <w:p w14:paraId="7C4517B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1AB7E2F" w14:textId="77777777" w:rsidR="00F60B4F" w:rsidRPr="00F3463C" w:rsidRDefault="00F60B4F" w:rsidP="00F60B4F">
            <w:r w:rsidRPr="00F3463C">
              <w:rPr>
                <w:rFonts w:hint="eastAsia"/>
              </w:rPr>
              <w:t>Q11</w:t>
            </w:r>
          </w:p>
        </w:tc>
        <w:tc>
          <w:tcPr>
            <w:tcW w:w="5324" w:type="dxa"/>
          </w:tcPr>
          <w:p w14:paraId="2B147544" w14:textId="77777777" w:rsidR="00F60B4F" w:rsidRPr="00F3463C" w:rsidRDefault="00F60B4F" w:rsidP="00F60B4F">
            <w:r w:rsidRPr="00F3463C">
              <w:rPr>
                <w:rFonts w:hint="eastAsia"/>
              </w:rPr>
              <w:t>重型半挂牵引车</w:t>
            </w:r>
          </w:p>
        </w:tc>
      </w:tr>
      <w:tr w:rsidR="00F60B4F" w:rsidRPr="00C63F69" w14:paraId="788F1506" w14:textId="77777777" w:rsidTr="004B6702">
        <w:tc>
          <w:tcPr>
            <w:tcW w:w="704" w:type="dxa"/>
          </w:tcPr>
          <w:p w14:paraId="14E36DE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3FB8949" w14:textId="77777777" w:rsidR="00F60B4F" w:rsidRPr="00F3463C" w:rsidRDefault="00F60B4F" w:rsidP="00F60B4F">
            <w:r w:rsidRPr="00F3463C">
              <w:rPr>
                <w:rFonts w:hint="eastAsia"/>
              </w:rPr>
              <w:t>Q12</w:t>
            </w:r>
          </w:p>
        </w:tc>
        <w:tc>
          <w:tcPr>
            <w:tcW w:w="5324" w:type="dxa"/>
          </w:tcPr>
          <w:p w14:paraId="13CE9DF9" w14:textId="77777777" w:rsidR="00F60B4F" w:rsidRPr="00F3463C" w:rsidRDefault="00F60B4F" w:rsidP="00F60B4F">
            <w:r w:rsidRPr="00F3463C">
              <w:rPr>
                <w:rFonts w:hint="eastAsia"/>
              </w:rPr>
              <w:t>重型全挂牵引车</w:t>
            </w:r>
          </w:p>
        </w:tc>
      </w:tr>
      <w:tr w:rsidR="00F60B4F" w:rsidRPr="00C63F69" w14:paraId="4119B69A" w14:textId="77777777" w:rsidTr="004B6702">
        <w:tc>
          <w:tcPr>
            <w:tcW w:w="704" w:type="dxa"/>
          </w:tcPr>
          <w:p w14:paraId="2426708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1B7D3DD" w14:textId="77777777" w:rsidR="00F60B4F" w:rsidRPr="00F3463C" w:rsidRDefault="00F60B4F" w:rsidP="00F60B4F">
            <w:r w:rsidRPr="00F3463C">
              <w:rPr>
                <w:rFonts w:hint="eastAsia"/>
              </w:rPr>
              <w:t>Q20</w:t>
            </w:r>
          </w:p>
        </w:tc>
        <w:tc>
          <w:tcPr>
            <w:tcW w:w="5324" w:type="dxa"/>
          </w:tcPr>
          <w:p w14:paraId="3447C9E9" w14:textId="77777777" w:rsidR="00F60B4F" w:rsidRPr="00F3463C" w:rsidRDefault="00F60B4F" w:rsidP="00F60B4F">
            <w:r w:rsidRPr="00F3463C">
              <w:rPr>
                <w:rFonts w:hint="eastAsia"/>
              </w:rPr>
              <w:t>中型牵引车</w:t>
            </w:r>
          </w:p>
        </w:tc>
      </w:tr>
      <w:tr w:rsidR="00F60B4F" w:rsidRPr="00C63F69" w14:paraId="2D9EAFF2" w14:textId="77777777" w:rsidTr="004B6702">
        <w:tc>
          <w:tcPr>
            <w:tcW w:w="704" w:type="dxa"/>
          </w:tcPr>
          <w:p w14:paraId="127F0C5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F080ECA" w14:textId="77777777" w:rsidR="00F60B4F" w:rsidRPr="00F3463C" w:rsidRDefault="00F60B4F" w:rsidP="00F60B4F">
            <w:r w:rsidRPr="00F3463C">
              <w:rPr>
                <w:rFonts w:hint="eastAsia"/>
              </w:rPr>
              <w:t>Q21</w:t>
            </w:r>
          </w:p>
        </w:tc>
        <w:tc>
          <w:tcPr>
            <w:tcW w:w="5324" w:type="dxa"/>
          </w:tcPr>
          <w:p w14:paraId="632C17EC" w14:textId="77777777" w:rsidR="00F60B4F" w:rsidRPr="00F3463C" w:rsidRDefault="00F60B4F" w:rsidP="00F60B4F">
            <w:r w:rsidRPr="00F3463C">
              <w:rPr>
                <w:rFonts w:hint="eastAsia"/>
              </w:rPr>
              <w:t>中型半挂牵引车</w:t>
            </w:r>
          </w:p>
        </w:tc>
      </w:tr>
      <w:tr w:rsidR="00F60B4F" w:rsidRPr="00C63F69" w14:paraId="35ECE65B" w14:textId="77777777" w:rsidTr="004B6702">
        <w:tc>
          <w:tcPr>
            <w:tcW w:w="704" w:type="dxa"/>
          </w:tcPr>
          <w:p w14:paraId="3BD0B06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00B4E6E" w14:textId="77777777" w:rsidR="00F60B4F" w:rsidRPr="00F3463C" w:rsidRDefault="00F60B4F" w:rsidP="00F60B4F">
            <w:r w:rsidRPr="00F3463C">
              <w:rPr>
                <w:rFonts w:hint="eastAsia"/>
              </w:rPr>
              <w:t>Q22</w:t>
            </w:r>
          </w:p>
        </w:tc>
        <w:tc>
          <w:tcPr>
            <w:tcW w:w="5324" w:type="dxa"/>
          </w:tcPr>
          <w:p w14:paraId="5CCCBFF4" w14:textId="77777777" w:rsidR="00F60B4F" w:rsidRPr="00F3463C" w:rsidRDefault="00F60B4F" w:rsidP="00F60B4F">
            <w:r w:rsidRPr="00F3463C">
              <w:rPr>
                <w:rFonts w:hint="eastAsia"/>
              </w:rPr>
              <w:t>中型全挂牵引车</w:t>
            </w:r>
          </w:p>
        </w:tc>
      </w:tr>
      <w:tr w:rsidR="00F60B4F" w:rsidRPr="00C63F69" w14:paraId="7ACBDB9E" w14:textId="77777777" w:rsidTr="004B6702">
        <w:tc>
          <w:tcPr>
            <w:tcW w:w="704" w:type="dxa"/>
          </w:tcPr>
          <w:p w14:paraId="5C4E0E6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98C0526" w14:textId="77777777" w:rsidR="00F60B4F" w:rsidRPr="00F3463C" w:rsidRDefault="00F60B4F" w:rsidP="00F60B4F">
            <w:r w:rsidRPr="00F3463C">
              <w:rPr>
                <w:rFonts w:hint="eastAsia"/>
              </w:rPr>
              <w:t>Q30</w:t>
            </w:r>
          </w:p>
        </w:tc>
        <w:tc>
          <w:tcPr>
            <w:tcW w:w="5324" w:type="dxa"/>
          </w:tcPr>
          <w:p w14:paraId="4BAE5A52" w14:textId="77777777" w:rsidR="00F60B4F" w:rsidRPr="00F3463C" w:rsidRDefault="00F60B4F" w:rsidP="00F60B4F">
            <w:r w:rsidRPr="00F3463C">
              <w:rPr>
                <w:rFonts w:hint="eastAsia"/>
              </w:rPr>
              <w:t>轻型牵引车</w:t>
            </w:r>
          </w:p>
        </w:tc>
      </w:tr>
      <w:tr w:rsidR="00F60B4F" w:rsidRPr="00C63F69" w14:paraId="6F247F4F" w14:textId="77777777" w:rsidTr="004B6702">
        <w:tc>
          <w:tcPr>
            <w:tcW w:w="704" w:type="dxa"/>
          </w:tcPr>
          <w:p w14:paraId="79B548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AB73CB0" w14:textId="77777777" w:rsidR="00F60B4F" w:rsidRPr="00F3463C" w:rsidRDefault="00F60B4F" w:rsidP="00F60B4F">
            <w:r w:rsidRPr="00F3463C">
              <w:rPr>
                <w:rFonts w:hint="eastAsia"/>
              </w:rPr>
              <w:t>Q31</w:t>
            </w:r>
          </w:p>
        </w:tc>
        <w:tc>
          <w:tcPr>
            <w:tcW w:w="5324" w:type="dxa"/>
          </w:tcPr>
          <w:p w14:paraId="229FFFC9" w14:textId="77777777" w:rsidR="00F60B4F" w:rsidRPr="00F3463C" w:rsidRDefault="00F60B4F" w:rsidP="00F60B4F">
            <w:r w:rsidRPr="00F3463C">
              <w:rPr>
                <w:rFonts w:hint="eastAsia"/>
              </w:rPr>
              <w:t>轻型半挂牵引车</w:t>
            </w:r>
          </w:p>
        </w:tc>
      </w:tr>
      <w:tr w:rsidR="00F60B4F" w:rsidRPr="00C63F69" w14:paraId="3252F39D" w14:textId="77777777" w:rsidTr="004B6702">
        <w:tc>
          <w:tcPr>
            <w:tcW w:w="704" w:type="dxa"/>
          </w:tcPr>
          <w:p w14:paraId="6634E9D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6FCC058" w14:textId="77777777" w:rsidR="00F60B4F" w:rsidRPr="00F3463C" w:rsidRDefault="00F60B4F" w:rsidP="00F60B4F">
            <w:r w:rsidRPr="00F3463C">
              <w:rPr>
                <w:rFonts w:hint="eastAsia"/>
              </w:rPr>
              <w:t>Q32</w:t>
            </w:r>
          </w:p>
        </w:tc>
        <w:tc>
          <w:tcPr>
            <w:tcW w:w="5324" w:type="dxa"/>
          </w:tcPr>
          <w:p w14:paraId="796BA983" w14:textId="77777777" w:rsidR="00F60B4F" w:rsidRPr="00F3463C" w:rsidRDefault="00F60B4F" w:rsidP="00F60B4F">
            <w:r w:rsidRPr="00F3463C">
              <w:rPr>
                <w:rFonts w:hint="eastAsia"/>
              </w:rPr>
              <w:t>轻型全挂牵引车</w:t>
            </w:r>
          </w:p>
        </w:tc>
      </w:tr>
      <w:tr w:rsidR="00F60B4F" w:rsidRPr="00C63F69" w14:paraId="472D792B" w14:textId="77777777" w:rsidTr="004B6702">
        <w:tc>
          <w:tcPr>
            <w:tcW w:w="704" w:type="dxa"/>
          </w:tcPr>
          <w:p w14:paraId="33588C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16BD1F" w14:textId="77777777" w:rsidR="00F60B4F" w:rsidRPr="00F3463C" w:rsidRDefault="00F60B4F" w:rsidP="00F60B4F">
            <w:r w:rsidRPr="00F3463C">
              <w:rPr>
                <w:rFonts w:hint="eastAsia"/>
              </w:rPr>
              <w:t>T11</w:t>
            </w:r>
          </w:p>
        </w:tc>
        <w:tc>
          <w:tcPr>
            <w:tcW w:w="5324" w:type="dxa"/>
          </w:tcPr>
          <w:p w14:paraId="6E622B8C" w14:textId="77777777" w:rsidR="00F60B4F" w:rsidRPr="00F3463C" w:rsidRDefault="00F60B4F" w:rsidP="00F60B4F">
            <w:r w:rsidRPr="00F3463C">
              <w:rPr>
                <w:rFonts w:hint="eastAsia"/>
              </w:rPr>
              <w:t>大型轮式拖拉机</w:t>
            </w:r>
          </w:p>
        </w:tc>
      </w:tr>
      <w:tr w:rsidR="00F60B4F" w:rsidRPr="00C63F69" w14:paraId="01BA32C6" w14:textId="77777777" w:rsidTr="004B6702">
        <w:tc>
          <w:tcPr>
            <w:tcW w:w="704" w:type="dxa"/>
          </w:tcPr>
          <w:p w14:paraId="368E424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A90BD70" w14:textId="77777777" w:rsidR="00F60B4F" w:rsidRPr="00F3463C" w:rsidRDefault="00F60B4F" w:rsidP="00F60B4F">
            <w:r w:rsidRPr="00F3463C">
              <w:rPr>
                <w:rFonts w:hint="eastAsia"/>
              </w:rPr>
              <w:t>T20</w:t>
            </w:r>
          </w:p>
        </w:tc>
        <w:tc>
          <w:tcPr>
            <w:tcW w:w="5324" w:type="dxa"/>
          </w:tcPr>
          <w:p w14:paraId="6DC034E5" w14:textId="77777777" w:rsidR="00F60B4F" w:rsidRPr="00F3463C" w:rsidRDefault="00F60B4F" w:rsidP="00F60B4F">
            <w:r w:rsidRPr="00F3463C">
              <w:rPr>
                <w:rFonts w:hint="eastAsia"/>
              </w:rPr>
              <w:t>小型拖拉机</w:t>
            </w:r>
          </w:p>
        </w:tc>
      </w:tr>
      <w:tr w:rsidR="00F60B4F" w14:paraId="676A8F89" w14:textId="77777777" w:rsidTr="004B6702">
        <w:tc>
          <w:tcPr>
            <w:tcW w:w="704" w:type="dxa"/>
          </w:tcPr>
          <w:p w14:paraId="5F3A99E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2E9000" w14:textId="77777777" w:rsidR="00F60B4F" w:rsidRPr="00F3463C" w:rsidRDefault="00F60B4F" w:rsidP="00F60B4F">
            <w:r w:rsidRPr="00F3463C">
              <w:rPr>
                <w:rFonts w:hint="eastAsia"/>
              </w:rPr>
              <w:t>T21</w:t>
            </w:r>
          </w:p>
        </w:tc>
        <w:tc>
          <w:tcPr>
            <w:tcW w:w="5324" w:type="dxa"/>
          </w:tcPr>
          <w:p w14:paraId="23574E7B" w14:textId="77777777" w:rsidR="00F60B4F" w:rsidRPr="00F3463C" w:rsidRDefault="00F60B4F" w:rsidP="00F60B4F">
            <w:r w:rsidRPr="00F3463C">
              <w:rPr>
                <w:rFonts w:hint="eastAsia"/>
              </w:rPr>
              <w:t>小型轮式拖拉机</w:t>
            </w:r>
          </w:p>
        </w:tc>
      </w:tr>
      <w:tr w:rsidR="00F60B4F" w:rsidRPr="00C63F69" w14:paraId="6A42423E" w14:textId="77777777" w:rsidTr="004B6702">
        <w:tc>
          <w:tcPr>
            <w:tcW w:w="704" w:type="dxa"/>
          </w:tcPr>
          <w:p w14:paraId="7E11663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C8B37F3" w14:textId="77777777" w:rsidR="00F60B4F" w:rsidRPr="00F3463C" w:rsidRDefault="00F60B4F" w:rsidP="00F60B4F">
            <w:r w:rsidRPr="00F3463C">
              <w:rPr>
                <w:rFonts w:hint="eastAsia"/>
              </w:rPr>
              <w:t>T22</w:t>
            </w:r>
          </w:p>
        </w:tc>
        <w:tc>
          <w:tcPr>
            <w:tcW w:w="5324" w:type="dxa"/>
          </w:tcPr>
          <w:p w14:paraId="03EE5BBE" w14:textId="77777777" w:rsidR="00F60B4F" w:rsidRPr="00F3463C" w:rsidRDefault="00F60B4F" w:rsidP="00F60B4F">
            <w:r w:rsidRPr="00F3463C">
              <w:rPr>
                <w:rFonts w:hint="eastAsia"/>
              </w:rPr>
              <w:t>手扶拖拉机</w:t>
            </w:r>
          </w:p>
        </w:tc>
      </w:tr>
      <w:tr w:rsidR="00F60B4F" w:rsidRPr="00C63F69" w14:paraId="0AE31969" w14:textId="77777777" w:rsidTr="004B6702">
        <w:tc>
          <w:tcPr>
            <w:tcW w:w="704" w:type="dxa"/>
          </w:tcPr>
          <w:p w14:paraId="0AF4238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03FE88" w14:textId="77777777" w:rsidR="00F60B4F" w:rsidRPr="00F3463C" w:rsidRDefault="00F60B4F" w:rsidP="00F60B4F">
            <w:r w:rsidRPr="00F3463C">
              <w:rPr>
                <w:rFonts w:hint="eastAsia"/>
              </w:rPr>
              <w:t>T23</w:t>
            </w:r>
          </w:p>
        </w:tc>
        <w:tc>
          <w:tcPr>
            <w:tcW w:w="5324" w:type="dxa"/>
          </w:tcPr>
          <w:p w14:paraId="5B489759" w14:textId="77777777" w:rsidR="00F60B4F" w:rsidRPr="00F3463C" w:rsidRDefault="00F60B4F" w:rsidP="00F60B4F">
            <w:r w:rsidRPr="00F3463C">
              <w:rPr>
                <w:rFonts w:hint="eastAsia"/>
              </w:rPr>
              <w:t>手扶变形运输机</w:t>
            </w:r>
          </w:p>
        </w:tc>
      </w:tr>
      <w:tr w:rsidR="00F60B4F" w:rsidRPr="00C63F69" w14:paraId="640EF9BA" w14:textId="77777777" w:rsidTr="004B6702">
        <w:tc>
          <w:tcPr>
            <w:tcW w:w="704" w:type="dxa"/>
          </w:tcPr>
          <w:p w14:paraId="4552901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B6E65A6" w14:textId="77777777" w:rsidR="00F60B4F" w:rsidRPr="00F3463C" w:rsidRDefault="00F60B4F" w:rsidP="00F60B4F">
            <w:r w:rsidRPr="00F3463C">
              <w:rPr>
                <w:rFonts w:hint="eastAsia"/>
              </w:rPr>
              <w:t>Z11</w:t>
            </w:r>
          </w:p>
        </w:tc>
        <w:tc>
          <w:tcPr>
            <w:tcW w:w="5324" w:type="dxa"/>
          </w:tcPr>
          <w:p w14:paraId="253E59FD" w14:textId="77777777" w:rsidR="00F60B4F" w:rsidRPr="00F3463C" w:rsidRDefault="00F60B4F" w:rsidP="00F60B4F">
            <w:r w:rsidRPr="00F3463C">
              <w:rPr>
                <w:rFonts w:hint="eastAsia"/>
              </w:rPr>
              <w:t>大型专项作业车</w:t>
            </w:r>
          </w:p>
        </w:tc>
      </w:tr>
      <w:tr w:rsidR="00F60B4F" w:rsidRPr="00C63F69" w14:paraId="238078D6" w14:textId="77777777" w:rsidTr="004B6702">
        <w:tc>
          <w:tcPr>
            <w:tcW w:w="704" w:type="dxa"/>
          </w:tcPr>
          <w:p w14:paraId="2D8F44F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557CE3" w14:textId="77777777" w:rsidR="00F60B4F" w:rsidRPr="00F3463C" w:rsidRDefault="00F60B4F" w:rsidP="00F60B4F">
            <w:r w:rsidRPr="00F3463C">
              <w:rPr>
                <w:rFonts w:hint="eastAsia"/>
              </w:rPr>
              <w:t>Z21</w:t>
            </w:r>
          </w:p>
        </w:tc>
        <w:tc>
          <w:tcPr>
            <w:tcW w:w="5324" w:type="dxa"/>
          </w:tcPr>
          <w:p w14:paraId="26A50368" w14:textId="77777777" w:rsidR="00F60B4F" w:rsidRPr="00F3463C" w:rsidRDefault="00F60B4F" w:rsidP="00F60B4F">
            <w:r w:rsidRPr="00F3463C">
              <w:rPr>
                <w:rFonts w:hint="eastAsia"/>
              </w:rPr>
              <w:t>中型专项作业车</w:t>
            </w:r>
          </w:p>
        </w:tc>
      </w:tr>
      <w:tr w:rsidR="00F60B4F" w:rsidRPr="00C63F69" w14:paraId="1A31639D" w14:textId="77777777" w:rsidTr="004B6702">
        <w:tc>
          <w:tcPr>
            <w:tcW w:w="704" w:type="dxa"/>
          </w:tcPr>
          <w:p w14:paraId="12A86B3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22686D4" w14:textId="77777777" w:rsidR="00F60B4F" w:rsidRPr="00F3463C" w:rsidRDefault="00F60B4F" w:rsidP="00F60B4F">
            <w:r w:rsidRPr="00F3463C">
              <w:rPr>
                <w:rFonts w:hint="eastAsia"/>
              </w:rPr>
              <w:t>Z31</w:t>
            </w:r>
          </w:p>
        </w:tc>
        <w:tc>
          <w:tcPr>
            <w:tcW w:w="5324" w:type="dxa"/>
          </w:tcPr>
          <w:p w14:paraId="7B0F6F65" w14:textId="77777777" w:rsidR="00F60B4F" w:rsidRPr="00F3463C" w:rsidRDefault="00F60B4F" w:rsidP="00F60B4F">
            <w:r w:rsidRPr="00F3463C">
              <w:rPr>
                <w:rFonts w:hint="eastAsia"/>
              </w:rPr>
              <w:t>小型专项作业车</w:t>
            </w:r>
          </w:p>
        </w:tc>
      </w:tr>
      <w:tr w:rsidR="00F60B4F" w:rsidRPr="00C63F69" w14:paraId="42497B90" w14:textId="77777777" w:rsidTr="004B6702">
        <w:tc>
          <w:tcPr>
            <w:tcW w:w="704" w:type="dxa"/>
          </w:tcPr>
          <w:p w14:paraId="73C7437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E752139" w14:textId="77777777" w:rsidR="00F60B4F" w:rsidRPr="00F3463C" w:rsidRDefault="00F60B4F" w:rsidP="00F60B4F">
            <w:r w:rsidRPr="00F3463C">
              <w:rPr>
                <w:rFonts w:hint="eastAsia"/>
              </w:rPr>
              <w:t>Z41</w:t>
            </w:r>
          </w:p>
        </w:tc>
        <w:tc>
          <w:tcPr>
            <w:tcW w:w="5324" w:type="dxa"/>
          </w:tcPr>
          <w:p w14:paraId="2E8869A4" w14:textId="77777777" w:rsidR="00F60B4F" w:rsidRPr="00F3463C" w:rsidRDefault="00F60B4F" w:rsidP="00F60B4F">
            <w:r w:rsidRPr="00F3463C">
              <w:rPr>
                <w:rFonts w:hint="eastAsia"/>
              </w:rPr>
              <w:t>微型专项作业车</w:t>
            </w:r>
          </w:p>
        </w:tc>
      </w:tr>
      <w:tr w:rsidR="00F60B4F" w:rsidRPr="00C63F69" w14:paraId="7D8D4D82" w14:textId="77777777" w:rsidTr="004B6702">
        <w:tc>
          <w:tcPr>
            <w:tcW w:w="704" w:type="dxa"/>
          </w:tcPr>
          <w:p w14:paraId="18162B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5A2593C" w14:textId="77777777" w:rsidR="00F60B4F" w:rsidRPr="00F3463C" w:rsidRDefault="00F60B4F" w:rsidP="00F60B4F">
            <w:r w:rsidRPr="00F3463C">
              <w:rPr>
                <w:rFonts w:hint="eastAsia"/>
              </w:rPr>
              <w:t>H10</w:t>
            </w:r>
          </w:p>
        </w:tc>
        <w:tc>
          <w:tcPr>
            <w:tcW w:w="5324" w:type="dxa"/>
          </w:tcPr>
          <w:p w14:paraId="604621D8" w14:textId="77777777" w:rsidR="00F60B4F" w:rsidRPr="00F3463C" w:rsidRDefault="00F60B4F" w:rsidP="00F60B4F">
            <w:r w:rsidRPr="00F3463C">
              <w:rPr>
                <w:rFonts w:hint="eastAsia"/>
              </w:rPr>
              <w:t>重型货车</w:t>
            </w:r>
          </w:p>
        </w:tc>
      </w:tr>
      <w:tr w:rsidR="00F60B4F" w:rsidRPr="00C63F69" w14:paraId="75A5C344" w14:textId="77777777" w:rsidTr="004B6702">
        <w:tc>
          <w:tcPr>
            <w:tcW w:w="704" w:type="dxa"/>
          </w:tcPr>
          <w:p w14:paraId="30E35F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DD755AA" w14:textId="77777777" w:rsidR="00F60B4F" w:rsidRPr="00F3463C" w:rsidRDefault="00F60B4F" w:rsidP="00F60B4F">
            <w:r w:rsidRPr="00F3463C">
              <w:rPr>
                <w:rFonts w:hint="eastAsia"/>
              </w:rPr>
              <w:t>H11</w:t>
            </w:r>
          </w:p>
        </w:tc>
        <w:tc>
          <w:tcPr>
            <w:tcW w:w="5324" w:type="dxa"/>
          </w:tcPr>
          <w:p w14:paraId="68FE0F81" w14:textId="77777777" w:rsidR="00F60B4F" w:rsidRPr="00F3463C" w:rsidRDefault="00F60B4F" w:rsidP="00F60B4F">
            <w:r w:rsidRPr="00F3463C">
              <w:rPr>
                <w:rFonts w:hint="eastAsia"/>
              </w:rPr>
              <w:t>重型普通货车</w:t>
            </w:r>
          </w:p>
        </w:tc>
      </w:tr>
      <w:tr w:rsidR="00F60B4F" w:rsidRPr="00C63F69" w14:paraId="3725579D" w14:textId="77777777" w:rsidTr="004B6702">
        <w:tc>
          <w:tcPr>
            <w:tcW w:w="704" w:type="dxa"/>
          </w:tcPr>
          <w:p w14:paraId="73410E1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1C7B65F" w14:textId="77777777" w:rsidR="00F60B4F" w:rsidRPr="00F3463C" w:rsidRDefault="00F60B4F" w:rsidP="00F60B4F">
            <w:r w:rsidRPr="00F3463C">
              <w:rPr>
                <w:rFonts w:hint="eastAsia"/>
              </w:rPr>
              <w:t>H12</w:t>
            </w:r>
          </w:p>
        </w:tc>
        <w:tc>
          <w:tcPr>
            <w:tcW w:w="5324" w:type="dxa"/>
          </w:tcPr>
          <w:p w14:paraId="05AC1EC6" w14:textId="77777777" w:rsidR="00F60B4F" w:rsidRPr="00F3463C" w:rsidRDefault="00F60B4F" w:rsidP="00F60B4F">
            <w:r w:rsidRPr="00F3463C">
              <w:rPr>
                <w:rFonts w:hint="eastAsia"/>
              </w:rPr>
              <w:t>重型厢式货车</w:t>
            </w:r>
          </w:p>
        </w:tc>
      </w:tr>
      <w:tr w:rsidR="00F60B4F" w:rsidRPr="00C63F69" w14:paraId="105B3F46" w14:textId="77777777" w:rsidTr="004B6702">
        <w:tc>
          <w:tcPr>
            <w:tcW w:w="704" w:type="dxa"/>
          </w:tcPr>
          <w:p w14:paraId="2E9EF90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C456F7" w14:textId="77777777" w:rsidR="00F60B4F" w:rsidRPr="00F3463C" w:rsidRDefault="00F60B4F" w:rsidP="00F60B4F">
            <w:r w:rsidRPr="00F3463C">
              <w:rPr>
                <w:rFonts w:hint="eastAsia"/>
              </w:rPr>
              <w:t>H13</w:t>
            </w:r>
          </w:p>
        </w:tc>
        <w:tc>
          <w:tcPr>
            <w:tcW w:w="5324" w:type="dxa"/>
          </w:tcPr>
          <w:p w14:paraId="3E48F7E7" w14:textId="77777777" w:rsidR="00F60B4F" w:rsidRPr="00F3463C" w:rsidRDefault="00F60B4F" w:rsidP="00F60B4F">
            <w:r w:rsidRPr="00F3463C">
              <w:rPr>
                <w:rFonts w:hint="eastAsia"/>
              </w:rPr>
              <w:t>重型封闭货车</w:t>
            </w:r>
          </w:p>
        </w:tc>
      </w:tr>
      <w:tr w:rsidR="00F60B4F" w:rsidRPr="00C63F69" w14:paraId="68614BB3" w14:textId="77777777" w:rsidTr="004B6702">
        <w:tc>
          <w:tcPr>
            <w:tcW w:w="704" w:type="dxa"/>
          </w:tcPr>
          <w:p w14:paraId="1797188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A95B4F0" w14:textId="77777777" w:rsidR="00F60B4F" w:rsidRPr="00F3463C" w:rsidRDefault="00F60B4F" w:rsidP="00F60B4F">
            <w:r w:rsidRPr="00F3463C">
              <w:rPr>
                <w:rFonts w:hint="eastAsia"/>
              </w:rPr>
              <w:t>H14</w:t>
            </w:r>
          </w:p>
        </w:tc>
        <w:tc>
          <w:tcPr>
            <w:tcW w:w="5324" w:type="dxa"/>
          </w:tcPr>
          <w:p w14:paraId="7C4B1B3F" w14:textId="77777777" w:rsidR="00F60B4F" w:rsidRPr="00F3463C" w:rsidRDefault="00F60B4F" w:rsidP="00F60B4F">
            <w:r w:rsidRPr="00F3463C">
              <w:rPr>
                <w:rFonts w:hint="eastAsia"/>
              </w:rPr>
              <w:t>重型罐式货车</w:t>
            </w:r>
          </w:p>
        </w:tc>
      </w:tr>
      <w:tr w:rsidR="00F60B4F" w:rsidRPr="00C63F69" w14:paraId="38E3A8D1" w14:textId="77777777" w:rsidTr="004B6702">
        <w:tc>
          <w:tcPr>
            <w:tcW w:w="704" w:type="dxa"/>
          </w:tcPr>
          <w:p w14:paraId="77A2102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F51B6BB" w14:textId="77777777" w:rsidR="00F60B4F" w:rsidRPr="00F3463C" w:rsidRDefault="00F60B4F" w:rsidP="00F60B4F">
            <w:r w:rsidRPr="00F3463C">
              <w:rPr>
                <w:rFonts w:hint="eastAsia"/>
              </w:rPr>
              <w:t>H15</w:t>
            </w:r>
          </w:p>
        </w:tc>
        <w:tc>
          <w:tcPr>
            <w:tcW w:w="5324" w:type="dxa"/>
          </w:tcPr>
          <w:p w14:paraId="1CDBD769" w14:textId="77777777" w:rsidR="00F60B4F" w:rsidRPr="00F3463C" w:rsidRDefault="00F60B4F" w:rsidP="00F60B4F">
            <w:r w:rsidRPr="00F3463C">
              <w:rPr>
                <w:rFonts w:hint="eastAsia"/>
              </w:rPr>
              <w:t>重型平板货车</w:t>
            </w:r>
          </w:p>
        </w:tc>
      </w:tr>
      <w:tr w:rsidR="00F60B4F" w:rsidRPr="00C63F69" w14:paraId="19717D37" w14:textId="77777777" w:rsidTr="004B6702">
        <w:tc>
          <w:tcPr>
            <w:tcW w:w="704" w:type="dxa"/>
          </w:tcPr>
          <w:p w14:paraId="10D033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E4D78A7" w14:textId="77777777" w:rsidR="00F60B4F" w:rsidRPr="00F3463C" w:rsidRDefault="00F60B4F" w:rsidP="00F60B4F">
            <w:r w:rsidRPr="00F3463C">
              <w:rPr>
                <w:rFonts w:hint="eastAsia"/>
              </w:rPr>
              <w:t>H16</w:t>
            </w:r>
          </w:p>
        </w:tc>
        <w:tc>
          <w:tcPr>
            <w:tcW w:w="5324" w:type="dxa"/>
          </w:tcPr>
          <w:p w14:paraId="1D1A6A6C" w14:textId="77777777" w:rsidR="00F60B4F" w:rsidRPr="00F3463C" w:rsidRDefault="00F60B4F" w:rsidP="00F60B4F">
            <w:r w:rsidRPr="00F3463C">
              <w:rPr>
                <w:rFonts w:hint="eastAsia"/>
              </w:rPr>
              <w:t>重型集装厢车</w:t>
            </w:r>
          </w:p>
        </w:tc>
      </w:tr>
      <w:tr w:rsidR="00F60B4F" w:rsidRPr="00C63F69" w14:paraId="7E9FDAF1" w14:textId="77777777" w:rsidTr="004B6702">
        <w:tc>
          <w:tcPr>
            <w:tcW w:w="704" w:type="dxa"/>
          </w:tcPr>
          <w:p w14:paraId="31DD618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4F24006" w14:textId="77777777" w:rsidR="00F60B4F" w:rsidRPr="00F3463C" w:rsidRDefault="00F60B4F" w:rsidP="00F60B4F">
            <w:r w:rsidRPr="00F3463C">
              <w:rPr>
                <w:rFonts w:hint="eastAsia"/>
              </w:rPr>
              <w:t>H17</w:t>
            </w:r>
          </w:p>
        </w:tc>
        <w:tc>
          <w:tcPr>
            <w:tcW w:w="5324" w:type="dxa"/>
          </w:tcPr>
          <w:p w14:paraId="2C8ED576" w14:textId="77777777" w:rsidR="00F60B4F" w:rsidRPr="00F3463C" w:rsidRDefault="00F60B4F" w:rsidP="00F60B4F">
            <w:r w:rsidRPr="00F3463C">
              <w:rPr>
                <w:rFonts w:hint="eastAsia"/>
              </w:rPr>
              <w:t>重型自卸货车</w:t>
            </w:r>
          </w:p>
        </w:tc>
      </w:tr>
      <w:tr w:rsidR="00F60B4F" w14:paraId="358A9CAB" w14:textId="77777777" w:rsidTr="004B6702">
        <w:tc>
          <w:tcPr>
            <w:tcW w:w="704" w:type="dxa"/>
          </w:tcPr>
          <w:p w14:paraId="559F4FE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C9309A" w14:textId="77777777" w:rsidR="00F60B4F" w:rsidRPr="00F3463C" w:rsidRDefault="00F60B4F" w:rsidP="00F60B4F">
            <w:r w:rsidRPr="00F3463C">
              <w:rPr>
                <w:rFonts w:hint="eastAsia"/>
              </w:rPr>
              <w:t>H18</w:t>
            </w:r>
          </w:p>
        </w:tc>
        <w:tc>
          <w:tcPr>
            <w:tcW w:w="5324" w:type="dxa"/>
          </w:tcPr>
          <w:p w14:paraId="505A5C0F" w14:textId="77777777" w:rsidR="00F60B4F" w:rsidRPr="00F3463C" w:rsidRDefault="00F60B4F" w:rsidP="00F60B4F">
            <w:r w:rsidRPr="00F3463C">
              <w:rPr>
                <w:rFonts w:hint="eastAsia"/>
              </w:rPr>
              <w:t>重型特殊结构货车</w:t>
            </w:r>
          </w:p>
        </w:tc>
      </w:tr>
      <w:tr w:rsidR="00F60B4F" w:rsidRPr="00C63F69" w14:paraId="6452613D" w14:textId="77777777" w:rsidTr="004B6702">
        <w:tc>
          <w:tcPr>
            <w:tcW w:w="704" w:type="dxa"/>
          </w:tcPr>
          <w:p w14:paraId="21A9113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E05E3DC" w14:textId="77777777" w:rsidR="00F60B4F" w:rsidRPr="00F3463C" w:rsidRDefault="00F60B4F" w:rsidP="00F60B4F">
            <w:r w:rsidRPr="00F3463C">
              <w:rPr>
                <w:rFonts w:hint="eastAsia"/>
              </w:rPr>
              <w:t>H19</w:t>
            </w:r>
          </w:p>
        </w:tc>
        <w:tc>
          <w:tcPr>
            <w:tcW w:w="5324" w:type="dxa"/>
          </w:tcPr>
          <w:p w14:paraId="7303654E" w14:textId="77777777" w:rsidR="00F60B4F" w:rsidRPr="00F3463C" w:rsidRDefault="00F60B4F" w:rsidP="00F60B4F">
            <w:r w:rsidRPr="00F3463C">
              <w:rPr>
                <w:rFonts w:hint="eastAsia"/>
              </w:rPr>
              <w:t>重型仓栅式货车</w:t>
            </w:r>
          </w:p>
        </w:tc>
      </w:tr>
      <w:tr w:rsidR="00F60B4F" w:rsidRPr="00C63F69" w14:paraId="7BDD6916" w14:textId="77777777" w:rsidTr="004B6702">
        <w:tc>
          <w:tcPr>
            <w:tcW w:w="704" w:type="dxa"/>
          </w:tcPr>
          <w:p w14:paraId="47693D6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B653C89" w14:textId="77777777" w:rsidR="00F60B4F" w:rsidRPr="00F3463C" w:rsidRDefault="00F60B4F" w:rsidP="00F60B4F">
            <w:r w:rsidRPr="00F3463C">
              <w:rPr>
                <w:rFonts w:hint="eastAsia"/>
              </w:rPr>
              <w:t>H20</w:t>
            </w:r>
          </w:p>
        </w:tc>
        <w:tc>
          <w:tcPr>
            <w:tcW w:w="5324" w:type="dxa"/>
          </w:tcPr>
          <w:p w14:paraId="65D01C60" w14:textId="77777777" w:rsidR="00F60B4F" w:rsidRPr="00F3463C" w:rsidRDefault="00F60B4F" w:rsidP="00F60B4F">
            <w:r w:rsidRPr="00F3463C">
              <w:rPr>
                <w:rFonts w:hint="eastAsia"/>
              </w:rPr>
              <w:t>中型货车</w:t>
            </w:r>
          </w:p>
        </w:tc>
      </w:tr>
      <w:tr w:rsidR="00F60B4F" w:rsidRPr="00C63F69" w14:paraId="7F05EBB4" w14:textId="77777777" w:rsidTr="004B6702">
        <w:tc>
          <w:tcPr>
            <w:tcW w:w="704" w:type="dxa"/>
          </w:tcPr>
          <w:p w14:paraId="7815658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E3F115" w14:textId="77777777" w:rsidR="00F60B4F" w:rsidRPr="00F3463C" w:rsidRDefault="00F60B4F" w:rsidP="00F60B4F">
            <w:r w:rsidRPr="00F3463C">
              <w:rPr>
                <w:rFonts w:hint="eastAsia"/>
              </w:rPr>
              <w:t>H21</w:t>
            </w:r>
          </w:p>
        </w:tc>
        <w:tc>
          <w:tcPr>
            <w:tcW w:w="5324" w:type="dxa"/>
          </w:tcPr>
          <w:p w14:paraId="2EA4B023" w14:textId="77777777" w:rsidR="00F60B4F" w:rsidRPr="00F3463C" w:rsidRDefault="00F60B4F" w:rsidP="00F60B4F">
            <w:r w:rsidRPr="00F3463C">
              <w:rPr>
                <w:rFonts w:hint="eastAsia"/>
              </w:rPr>
              <w:t>中型普通货车</w:t>
            </w:r>
          </w:p>
        </w:tc>
      </w:tr>
      <w:tr w:rsidR="00F60B4F" w:rsidRPr="00C63F69" w14:paraId="60D4F174" w14:textId="77777777" w:rsidTr="004B6702">
        <w:tc>
          <w:tcPr>
            <w:tcW w:w="704" w:type="dxa"/>
          </w:tcPr>
          <w:p w14:paraId="2130530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5EEDA89" w14:textId="77777777" w:rsidR="00F60B4F" w:rsidRPr="00F3463C" w:rsidRDefault="00F60B4F" w:rsidP="00F60B4F">
            <w:r w:rsidRPr="00F3463C">
              <w:rPr>
                <w:rFonts w:hint="eastAsia"/>
              </w:rPr>
              <w:t>H22</w:t>
            </w:r>
          </w:p>
        </w:tc>
        <w:tc>
          <w:tcPr>
            <w:tcW w:w="5324" w:type="dxa"/>
          </w:tcPr>
          <w:p w14:paraId="4742982E" w14:textId="77777777" w:rsidR="00F60B4F" w:rsidRPr="00F3463C" w:rsidRDefault="00F60B4F" w:rsidP="00F60B4F">
            <w:r w:rsidRPr="00F3463C">
              <w:rPr>
                <w:rFonts w:hint="eastAsia"/>
              </w:rPr>
              <w:t>中型厢式货车</w:t>
            </w:r>
          </w:p>
        </w:tc>
      </w:tr>
      <w:tr w:rsidR="00F60B4F" w:rsidRPr="00C63F69" w14:paraId="6ACB1DB8" w14:textId="77777777" w:rsidTr="004B6702">
        <w:tc>
          <w:tcPr>
            <w:tcW w:w="704" w:type="dxa"/>
          </w:tcPr>
          <w:p w14:paraId="643FD9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08F1A05" w14:textId="77777777" w:rsidR="00F60B4F" w:rsidRPr="00F3463C" w:rsidRDefault="00F60B4F" w:rsidP="00F60B4F">
            <w:r w:rsidRPr="00F3463C">
              <w:rPr>
                <w:rFonts w:hint="eastAsia"/>
              </w:rPr>
              <w:t>H23</w:t>
            </w:r>
          </w:p>
        </w:tc>
        <w:tc>
          <w:tcPr>
            <w:tcW w:w="5324" w:type="dxa"/>
          </w:tcPr>
          <w:p w14:paraId="0CE5E692" w14:textId="77777777" w:rsidR="00F60B4F" w:rsidRPr="00F3463C" w:rsidRDefault="00F60B4F" w:rsidP="00F60B4F">
            <w:r w:rsidRPr="00F3463C">
              <w:rPr>
                <w:rFonts w:hint="eastAsia"/>
              </w:rPr>
              <w:t>中型封闭货车</w:t>
            </w:r>
          </w:p>
        </w:tc>
      </w:tr>
      <w:tr w:rsidR="00F60B4F" w:rsidRPr="00C63F69" w14:paraId="46BE0CEB" w14:textId="77777777" w:rsidTr="004B6702">
        <w:tc>
          <w:tcPr>
            <w:tcW w:w="704" w:type="dxa"/>
          </w:tcPr>
          <w:p w14:paraId="0D40076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68DDB2" w14:textId="77777777" w:rsidR="00F60B4F" w:rsidRPr="00F3463C" w:rsidRDefault="00F60B4F" w:rsidP="00F60B4F">
            <w:r w:rsidRPr="00F3463C">
              <w:rPr>
                <w:rFonts w:hint="eastAsia"/>
              </w:rPr>
              <w:t>H24</w:t>
            </w:r>
          </w:p>
        </w:tc>
        <w:tc>
          <w:tcPr>
            <w:tcW w:w="5324" w:type="dxa"/>
          </w:tcPr>
          <w:p w14:paraId="0E0DE95B" w14:textId="77777777" w:rsidR="00F60B4F" w:rsidRPr="00F3463C" w:rsidRDefault="00F60B4F" w:rsidP="00F60B4F">
            <w:r w:rsidRPr="00F3463C">
              <w:rPr>
                <w:rFonts w:hint="eastAsia"/>
              </w:rPr>
              <w:t>中型罐式货车</w:t>
            </w:r>
          </w:p>
        </w:tc>
      </w:tr>
      <w:tr w:rsidR="00F60B4F" w:rsidRPr="00C63F69" w14:paraId="6105F627" w14:textId="77777777" w:rsidTr="004B6702">
        <w:tc>
          <w:tcPr>
            <w:tcW w:w="704" w:type="dxa"/>
          </w:tcPr>
          <w:p w14:paraId="04026A7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BBA2712" w14:textId="77777777" w:rsidR="00F60B4F" w:rsidRPr="00F3463C" w:rsidRDefault="00F60B4F" w:rsidP="00F60B4F">
            <w:r w:rsidRPr="00F3463C">
              <w:rPr>
                <w:rFonts w:hint="eastAsia"/>
              </w:rPr>
              <w:t>H25</w:t>
            </w:r>
          </w:p>
        </w:tc>
        <w:tc>
          <w:tcPr>
            <w:tcW w:w="5324" w:type="dxa"/>
          </w:tcPr>
          <w:p w14:paraId="5F79DC51" w14:textId="77777777" w:rsidR="00F60B4F" w:rsidRPr="00F3463C" w:rsidRDefault="00F60B4F" w:rsidP="00F60B4F">
            <w:r w:rsidRPr="00F3463C">
              <w:rPr>
                <w:rFonts w:hint="eastAsia"/>
              </w:rPr>
              <w:t>中型平板货车</w:t>
            </w:r>
          </w:p>
        </w:tc>
      </w:tr>
      <w:tr w:rsidR="00F60B4F" w:rsidRPr="00C63F69" w14:paraId="5592CEAE" w14:textId="77777777" w:rsidTr="004B6702">
        <w:tc>
          <w:tcPr>
            <w:tcW w:w="704" w:type="dxa"/>
          </w:tcPr>
          <w:p w14:paraId="3CC1112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5BB0C75" w14:textId="77777777" w:rsidR="00F60B4F" w:rsidRPr="00F3463C" w:rsidRDefault="00F60B4F" w:rsidP="00F60B4F">
            <w:r w:rsidRPr="00F3463C">
              <w:rPr>
                <w:rFonts w:hint="eastAsia"/>
              </w:rPr>
              <w:t>H26</w:t>
            </w:r>
          </w:p>
        </w:tc>
        <w:tc>
          <w:tcPr>
            <w:tcW w:w="5324" w:type="dxa"/>
          </w:tcPr>
          <w:p w14:paraId="03D9CCCF" w14:textId="77777777" w:rsidR="00F60B4F" w:rsidRPr="00F3463C" w:rsidRDefault="00F60B4F" w:rsidP="00F60B4F">
            <w:r w:rsidRPr="00F3463C">
              <w:rPr>
                <w:rFonts w:hint="eastAsia"/>
              </w:rPr>
              <w:t>中型集装厢车</w:t>
            </w:r>
          </w:p>
        </w:tc>
      </w:tr>
      <w:tr w:rsidR="00F60B4F" w:rsidRPr="00C63F69" w14:paraId="22A51D4A" w14:textId="77777777" w:rsidTr="004B6702">
        <w:tc>
          <w:tcPr>
            <w:tcW w:w="704" w:type="dxa"/>
          </w:tcPr>
          <w:p w14:paraId="7C0FCCD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332A75" w14:textId="77777777" w:rsidR="00F60B4F" w:rsidRPr="00F3463C" w:rsidRDefault="00F60B4F" w:rsidP="00F60B4F">
            <w:r w:rsidRPr="00F3463C">
              <w:rPr>
                <w:rFonts w:hint="eastAsia"/>
              </w:rPr>
              <w:t>H27</w:t>
            </w:r>
          </w:p>
        </w:tc>
        <w:tc>
          <w:tcPr>
            <w:tcW w:w="5324" w:type="dxa"/>
          </w:tcPr>
          <w:p w14:paraId="16F07AD6" w14:textId="77777777" w:rsidR="00F60B4F" w:rsidRPr="00F3463C" w:rsidRDefault="00F60B4F" w:rsidP="00F60B4F">
            <w:r w:rsidRPr="00F3463C">
              <w:rPr>
                <w:rFonts w:hint="eastAsia"/>
              </w:rPr>
              <w:t>中型自卸货车</w:t>
            </w:r>
          </w:p>
        </w:tc>
      </w:tr>
      <w:tr w:rsidR="00F60B4F" w:rsidRPr="00C63F69" w14:paraId="3157F04E" w14:textId="77777777" w:rsidTr="004B6702">
        <w:tc>
          <w:tcPr>
            <w:tcW w:w="704" w:type="dxa"/>
          </w:tcPr>
          <w:p w14:paraId="3361668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AA7A0FD" w14:textId="77777777" w:rsidR="00F60B4F" w:rsidRPr="00F3463C" w:rsidRDefault="00F60B4F" w:rsidP="00F60B4F">
            <w:r w:rsidRPr="00F3463C">
              <w:rPr>
                <w:rFonts w:hint="eastAsia"/>
              </w:rPr>
              <w:t>H28</w:t>
            </w:r>
          </w:p>
        </w:tc>
        <w:tc>
          <w:tcPr>
            <w:tcW w:w="5324" w:type="dxa"/>
          </w:tcPr>
          <w:p w14:paraId="4BD7D01E" w14:textId="77777777" w:rsidR="00F60B4F" w:rsidRPr="00F3463C" w:rsidRDefault="00F60B4F" w:rsidP="00F60B4F">
            <w:r w:rsidRPr="00F3463C">
              <w:rPr>
                <w:rFonts w:hint="eastAsia"/>
              </w:rPr>
              <w:t>中型特殊结构货车</w:t>
            </w:r>
          </w:p>
        </w:tc>
      </w:tr>
      <w:tr w:rsidR="00F60B4F" w:rsidRPr="00C63F69" w14:paraId="13525445" w14:textId="77777777" w:rsidTr="004B6702">
        <w:tc>
          <w:tcPr>
            <w:tcW w:w="704" w:type="dxa"/>
          </w:tcPr>
          <w:p w14:paraId="15AABF4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2789939" w14:textId="77777777" w:rsidR="00F60B4F" w:rsidRPr="00F3463C" w:rsidRDefault="00F60B4F" w:rsidP="00F60B4F">
            <w:r w:rsidRPr="00F3463C">
              <w:rPr>
                <w:rFonts w:hint="eastAsia"/>
              </w:rPr>
              <w:t>H29</w:t>
            </w:r>
          </w:p>
        </w:tc>
        <w:tc>
          <w:tcPr>
            <w:tcW w:w="5324" w:type="dxa"/>
          </w:tcPr>
          <w:p w14:paraId="779B13C5" w14:textId="77777777" w:rsidR="00F60B4F" w:rsidRPr="00F3463C" w:rsidRDefault="00F60B4F" w:rsidP="00F60B4F">
            <w:r w:rsidRPr="00F3463C">
              <w:rPr>
                <w:rFonts w:hint="eastAsia"/>
              </w:rPr>
              <w:t>中型仓栅式货车</w:t>
            </w:r>
          </w:p>
        </w:tc>
      </w:tr>
      <w:tr w:rsidR="00F60B4F" w:rsidRPr="00C63F69" w14:paraId="0C0F44F2" w14:textId="77777777" w:rsidTr="004B6702">
        <w:tc>
          <w:tcPr>
            <w:tcW w:w="704" w:type="dxa"/>
          </w:tcPr>
          <w:p w14:paraId="58779D8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E3224D" w14:textId="77777777" w:rsidR="00F60B4F" w:rsidRPr="00F3463C" w:rsidRDefault="00F60B4F" w:rsidP="00F60B4F">
            <w:r w:rsidRPr="00F3463C">
              <w:rPr>
                <w:rFonts w:hint="eastAsia"/>
              </w:rPr>
              <w:t>H30</w:t>
            </w:r>
          </w:p>
        </w:tc>
        <w:tc>
          <w:tcPr>
            <w:tcW w:w="5324" w:type="dxa"/>
          </w:tcPr>
          <w:p w14:paraId="47A7D125" w14:textId="77777777" w:rsidR="00F60B4F" w:rsidRPr="00F3463C" w:rsidRDefault="00F60B4F" w:rsidP="00F60B4F">
            <w:r w:rsidRPr="00F3463C">
              <w:rPr>
                <w:rFonts w:hint="eastAsia"/>
              </w:rPr>
              <w:t>轻型货车</w:t>
            </w:r>
          </w:p>
        </w:tc>
      </w:tr>
      <w:tr w:rsidR="00F60B4F" w:rsidRPr="00C63F69" w14:paraId="341BB3CD" w14:textId="77777777" w:rsidTr="004B6702">
        <w:tc>
          <w:tcPr>
            <w:tcW w:w="704" w:type="dxa"/>
          </w:tcPr>
          <w:p w14:paraId="40D4BCD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C5DAEDE" w14:textId="77777777" w:rsidR="00F60B4F" w:rsidRPr="00F3463C" w:rsidRDefault="00F60B4F" w:rsidP="00F60B4F">
            <w:r w:rsidRPr="00F3463C">
              <w:rPr>
                <w:rFonts w:hint="eastAsia"/>
              </w:rPr>
              <w:t>H31</w:t>
            </w:r>
          </w:p>
        </w:tc>
        <w:tc>
          <w:tcPr>
            <w:tcW w:w="5324" w:type="dxa"/>
          </w:tcPr>
          <w:p w14:paraId="710A52E9" w14:textId="77777777" w:rsidR="00F60B4F" w:rsidRPr="00F3463C" w:rsidRDefault="00F60B4F" w:rsidP="00F60B4F">
            <w:r w:rsidRPr="00F3463C">
              <w:rPr>
                <w:rFonts w:hint="eastAsia"/>
              </w:rPr>
              <w:t>轻型普通货车</w:t>
            </w:r>
          </w:p>
        </w:tc>
      </w:tr>
      <w:tr w:rsidR="00F60B4F" w:rsidRPr="00C63F69" w14:paraId="56D6CBE5" w14:textId="77777777" w:rsidTr="004B6702">
        <w:tc>
          <w:tcPr>
            <w:tcW w:w="704" w:type="dxa"/>
          </w:tcPr>
          <w:p w14:paraId="25CD7C6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729D5A7" w14:textId="77777777" w:rsidR="00F60B4F" w:rsidRPr="00F3463C" w:rsidRDefault="00F60B4F" w:rsidP="00F60B4F">
            <w:r w:rsidRPr="00F3463C">
              <w:rPr>
                <w:rFonts w:hint="eastAsia"/>
              </w:rPr>
              <w:t>H32</w:t>
            </w:r>
          </w:p>
        </w:tc>
        <w:tc>
          <w:tcPr>
            <w:tcW w:w="5324" w:type="dxa"/>
          </w:tcPr>
          <w:p w14:paraId="7AF652E3" w14:textId="77777777" w:rsidR="00F60B4F" w:rsidRPr="00F3463C" w:rsidRDefault="00F60B4F" w:rsidP="00F60B4F">
            <w:r w:rsidRPr="00F3463C">
              <w:rPr>
                <w:rFonts w:hint="eastAsia"/>
              </w:rPr>
              <w:t>轻型厢式货车</w:t>
            </w:r>
          </w:p>
        </w:tc>
      </w:tr>
      <w:tr w:rsidR="00F60B4F" w14:paraId="3713550F" w14:textId="77777777" w:rsidTr="004B6702">
        <w:tc>
          <w:tcPr>
            <w:tcW w:w="704" w:type="dxa"/>
          </w:tcPr>
          <w:p w14:paraId="0958ECB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37E81EC" w14:textId="77777777" w:rsidR="00F60B4F" w:rsidRPr="00F3463C" w:rsidRDefault="00F60B4F" w:rsidP="00F60B4F">
            <w:r w:rsidRPr="00F3463C">
              <w:rPr>
                <w:rFonts w:hint="eastAsia"/>
              </w:rPr>
              <w:t>H33</w:t>
            </w:r>
          </w:p>
        </w:tc>
        <w:tc>
          <w:tcPr>
            <w:tcW w:w="5324" w:type="dxa"/>
          </w:tcPr>
          <w:p w14:paraId="174B1939" w14:textId="77777777" w:rsidR="00F60B4F" w:rsidRPr="00F3463C" w:rsidRDefault="00F60B4F" w:rsidP="00F60B4F">
            <w:r w:rsidRPr="00F3463C">
              <w:rPr>
                <w:rFonts w:hint="eastAsia"/>
              </w:rPr>
              <w:t>轻型封闭货车</w:t>
            </w:r>
          </w:p>
        </w:tc>
      </w:tr>
      <w:tr w:rsidR="00F60B4F" w:rsidRPr="00C63F69" w14:paraId="68ADE908" w14:textId="77777777" w:rsidTr="004B6702">
        <w:tc>
          <w:tcPr>
            <w:tcW w:w="704" w:type="dxa"/>
          </w:tcPr>
          <w:p w14:paraId="7BB2E08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85BE70C" w14:textId="77777777" w:rsidR="00F60B4F" w:rsidRPr="00F3463C" w:rsidRDefault="00F60B4F" w:rsidP="00F60B4F">
            <w:r w:rsidRPr="00F3463C">
              <w:rPr>
                <w:rFonts w:hint="eastAsia"/>
              </w:rPr>
              <w:t>H34</w:t>
            </w:r>
          </w:p>
        </w:tc>
        <w:tc>
          <w:tcPr>
            <w:tcW w:w="5324" w:type="dxa"/>
          </w:tcPr>
          <w:p w14:paraId="18BB68BD" w14:textId="77777777" w:rsidR="00F60B4F" w:rsidRPr="00F3463C" w:rsidRDefault="00F60B4F" w:rsidP="00F60B4F">
            <w:r w:rsidRPr="00F3463C">
              <w:rPr>
                <w:rFonts w:hint="eastAsia"/>
              </w:rPr>
              <w:t>轻型罐式货车</w:t>
            </w:r>
          </w:p>
        </w:tc>
      </w:tr>
      <w:tr w:rsidR="00F60B4F" w:rsidRPr="00C63F69" w14:paraId="6D97B3D0" w14:textId="77777777" w:rsidTr="004B6702">
        <w:tc>
          <w:tcPr>
            <w:tcW w:w="704" w:type="dxa"/>
          </w:tcPr>
          <w:p w14:paraId="72D1D7F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56BC19" w14:textId="77777777" w:rsidR="00F60B4F" w:rsidRPr="00F3463C" w:rsidRDefault="00F60B4F" w:rsidP="00F60B4F">
            <w:r w:rsidRPr="00F3463C">
              <w:rPr>
                <w:rFonts w:hint="eastAsia"/>
              </w:rPr>
              <w:t>H35</w:t>
            </w:r>
          </w:p>
        </w:tc>
        <w:tc>
          <w:tcPr>
            <w:tcW w:w="5324" w:type="dxa"/>
          </w:tcPr>
          <w:p w14:paraId="557B1313" w14:textId="77777777" w:rsidR="00F60B4F" w:rsidRPr="00F3463C" w:rsidRDefault="00F60B4F" w:rsidP="00F60B4F">
            <w:r w:rsidRPr="00F3463C">
              <w:rPr>
                <w:rFonts w:hint="eastAsia"/>
              </w:rPr>
              <w:t>轻型平板货车</w:t>
            </w:r>
          </w:p>
        </w:tc>
      </w:tr>
      <w:tr w:rsidR="00F60B4F" w:rsidRPr="00C63F69" w14:paraId="5DE8BCE0" w14:textId="77777777" w:rsidTr="004B6702">
        <w:tc>
          <w:tcPr>
            <w:tcW w:w="704" w:type="dxa"/>
          </w:tcPr>
          <w:p w14:paraId="6FDA32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0D77B28" w14:textId="77777777" w:rsidR="00F60B4F" w:rsidRPr="00F3463C" w:rsidRDefault="00F60B4F" w:rsidP="00F60B4F">
            <w:r w:rsidRPr="00F3463C">
              <w:rPr>
                <w:rFonts w:hint="eastAsia"/>
              </w:rPr>
              <w:t>H37</w:t>
            </w:r>
          </w:p>
        </w:tc>
        <w:tc>
          <w:tcPr>
            <w:tcW w:w="5324" w:type="dxa"/>
          </w:tcPr>
          <w:p w14:paraId="059C72B2" w14:textId="77777777" w:rsidR="00F60B4F" w:rsidRPr="00F3463C" w:rsidRDefault="00F60B4F" w:rsidP="00F60B4F">
            <w:r w:rsidRPr="00F3463C">
              <w:rPr>
                <w:rFonts w:hint="eastAsia"/>
              </w:rPr>
              <w:t>轻型自卸货车</w:t>
            </w:r>
          </w:p>
        </w:tc>
      </w:tr>
      <w:tr w:rsidR="00F60B4F" w:rsidRPr="00C63F69" w14:paraId="1600E9C7" w14:textId="77777777" w:rsidTr="004B6702">
        <w:tc>
          <w:tcPr>
            <w:tcW w:w="704" w:type="dxa"/>
          </w:tcPr>
          <w:p w14:paraId="44A2CFA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504A07E" w14:textId="77777777" w:rsidR="00F60B4F" w:rsidRPr="00F3463C" w:rsidRDefault="00F60B4F" w:rsidP="00F60B4F">
            <w:r w:rsidRPr="00F3463C">
              <w:rPr>
                <w:rFonts w:hint="eastAsia"/>
              </w:rPr>
              <w:t>H38</w:t>
            </w:r>
          </w:p>
        </w:tc>
        <w:tc>
          <w:tcPr>
            <w:tcW w:w="5324" w:type="dxa"/>
          </w:tcPr>
          <w:p w14:paraId="0D8DDA6B" w14:textId="77777777" w:rsidR="00F60B4F" w:rsidRPr="00F3463C" w:rsidRDefault="00F60B4F" w:rsidP="00F60B4F">
            <w:r w:rsidRPr="00F3463C">
              <w:rPr>
                <w:rFonts w:hint="eastAsia"/>
              </w:rPr>
              <w:t>轻型特殊结构货车</w:t>
            </w:r>
          </w:p>
        </w:tc>
      </w:tr>
      <w:tr w:rsidR="00F60B4F" w:rsidRPr="00C63F69" w14:paraId="324962DA" w14:textId="77777777" w:rsidTr="004B6702">
        <w:tc>
          <w:tcPr>
            <w:tcW w:w="704" w:type="dxa"/>
          </w:tcPr>
          <w:p w14:paraId="3C1545E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7272A6D" w14:textId="77777777" w:rsidR="00F60B4F" w:rsidRPr="00F3463C" w:rsidRDefault="00F60B4F" w:rsidP="00F60B4F">
            <w:r w:rsidRPr="00F3463C">
              <w:rPr>
                <w:rFonts w:hint="eastAsia"/>
              </w:rPr>
              <w:t>H39</w:t>
            </w:r>
          </w:p>
        </w:tc>
        <w:tc>
          <w:tcPr>
            <w:tcW w:w="5324" w:type="dxa"/>
          </w:tcPr>
          <w:p w14:paraId="54934EF8" w14:textId="77777777" w:rsidR="00F60B4F" w:rsidRPr="00F3463C" w:rsidRDefault="00F60B4F" w:rsidP="00F60B4F">
            <w:r w:rsidRPr="00F3463C">
              <w:rPr>
                <w:rFonts w:hint="eastAsia"/>
              </w:rPr>
              <w:t>轻型仓栅式货车</w:t>
            </w:r>
          </w:p>
        </w:tc>
      </w:tr>
      <w:tr w:rsidR="00F60B4F" w:rsidRPr="00C63F69" w14:paraId="638A00CD" w14:textId="77777777" w:rsidTr="004B6702">
        <w:tc>
          <w:tcPr>
            <w:tcW w:w="704" w:type="dxa"/>
          </w:tcPr>
          <w:p w14:paraId="4462081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DDD583" w14:textId="77777777" w:rsidR="00F60B4F" w:rsidRPr="00F3463C" w:rsidRDefault="00F60B4F" w:rsidP="00F60B4F">
            <w:r w:rsidRPr="00F3463C">
              <w:rPr>
                <w:rFonts w:hint="eastAsia"/>
              </w:rPr>
              <w:t>H40</w:t>
            </w:r>
          </w:p>
        </w:tc>
        <w:tc>
          <w:tcPr>
            <w:tcW w:w="5324" w:type="dxa"/>
          </w:tcPr>
          <w:p w14:paraId="7C54FD65" w14:textId="77777777" w:rsidR="00F60B4F" w:rsidRPr="00F3463C" w:rsidRDefault="00F60B4F" w:rsidP="00F60B4F">
            <w:r w:rsidRPr="00F3463C">
              <w:rPr>
                <w:rFonts w:hint="eastAsia"/>
              </w:rPr>
              <w:t>微型货车</w:t>
            </w:r>
          </w:p>
        </w:tc>
      </w:tr>
      <w:tr w:rsidR="00F60B4F" w:rsidRPr="00C63F69" w14:paraId="0440F540" w14:textId="77777777" w:rsidTr="004B6702">
        <w:tc>
          <w:tcPr>
            <w:tcW w:w="704" w:type="dxa"/>
          </w:tcPr>
          <w:p w14:paraId="404DB51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0289CBB" w14:textId="77777777" w:rsidR="00F60B4F" w:rsidRPr="00F3463C" w:rsidRDefault="00F60B4F" w:rsidP="00F60B4F">
            <w:r w:rsidRPr="00F3463C">
              <w:rPr>
                <w:rFonts w:hint="eastAsia"/>
              </w:rPr>
              <w:t>H41</w:t>
            </w:r>
          </w:p>
        </w:tc>
        <w:tc>
          <w:tcPr>
            <w:tcW w:w="5324" w:type="dxa"/>
          </w:tcPr>
          <w:p w14:paraId="31116AF5" w14:textId="77777777" w:rsidR="00F60B4F" w:rsidRPr="00F3463C" w:rsidRDefault="00F60B4F" w:rsidP="00F60B4F">
            <w:r w:rsidRPr="00F3463C">
              <w:rPr>
                <w:rFonts w:hint="eastAsia"/>
              </w:rPr>
              <w:t>微型普通货车</w:t>
            </w:r>
          </w:p>
        </w:tc>
      </w:tr>
      <w:tr w:rsidR="00F60B4F" w:rsidRPr="00C63F69" w14:paraId="0E197139" w14:textId="77777777" w:rsidTr="004B6702">
        <w:tc>
          <w:tcPr>
            <w:tcW w:w="704" w:type="dxa"/>
          </w:tcPr>
          <w:p w14:paraId="4B0D5B9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A8054D3" w14:textId="77777777" w:rsidR="00F60B4F" w:rsidRPr="00F3463C" w:rsidRDefault="00F60B4F" w:rsidP="00F60B4F">
            <w:r w:rsidRPr="00F3463C">
              <w:rPr>
                <w:rFonts w:hint="eastAsia"/>
              </w:rPr>
              <w:t>H42</w:t>
            </w:r>
          </w:p>
        </w:tc>
        <w:tc>
          <w:tcPr>
            <w:tcW w:w="5324" w:type="dxa"/>
          </w:tcPr>
          <w:p w14:paraId="084304BD" w14:textId="77777777" w:rsidR="00F60B4F" w:rsidRPr="00F3463C" w:rsidRDefault="00F60B4F" w:rsidP="00F60B4F">
            <w:r w:rsidRPr="00F3463C">
              <w:rPr>
                <w:rFonts w:hint="eastAsia"/>
              </w:rPr>
              <w:t>微型厢式货车</w:t>
            </w:r>
          </w:p>
        </w:tc>
      </w:tr>
      <w:tr w:rsidR="00F60B4F" w:rsidRPr="00C63F69" w14:paraId="6C6108D3" w14:textId="77777777" w:rsidTr="004B6702">
        <w:tc>
          <w:tcPr>
            <w:tcW w:w="704" w:type="dxa"/>
          </w:tcPr>
          <w:p w14:paraId="011951C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63105E" w14:textId="77777777" w:rsidR="00F60B4F" w:rsidRPr="00F3463C" w:rsidRDefault="00F60B4F" w:rsidP="00F60B4F">
            <w:r w:rsidRPr="00F3463C">
              <w:rPr>
                <w:rFonts w:hint="eastAsia"/>
              </w:rPr>
              <w:t>H43</w:t>
            </w:r>
          </w:p>
        </w:tc>
        <w:tc>
          <w:tcPr>
            <w:tcW w:w="5324" w:type="dxa"/>
          </w:tcPr>
          <w:p w14:paraId="4A77AE28" w14:textId="77777777" w:rsidR="00F60B4F" w:rsidRPr="00F3463C" w:rsidRDefault="00F60B4F" w:rsidP="00F60B4F">
            <w:r w:rsidRPr="00F3463C">
              <w:rPr>
                <w:rFonts w:hint="eastAsia"/>
              </w:rPr>
              <w:t>微型封闭货车</w:t>
            </w:r>
          </w:p>
        </w:tc>
      </w:tr>
      <w:tr w:rsidR="00F60B4F" w:rsidRPr="00C63F69" w14:paraId="213B01F4" w14:textId="77777777" w:rsidTr="004B6702">
        <w:tc>
          <w:tcPr>
            <w:tcW w:w="704" w:type="dxa"/>
          </w:tcPr>
          <w:p w14:paraId="619C6DC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92B5C8E" w14:textId="77777777" w:rsidR="00F60B4F" w:rsidRPr="00F3463C" w:rsidRDefault="00F60B4F" w:rsidP="00F60B4F">
            <w:r w:rsidRPr="00F3463C">
              <w:rPr>
                <w:rFonts w:hint="eastAsia"/>
              </w:rPr>
              <w:t>H44</w:t>
            </w:r>
          </w:p>
        </w:tc>
        <w:tc>
          <w:tcPr>
            <w:tcW w:w="5324" w:type="dxa"/>
          </w:tcPr>
          <w:p w14:paraId="1F8A8C74" w14:textId="77777777" w:rsidR="00F60B4F" w:rsidRPr="00F3463C" w:rsidRDefault="00F60B4F" w:rsidP="00F60B4F">
            <w:r w:rsidRPr="00F3463C">
              <w:rPr>
                <w:rFonts w:hint="eastAsia"/>
              </w:rPr>
              <w:t>微型罐式货车</w:t>
            </w:r>
          </w:p>
        </w:tc>
      </w:tr>
      <w:tr w:rsidR="00F60B4F" w:rsidRPr="00C63F69" w14:paraId="70646900" w14:textId="77777777" w:rsidTr="004B6702">
        <w:tc>
          <w:tcPr>
            <w:tcW w:w="704" w:type="dxa"/>
          </w:tcPr>
          <w:p w14:paraId="6FC6AFE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4561418" w14:textId="77777777" w:rsidR="00F60B4F" w:rsidRPr="00F3463C" w:rsidRDefault="00F60B4F" w:rsidP="00F60B4F">
            <w:r w:rsidRPr="00F3463C">
              <w:rPr>
                <w:rFonts w:hint="eastAsia"/>
              </w:rPr>
              <w:t>H45</w:t>
            </w:r>
          </w:p>
        </w:tc>
        <w:tc>
          <w:tcPr>
            <w:tcW w:w="5324" w:type="dxa"/>
          </w:tcPr>
          <w:p w14:paraId="654DAFF6" w14:textId="77777777" w:rsidR="00F60B4F" w:rsidRPr="00F3463C" w:rsidRDefault="00F60B4F" w:rsidP="00F60B4F">
            <w:r w:rsidRPr="00F3463C">
              <w:rPr>
                <w:rFonts w:hint="eastAsia"/>
              </w:rPr>
              <w:t>微型自卸货车</w:t>
            </w:r>
          </w:p>
        </w:tc>
      </w:tr>
      <w:tr w:rsidR="00F60B4F" w:rsidRPr="00C63F69" w14:paraId="27B06584" w14:textId="77777777" w:rsidTr="004B6702">
        <w:tc>
          <w:tcPr>
            <w:tcW w:w="704" w:type="dxa"/>
          </w:tcPr>
          <w:p w14:paraId="571D0FC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F2F2A1" w14:textId="77777777" w:rsidR="00F60B4F" w:rsidRPr="00F3463C" w:rsidRDefault="00F60B4F" w:rsidP="00F60B4F">
            <w:r w:rsidRPr="00F3463C">
              <w:rPr>
                <w:rFonts w:hint="eastAsia"/>
              </w:rPr>
              <w:t>H46</w:t>
            </w:r>
          </w:p>
        </w:tc>
        <w:tc>
          <w:tcPr>
            <w:tcW w:w="5324" w:type="dxa"/>
          </w:tcPr>
          <w:p w14:paraId="5352B9D8" w14:textId="77777777" w:rsidR="00F60B4F" w:rsidRPr="00F3463C" w:rsidRDefault="00F60B4F" w:rsidP="00F60B4F">
            <w:r w:rsidRPr="00F3463C">
              <w:rPr>
                <w:rFonts w:hint="eastAsia"/>
              </w:rPr>
              <w:t>微型特殊结构货车</w:t>
            </w:r>
          </w:p>
        </w:tc>
      </w:tr>
      <w:tr w:rsidR="00F60B4F" w:rsidRPr="00C63F69" w14:paraId="0B60D6D2" w14:textId="77777777" w:rsidTr="004B6702">
        <w:tc>
          <w:tcPr>
            <w:tcW w:w="704" w:type="dxa"/>
          </w:tcPr>
          <w:p w14:paraId="35334ED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C63AE47" w14:textId="77777777" w:rsidR="00F60B4F" w:rsidRPr="00F3463C" w:rsidRDefault="00F60B4F" w:rsidP="00F60B4F">
            <w:r w:rsidRPr="00F3463C">
              <w:rPr>
                <w:rFonts w:hint="eastAsia"/>
              </w:rPr>
              <w:t>H47</w:t>
            </w:r>
          </w:p>
        </w:tc>
        <w:tc>
          <w:tcPr>
            <w:tcW w:w="5324" w:type="dxa"/>
          </w:tcPr>
          <w:p w14:paraId="6721810E" w14:textId="77777777" w:rsidR="00F60B4F" w:rsidRPr="00F3463C" w:rsidRDefault="00F60B4F" w:rsidP="00F60B4F">
            <w:r w:rsidRPr="00F3463C">
              <w:rPr>
                <w:rFonts w:hint="eastAsia"/>
              </w:rPr>
              <w:t>微型仓栅式货车</w:t>
            </w:r>
          </w:p>
        </w:tc>
      </w:tr>
      <w:tr w:rsidR="00F60B4F" w:rsidRPr="00C63F69" w14:paraId="6BF3D022" w14:textId="77777777" w:rsidTr="004B6702">
        <w:tc>
          <w:tcPr>
            <w:tcW w:w="704" w:type="dxa"/>
          </w:tcPr>
          <w:p w14:paraId="1D1DFCE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7AD4E6" w14:textId="77777777" w:rsidR="00F60B4F" w:rsidRPr="00F3463C" w:rsidRDefault="00F60B4F" w:rsidP="00F60B4F">
            <w:r w:rsidRPr="00F3463C">
              <w:rPr>
                <w:rFonts w:hint="eastAsia"/>
              </w:rPr>
              <w:t>H50</w:t>
            </w:r>
          </w:p>
        </w:tc>
        <w:tc>
          <w:tcPr>
            <w:tcW w:w="5324" w:type="dxa"/>
          </w:tcPr>
          <w:p w14:paraId="5D4645E2" w14:textId="77777777" w:rsidR="00F60B4F" w:rsidRPr="00F3463C" w:rsidRDefault="00F60B4F" w:rsidP="00F60B4F">
            <w:r w:rsidRPr="00F3463C">
              <w:rPr>
                <w:rFonts w:hint="eastAsia"/>
              </w:rPr>
              <w:t>低速货车</w:t>
            </w:r>
          </w:p>
        </w:tc>
      </w:tr>
      <w:tr w:rsidR="00F60B4F" w14:paraId="5FB1E9A8" w14:textId="77777777" w:rsidTr="004B6702">
        <w:tc>
          <w:tcPr>
            <w:tcW w:w="704" w:type="dxa"/>
          </w:tcPr>
          <w:p w14:paraId="03848AD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ECDF4C1" w14:textId="77777777" w:rsidR="00F60B4F" w:rsidRPr="00F3463C" w:rsidRDefault="00F60B4F" w:rsidP="00F60B4F">
            <w:r w:rsidRPr="00F3463C">
              <w:rPr>
                <w:rFonts w:hint="eastAsia"/>
              </w:rPr>
              <w:t>H51</w:t>
            </w:r>
          </w:p>
        </w:tc>
        <w:tc>
          <w:tcPr>
            <w:tcW w:w="5324" w:type="dxa"/>
          </w:tcPr>
          <w:p w14:paraId="0E334384" w14:textId="77777777" w:rsidR="00F60B4F" w:rsidRPr="00F3463C" w:rsidRDefault="00F60B4F" w:rsidP="00F60B4F">
            <w:r w:rsidRPr="00F3463C">
              <w:rPr>
                <w:rFonts w:hint="eastAsia"/>
              </w:rPr>
              <w:t>普通低速货车</w:t>
            </w:r>
          </w:p>
        </w:tc>
      </w:tr>
      <w:tr w:rsidR="00F60B4F" w:rsidRPr="00C63F69" w14:paraId="27B0290B" w14:textId="77777777" w:rsidTr="004B6702">
        <w:tc>
          <w:tcPr>
            <w:tcW w:w="704" w:type="dxa"/>
          </w:tcPr>
          <w:p w14:paraId="475DAF8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0243558" w14:textId="77777777" w:rsidR="00F60B4F" w:rsidRPr="00F3463C" w:rsidRDefault="00F60B4F" w:rsidP="00F60B4F">
            <w:r w:rsidRPr="00F3463C">
              <w:rPr>
                <w:rFonts w:hint="eastAsia"/>
              </w:rPr>
              <w:t>H52</w:t>
            </w:r>
          </w:p>
        </w:tc>
        <w:tc>
          <w:tcPr>
            <w:tcW w:w="5324" w:type="dxa"/>
          </w:tcPr>
          <w:p w14:paraId="381F669B" w14:textId="77777777" w:rsidR="00F60B4F" w:rsidRPr="00F3463C" w:rsidRDefault="00F60B4F" w:rsidP="00F60B4F">
            <w:r w:rsidRPr="00F3463C">
              <w:rPr>
                <w:rFonts w:hint="eastAsia"/>
              </w:rPr>
              <w:t>厢式低速货车</w:t>
            </w:r>
          </w:p>
        </w:tc>
      </w:tr>
      <w:tr w:rsidR="00F60B4F" w:rsidRPr="00C63F69" w14:paraId="2E6ADFAC" w14:textId="77777777" w:rsidTr="004B6702">
        <w:tc>
          <w:tcPr>
            <w:tcW w:w="704" w:type="dxa"/>
          </w:tcPr>
          <w:p w14:paraId="2C23519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1FD78A6" w14:textId="77777777" w:rsidR="00F60B4F" w:rsidRPr="00F3463C" w:rsidRDefault="00F60B4F" w:rsidP="00F60B4F">
            <w:r w:rsidRPr="00F3463C">
              <w:rPr>
                <w:rFonts w:hint="eastAsia"/>
              </w:rPr>
              <w:t>H53</w:t>
            </w:r>
          </w:p>
        </w:tc>
        <w:tc>
          <w:tcPr>
            <w:tcW w:w="5324" w:type="dxa"/>
          </w:tcPr>
          <w:p w14:paraId="540A68FF" w14:textId="77777777" w:rsidR="00F60B4F" w:rsidRPr="00F3463C" w:rsidRDefault="00F60B4F" w:rsidP="00F60B4F">
            <w:r w:rsidRPr="00F3463C">
              <w:rPr>
                <w:rFonts w:hint="eastAsia"/>
              </w:rPr>
              <w:t>罐式低速货车</w:t>
            </w:r>
          </w:p>
        </w:tc>
      </w:tr>
      <w:tr w:rsidR="00F60B4F" w:rsidRPr="00C63F69" w14:paraId="3B38E3B9" w14:textId="77777777" w:rsidTr="004B6702">
        <w:tc>
          <w:tcPr>
            <w:tcW w:w="704" w:type="dxa"/>
          </w:tcPr>
          <w:p w14:paraId="5513859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8F84C2A" w14:textId="77777777" w:rsidR="00F60B4F" w:rsidRPr="00F3463C" w:rsidRDefault="00F60B4F" w:rsidP="00F60B4F">
            <w:r w:rsidRPr="00F3463C">
              <w:rPr>
                <w:rFonts w:hint="eastAsia"/>
              </w:rPr>
              <w:t>H54</w:t>
            </w:r>
          </w:p>
        </w:tc>
        <w:tc>
          <w:tcPr>
            <w:tcW w:w="5324" w:type="dxa"/>
          </w:tcPr>
          <w:p w14:paraId="188ED974" w14:textId="77777777" w:rsidR="00F60B4F" w:rsidRPr="00F3463C" w:rsidRDefault="00F60B4F" w:rsidP="00F60B4F">
            <w:r w:rsidRPr="00F3463C">
              <w:rPr>
                <w:rFonts w:hint="eastAsia"/>
              </w:rPr>
              <w:t>自卸低速货车</w:t>
            </w:r>
          </w:p>
        </w:tc>
      </w:tr>
      <w:tr w:rsidR="00F60B4F" w:rsidRPr="00C63F69" w14:paraId="712405BD" w14:textId="77777777" w:rsidTr="004B6702">
        <w:tc>
          <w:tcPr>
            <w:tcW w:w="704" w:type="dxa"/>
          </w:tcPr>
          <w:p w14:paraId="10850CF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4F5AFC" w14:textId="77777777" w:rsidR="00F60B4F" w:rsidRPr="00F3463C" w:rsidRDefault="00F60B4F" w:rsidP="00F60B4F">
            <w:r w:rsidRPr="00F3463C">
              <w:rPr>
                <w:rFonts w:hint="eastAsia"/>
              </w:rPr>
              <w:t>H55</w:t>
            </w:r>
          </w:p>
        </w:tc>
        <w:tc>
          <w:tcPr>
            <w:tcW w:w="5324" w:type="dxa"/>
          </w:tcPr>
          <w:p w14:paraId="0E626E09" w14:textId="77777777" w:rsidR="00F60B4F" w:rsidRPr="00F3463C" w:rsidRDefault="00F60B4F" w:rsidP="00F60B4F">
            <w:r w:rsidRPr="00F3463C">
              <w:rPr>
                <w:rFonts w:hint="eastAsia"/>
              </w:rPr>
              <w:t>仓栅式低速货车</w:t>
            </w:r>
          </w:p>
        </w:tc>
      </w:tr>
      <w:tr w:rsidR="00F60B4F" w:rsidRPr="00C63F69" w14:paraId="00E3E02D" w14:textId="77777777" w:rsidTr="004B6702">
        <w:tc>
          <w:tcPr>
            <w:tcW w:w="704" w:type="dxa"/>
          </w:tcPr>
          <w:p w14:paraId="0DFD25E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A3439D" w14:textId="77777777" w:rsidR="00F60B4F" w:rsidRPr="00F3463C" w:rsidRDefault="00F60B4F" w:rsidP="00F60B4F">
            <w:r w:rsidRPr="00F3463C">
              <w:rPr>
                <w:rFonts w:hint="eastAsia"/>
              </w:rPr>
              <w:t>J11</w:t>
            </w:r>
          </w:p>
        </w:tc>
        <w:tc>
          <w:tcPr>
            <w:tcW w:w="5324" w:type="dxa"/>
          </w:tcPr>
          <w:p w14:paraId="6965C92E" w14:textId="77777777" w:rsidR="00F60B4F" w:rsidRPr="00F3463C" w:rsidRDefault="00F60B4F" w:rsidP="00F60B4F">
            <w:r w:rsidRPr="00F3463C">
              <w:rPr>
                <w:rFonts w:hint="eastAsia"/>
              </w:rPr>
              <w:t>轮式装载机械</w:t>
            </w:r>
          </w:p>
        </w:tc>
      </w:tr>
      <w:tr w:rsidR="00F60B4F" w:rsidRPr="00C63F69" w14:paraId="53CDDAFB" w14:textId="77777777" w:rsidTr="004B6702">
        <w:tc>
          <w:tcPr>
            <w:tcW w:w="704" w:type="dxa"/>
          </w:tcPr>
          <w:p w14:paraId="411BD87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4D31D0" w14:textId="77777777" w:rsidR="00F60B4F" w:rsidRPr="00F3463C" w:rsidRDefault="00F60B4F" w:rsidP="00F60B4F">
            <w:r w:rsidRPr="00F3463C">
              <w:rPr>
                <w:rFonts w:hint="eastAsia"/>
              </w:rPr>
              <w:t>J12</w:t>
            </w:r>
          </w:p>
        </w:tc>
        <w:tc>
          <w:tcPr>
            <w:tcW w:w="5324" w:type="dxa"/>
          </w:tcPr>
          <w:p w14:paraId="007CEE47" w14:textId="77777777" w:rsidR="00F60B4F" w:rsidRPr="00F3463C" w:rsidRDefault="00F60B4F" w:rsidP="00F60B4F">
            <w:r w:rsidRPr="00F3463C">
              <w:rPr>
                <w:rFonts w:hint="eastAsia"/>
              </w:rPr>
              <w:t>轮式挖掘机械</w:t>
            </w:r>
          </w:p>
        </w:tc>
      </w:tr>
      <w:tr w:rsidR="00F60B4F" w:rsidRPr="00C63F69" w14:paraId="411EE4D4" w14:textId="77777777" w:rsidTr="004B6702">
        <w:tc>
          <w:tcPr>
            <w:tcW w:w="704" w:type="dxa"/>
          </w:tcPr>
          <w:p w14:paraId="1B56AA1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C76681" w14:textId="77777777" w:rsidR="00F60B4F" w:rsidRPr="00F3463C" w:rsidRDefault="00F60B4F" w:rsidP="00F60B4F">
            <w:r w:rsidRPr="00F3463C">
              <w:rPr>
                <w:rFonts w:hint="eastAsia"/>
              </w:rPr>
              <w:t>J13</w:t>
            </w:r>
          </w:p>
        </w:tc>
        <w:tc>
          <w:tcPr>
            <w:tcW w:w="5324" w:type="dxa"/>
          </w:tcPr>
          <w:p w14:paraId="0AB44745" w14:textId="77777777" w:rsidR="00F60B4F" w:rsidRPr="00F3463C" w:rsidRDefault="00F60B4F" w:rsidP="00F60B4F">
            <w:r w:rsidRPr="00F3463C">
              <w:rPr>
                <w:rFonts w:hint="eastAsia"/>
              </w:rPr>
              <w:t>轮式平地机械</w:t>
            </w:r>
          </w:p>
        </w:tc>
      </w:tr>
      <w:tr w:rsidR="00F60B4F" w:rsidRPr="00C63F69" w14:paraId="79773173" w14:textId="77777777" w:rsidTr="004B6702">
        <w:tc>
          <w:tcPr>
            <w:tcW w:w="704" w:type="dxa"/>
          </w:tcPr>
          <w:p w14:paraId="593D6C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48337B5" w14:textId="77777777" w:rsidR="00F60B4F" w:rsidRPr="00F3463C" w:rsidRDefault="00F60B4F" w:rsidP="00F60B4F">
            <w:r w:rsidRPr="00F3463C">
              <w:rPr>
                <w:rFonts w:hint="eastAsia"/>
              </w:rPr>
              <w:t>K10</w:t>
            </w:r>
          </w:p>
        </w:tc>
        <w:tc>
          <w:tcPr>
            <w:tcW w:w="5324" w:type="dxa"/>
          </w:tcPr>
          <w:p w14:paraId="58FCE8AE" w14:textId="77777777" w:rsidR="00F60B4F" w:rsidRPr="00F3463C" w:rsidRDefault="00F60B4F" w:rsidP="00F60B4F">
            <w:r w:rsidRPr="00F3463C">
              <w:rPr>
                <w:rFonts w:hint="eastAsia"/>
              </w:rPr>
              <w:t>大型客车</w:t>
            </w:r>
          </w:p>
        </w:tc>
      </w:tr>
      <w:tr w:rsidR="00F60B4F" w:rsidRPr="00C63F69" w14:paraId="3F862B40" w14:textId="77777777" w:rsidTr="004B6702">
        <w:tc>
          <w:tcPr>
            <w:tcW w:w="704" w:type="dxa"/>
          </w:tcPr>
          <w:p w14:paraId="6CB10B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F16F27A" w14:textId="77777777" w:rsidR="00F60B4F" w:rsidRPr="00F3463C" w:rsidRDefault="00F60B4F" w:rsidP="00F60B4F">
            <w:r w:rsidRPr="00F3463C">
              <w:rPr>
                <w:rFonts w:hint="eastAsia"/>
              </w:rPr>
              <w:t>K11</w:t>
            </w:r>
          </w:p>
        </w:tc>
        <w:tc>
          <w:tcPr>
            <w:tcW w:w="5324" w:type="dxa"/>
          </w:tcPr>
          <w:p w14:paraId="0E6122F1" w14:textId="77777777" w:rsidR="00F60B4F" w:rsidRPr="00F3463C" w:rsidRDefault="00F60B4F" w:rsidP="00F60B4F">
            <w:r w:rsidRPr="00F3463C">
              <w:rPr>
                <w:rFonts w:hint="eastAsia"/>
              </w:rPr>
              <w:t>大型普通客车</w:t>
            </w:r>
          </w:p>
        </w:tc>
      </w:tr>
      <w:tr w:rsidR="00F60B4F" w:rsidRPr="00C63F69" w14:paraId="186FC686" w14:textId="77777777" w:rsidTr="004B6702">
        <w:tc>
          <w:tcPr>
            <w:tcW w:w="704" w:type="dxa"/>
          </w:tcPr>
          <w:p w14:paraId="19361CD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BFCBE0B" w14:textId="77777777" w:rsidR="00F60B4F" w:rsidRPr="00F3463C" w:rsidRDefault="00F60B4F" w:rsidP="00F60B4F">
            <w:r w:rsidRPr="00F3463C">
              <w:rPr>
                <w:rFonts w:hint="eastAsia"/>
              </w:rPr>
              <w:t>K12</w:t>
            </w:r>
          </w:p>
        </w:tc>
        <w:tc>
          <w:tcPr>
            <w:tcW w:w="5324" w:type="dxa"/>
          </w:tcPr>
          <w:p w14:paraId="3A137B59" w14:textId="77777777" w:rsidR="00F60B4F" w:rsidRPr="00F3463C" w:rsidRDefault="00F60B4F" w:rsidP="00F60B4F">
            <w:r w:rsidRPr="00F3463C">
              <w:rPr>
                <w:rFonts w:hint="eastAsia"/>
              </w:rPr>
              <w:t>大型双层客车</w:t>
            </w:r>
          </w:p>
        </w:tc>
      </w:tr>
      <w:tr w:rsidR="00F60B4F" w:rsidRPr="00C63F69" w14:paraId="2D3F6D39" w14:textId="77777777" w:rsidTr="004B6702">
        <w:tc>
          <w:tcPr>
            <w:tcW w:w="704" w:type="dxa"/>
          </w:tcPr>
          <w:p w14:paraId="131FB73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2C42C65" w14:textId="77777777" w:rsidR="00F60B4F" w:rsidRPr="00F3463C" w:rsidRDefault="00F60B4F" w:rsidP="00F60B4F">
            <w:r w:rsidRPr="00F3463C">
              <w:rPr>
                <w:rFonts w:hint="eastAsia"/>
              </w:rPr>
              <w:t>K13</w:t>
            </w:r>
          </w:p>
        </w:tc>
        <w:tc>
          <w:tcPr>
            <w:tcW w:w="5324" w:type="dxa"/>
          </w:tcPr>
          <w:p w14:paraId="7AE7E4BF" w14:textId="77777777" w:rsidR="00F60B4F" w:rsidRPr="00F3463C" w:rsidRDefault="00F60B4F" w:rsidP="00F60B4F">
            <w:r w:rsidRPr="00F3463C">
              <w:rPr>
                <w:rFonts w:hint="eastAsia"/>
              </w:rPr>
              <w:t>大型卧铺客车</w:t>
            </w:r>
          </w:p>
        </w:tc>
      </w:tr>
      <w:tr w:rsidR="00F60B4F" w:rsidRPr="00C63F69" w14:paraId="523A4BC2" w14:textId="77777777" w:rsidTr="004B6702">
        <w:tc>
          <w:tcPr>
            <w:tcW w:w="704" w:type="dxa"/>
          </w:tcPr>
          <w:p w14:paraId="754DE4A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84A6078" w14:textId="77777777" w:rsidR="00F60B4F" w:rsidRPr="00F3463C" w:rsidRDefault="00F60B4F" w:rsidP="00F60B4F">
            <w:r w:rsidRPr="00F3463C">
              <w:rPr>
                <w:rFonts w:hint="eastAsia"/>
              </w:rPr>
              <w:t>K14</w:t>
            </w:r>
          </w:p>
        </w:tc>
        <w:tc>
          <w:tcPr>
            <w:tcW w:w="5324" w:type="dxa"/>
          </w:tcPr>
          <w:p w14:paraId="6863A83E" w14:textId="77777777" w:rsidR="00F60B4F" w:rsidRPr="00F3463C" w:rsidRDefault="00F60B4F" w:rsidP="00F60B4F">
            <w:r w:rsidRPr="00F3463C">
              <w:rPr>
                <w:rFonts w:hint="eastAsia"/>
              </w:rPr>
              <w:t>大型铰接客车</w:t>
            </w:r>
          </w:p>
        </w:tc>
      </w:tr>
      <w:tr w:rsidR="00F60B4F" w:rsidRPr="00C63F69" w14:paraId="750C713B" w14:textId="77777777" w:rsidTr="004B6702">
        <w:tc>
          <w:tcPr>
            <w:tcW w:w="704" w:type="dxa"/>
          </w:tcPr>
          <w:p w14:paraId="2179274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FE45B15" w14:textId="77777777" w:rsidR="00F60B4F" w:rsidRPr="00F3463C" w:rsidRDefault="00F60B4F" w:rsidP="00F60B4F">
            <w:r w:rsidRPr="00F3463C">
              <w:rPr>
                <w:rFonts w:hint="eastAsia"/>
              </w:rPr>
              <w:t>K39</w:t>
            </w:r>
          </w:p>
        </w:tc>
        <w:tc>
          <w:tcPr>
            <w:tcW w:w="5324" w:type="dxa"/>
          </w:tcPr>
          <w:p w14:paraId="36870660" w14:textId="77777777" w:rsidR="00F60B4F" w:rsidRPr="00F3463C" w:rsidRDefault="00F60B4F" w:rsidP="00F60B4F">
            <w:r w:rsidRPr="00F3463C">
              <w:rPr>
                <w:rFonts w:hint="eastAsia"/>
              </w:rPr>
              <w:t>小型面包车</w:t>
            </w:r>
          </w:p>
        </w:tc>
      </w:tr>
      <w:tr w:rsidR="00F60B4F" w:rsidRPr="00C63F69" w14:paraId="37B989F7" w14:textId="77777777" w:rsidTr="004B6702">
        <w:tc>
          <w:tcPr>
            <w:tcW w:w="704" w:type="dxa"/>
          </w:tcPr>
          <w:p w14:paraId="7960D4E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2D46E20" w14:textId="77777777" w:rsidR="00F60B4F" w:rsidRPr="00F3463C" w:rsidRDefault="00F60B4F" w:rsidP="00F60B4F">
            <w:r w:rsidRPr="00F3463C">
              <w:rPr>
                <w:rFonts w:hint="eastAsia"/>
              </w:rPr>
              <w:t>B16</w:t>
            </w:r>
          </w:p>
        </w:tc>
        <w:tc>
          <w:tcPr>
            <w:tcW w:w="5324" w:type="dxa"/>
          </w:tcPr>
          <w:p w14:paraId="7A916AC2" w14:textId="77777777" w:rsidR="00F60B4F" w:rsidRPr="00F3463C" w:rsidRDefault="00F60B4F" w:rsidP="00F60B4F">
            <w:r w:rsidRPr="00F3463C">
              <w:rPr>
                <w:rFonts w:hint="eastAsia"/>
              </w:rPr>
              <w:t>重型自卸半挂车</w:t>
            </w:r>
          </w:p>
        </w:tc>
      </w:tr>
      <w:tr w:rsidR="00F60B4F" w14:paraId="529064FC" w14:textId="77777777" w:rsidTr="004B6702">
        <w:tc>
          <w:tcPr>
            <w:tcW w:w="704" w:type="dxa"/>
          </w:tcPr>
          <w:p w14:paraId="63EE9B6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CB9920" w14:textId="77777777" w:rsidR="00F60B4F" w:rsidRPr="00F3463C" w:rsidRDefault="00F60B4F" w:rsidP="00F60B4F">
            <w:r w:rsidRPr="00F3463C">
              <w:rPr>
                <w:rFonts w:hint="eastAsia"/>
              </w:rPr>
              <w:t>B17</w:t>
            </w:r>
          </w:p>
        </w:tc>
        <w:tc>
          <w:tcPr>
            <w:tcW w:w="5324" w:type="dxa"/>
          </w:tcPr>
          <w:p w14:paraId="44BE4601" w14:textId="77777777" w:rsidR="00F60B4F" w:rsidRPr="00F3463C" w:rsidRDefault="00F60B4F" w:rsidP="00F60B4F">
            <w:r w:rsidRPr="00F3463C">
              <w:rPr>
                <w:rFonts w:hint="eastAsia"/>
              </w:rPr>
              <w:t>重型特殊结构半挂车</w:t>
            </w:r>
          </w:p>
        </w:tc>
      </w:tr>
      <w:tr w:rsidR="00F60B4F" w:rsidRPr="00C63F69" w14:paraId="35CDB8C4" w14:textId="77777777" w:rsidTr="004B6702">
        <w:tc>
          <w:tcPr>
            <w:tcW w:w="704" w:type="dxa"/>
          </w:tcPr>
          <w:p w14:paraId="087F027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B8E9727" w14:textId="77777777" w:rsidR="00F60B4F" w:rsidRPr="00F3463C" w:rsidRDefault="00F60B4F" w:rsidP="00F60B4F">
            <w:r w:rsidRPr="00F3463C">
              <w:rPr>
                <w:rFonts w:hint="eastAsia"/>
              </w:rPr>
              <w:t>B1A</w:t>
            </w:r>
          </w:p>
        </w:tc>
        <w:tc>
          <w:tcPr>
            <w:tcW w:w="5324" w:type="dxa"/>
          </w:tcPr>
          <w:p w14:paraId="784979AC" w14:textId="77777777" w:rsidR="00F60B4F" w:rsidRPr="00F3463C" w:rsidRDefault="00F60B4F" w:rsidP="00F60B4F">
            <w:r w:rsidRPr="00F3463C">
              <w:rPr>
                <w:rFonts w:hint="eastAsia"/>
              </w:rPr>
              <w:t>重型专项作业半挂车</w:t>
            </w:r>
          </w:p>
        </w:tc>
      </w:tr>
      <w:tr w:rsidR="00F60B4F" w:rsidRPr="00C63F69" w14:paraId="1F4D89FF" w14:textId="77777777" w:rsidTr="004B6702">
        <w:tc>
          <w:tcPr>
            <w:tcW w:w="704" w:type="dxa"/>
          </w:tcPr>
          <w:p w14:paraId="303605A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83B854" w14:textId="77777777" w:rsidR="00F60B4F" w:rsidRPr="00F3463C" w:rsidRDefault="00F60B4F" w:rsidP="00F60B4F">
            <w:r w:rsidRPr="00F3463C">
              <w:rPr>
                <w:rFonts w:hint="eastAsia"/>
              </w:rPr>
              <w:t>B20</w:t>
            </w:r>
          </w:p>
        </w:tc>
        <w:tc>
          <w:tcPr>
            <w:tcW w:w="5324" w:type="dxa"/>
          </w:tcPr>
          <w:p w14:paraId="0F432E22" w14:textId="77777777" w:rsidR="00F60B4F" w:rsidRPr="00F3463C" w:rsidRDefault="00F60B4F" w:rsidP="00F60B4F">
            <w:r w:rsidRPr="00F3463C">
              <w:rPr>
                <w:rFonts w:hint="eastAsia"/>
              </w:rPr>
              <w:t>中型半挂车</w:t>
            </w:r>
          </w:p>
        </w:tc>
      </w:tr>
      <w:tr w:rsidR="00F60B4F" w:rsidRPr="00C63F69" w14:paraId="34D90BBD" w14:textId="77777777" w:rsidTr="004B6702">
        <w:tc>
          <w:tcPr>
            <w:tcW w:w="704" w:type="dxa"/>
          </w:tcPr>
          <w:p w14:paraId="7CB3C59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7B01669" w14:textId="77777777" w:rsidR="00F60B4F" w:rsidRPr="00F3463C" w:rsidRDefault="00F60B4F" w:rsidP="00F60B4F">
            <w:r w:rsidRPr="00F3463C">
              <w:rPr>
                <w:rFonts w:hint="eastAsia"/>
              </w:rPr>
              <w:t>B21</w:t>
            </w:r>
          </w:p>
        </w:tc>
        <w:tc>
          <w:tcPr>
            <w:tcW w:w="5324" w:type="dxa"/>
          </w:tcPr>
          <w:p w14:paraId="59588AFE" w14:textId="77777777" w:rsidR="00F60B4F" w:rsidRPr="00F3463C" w:rsidRDefault="00F60B4F" w:rsidP="00F60B4F">
            <w:r w:rsidRPr="00F3463C">
              <w:rPr>
                <w:rFonts w:hint="eastAsia"/>
              </w:rPr>
              <w:t>中型普通半挂车</w:t>
            </w:r>
          </w:p>
        </w:tc>
      </w:tr>
      <w:tr w:rsidR="00F60B4F" w:rsidRPr="00C63F69" w14:paraId="4262A887" w14:textId="77777777" w:rsidTr="004B6702">
        <w:tc>
          <w:tcPr>
            <w:tcW w:w="704" w:type="dxa"/>
          </w:tcPr>
          <w:p w14:paraId="05A426D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736732" w14:textId="77777777" w:rsidR="00F60B4F" w:rsidRPr="00F3463C" w:rsidRDefault="00F60B4F" w:rsidP="00F60B4F">
            <w:r w:rsidRPr="00F3463C">
              <w:rPr>
                <w:rFonts w:hint="eastAsia"/>
              </w:rPr>
              <w:t>B23</w:t>
            </w:r>
          </w:p>
        </w:tc>
        <w:tc>
          <w:tcPr>
            <w:tcW w:w="5324" w:type="dxa"/>
          </w:tcPr>
          <w:p w14:paraId="374A8F27" w14:textId="77777777" w:rsidR="00F60B4F" w:rsidRPr="00F3463C" w:rsidRDefault="00F60B4F" w:rsidP="00F60B4F">
            <w:r w:rsidRPr="00F3463C">
              <w:rPr>
                <w:rFonts w:hint="eastAsia"/>
              </w:rPr>
              <w:t>中型罐式半挂车</w:t>
            </w:r>
          </w:p>
        </w:tc>
      </w:tr>
      <w:tr w:rsidR="00F60B4F" w:rsidRPr="00C63F69" w14:paraId="0C085DAD" w14:textId="77777777" w:rsidTr="004B6702">
        <w:tc>
          <w:tcPr>
            <w:tcW w:w="704" w:type="dxa"/>
          </w:tcPr>
          <w:p w14:paraId="5DE829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E86064F" w14:textId="77777777" w:rsidR="00F60B4F" w:rsidRPr="00F3463C" w:rsidRDefault="00F60B4F" w:rsidP="00F60B4F">
            <w:r w:rsidRPr="00F3463C">
              <w:rPr>
                <w:rFonts w:hint="eastAsia"/>
              </w:rPr>
              <w:t>B25</w:t>
            </w:r>
          </w:p>
        </w:tc>
        <w:tc>
          <w:tcPr>
            <w:tcW w:w="5324" w:type="dxa"/>
          </w:tcPr>
          <w:p w14:paraId="66ACBE2B" w14:textId="77777777" w:rsidR="00F60B4F" w:rsidRPr="00F3463C" w:rsidRDefault="00F60B4F" w:rsidP="00F60B4F">
            <w:r w:rsidRPr="00F3463C">
              <w:rPr>
                <w:rFonts w:hint="eastAsia"/>
              </w:rPr>
              <w:t>中型集装箱半挂车</w:t>
            </w:r>
          </w:p>
        </w:tc>
      </w:tr>
      <w:tr w:rsidR="00F60B4F" w:rsidRPr="00C63F69" w14:paraId="7E0E6B2D" w14:textId="77777777" w:rsidTr="004B6702">
        <w:tc>
          <w:tcPr>
            <w:tcW w:w="704" w:type="dxa"/>
          </w:tcPr>
          <w:p w14:paraId="37FE787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8600CB3" w14:textId="77777777" w:rsidR="00F60B4F" w:rsidRPr="00F3463C" w:rsidRDefault="00F60B4F" w:rsidP="00F60B4F">
            <w:r w:rsidRPr="00F3463C">
              <w:rPr>
                <w:rFonts w:hint="eastAsia"/>
              </w:rPr>
              <w:t>B27</w:t>
            </w:r>
          </w:p>
        </w:tc>
        <w:tc>
          <w:tcPr>
            <w:tcW w:w="5324" w:type="dxa"/>
          </w:tcPr>
          <w:p w14:paraId="57D413F4" w14:textId="77777777" w:rsidR="00F60B4F" w:rsidRPr="00F3463C" w:rsidRDefault="00F60B4F" w:rsidP="00F60B4F">
            <w:r w:rsidRPr="00F3463C">
              <w:rPr>
                <w:rFonts w:hint="eastAsia"/>
              </w:rPr>
              <w:t>中型特殊结构半挂车</w:t>
            </w:r>
          </w:p>
        </w:tc>
      </w:tr>
      <w:tr w:rsidR="00F60B4F" w:rsidRPr="00C63F69" w14:paraId="11744A93" w14:textId="77777777" w:rsidTr="004B6702">
        <w:tc>
          <w:tcPr>
            <w:tcW w:w="704" w:type="dxa"/>
          </w:tcPr>
          <w:p w14:paraId="0A32A10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573605" w14:textId="77777777" w:rsidR="00F60B4F" w:rsidRPr="00F3463C" w:rsidRDefault="00F60B4F" w:rsidP="00F60B4F">
            <w:r w:rsidRPr="00F3463C">
              <w:rPr>
                <w:rFonts w:hint="eastAsia"/>
              </w:rPr>
              <w:t>B29</w:t>
            </w:r>
          </w:p>
        </w:tc>
        <w:tc>
          <w:tcPr>
            <w:tcW w:w="5324" w:type="dxa"/>
          </w:tcPr>
          <w:p w14:paraId="53C0406C" w14:textId="77777777" w:rsidR="00F60B4F" w:rsidRPr="00F3463C" w:rsidRDefault="00F60B4F" w:rsidP="00F60B4F">
            <w:r w:rsidRPr="00F3463C">
              <w:rPr>
                <w:rFonts w:hint="eastAsia"/>
              </w:rPr>
              <w:t>中型旅居半挂车</w:t>
            </w:r>
          </w:p>
        </w:tc>
      </w:tr>
      <w:tr w:rsidR="00F60B4F" w:rsidRPr="00C63F69" w14:paraId="221B6F97" w14:textId="77777777" w:rsidTr="004B6702">
        <w:tc>
          <w:tcPr>
            <w:tcW w:w="704" w:type="dxa"/>
          </w:tcPr>
          <w:p w14:paraId="355DAC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5C2399A" w14:textId="77777777" w:rsidR="00F60B4F" w:rsidRPr="00F3463C" w:rsidRDefault="00F60B4F" w:rsidP="00F60B4F">
            <w:r w:rsidRPr="00F3463C">
              <w:rPr>
                <w:rFonts w:hint="eastAsia"/>
              </w:rPr>
              <w:t>B2B</w:t>
            </w:r>
          </w:p>
        </w:tc>
        <w:tc>
          <w:tcPr>
            <w:tcW w:w="5324" w:type="dxa"/>
          </w:tcPr>
          <w:p w14:paraId="6728C506" w14:textId="77777777" w:rsidR="00F60B4F" w:rsidRPr="00F3463C" w:rsidRDefault="00F60B4F" w:rsidP="00F60B4F">
            <w:r w:rsidRPr="00F3463C">
              <w:rPr>
                <w:rFonts w:hint="eastAsia"/>
              </w:rPr>
              <w:t>中型低平板半挂车</w:t>
            </w:r>
          </w:p>
        </w:tc>
      </w:tr>
      <w:tr w:rsidR="00F60B4F" w:rsidRPr="00C63F69" w14:paraId="21B1B555" w14:textId="77777777" w:rsidTr="004B6702">
        <w:tc>
          <w:tcPr>
            <w:tcW w:w="704" w:type="dxa"/>
          </w:tcPr>
          <w:p w14:paraId="1194C9B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40B9E31" w14:textId="77777777" w:rsidR="00F60B4F" w:rsidRPr="00F3463C" w:rsidRDefault="00F60B4F" w:rsidP="00F60B4F">
            <w:r w:rsidRPr="00F3463C">
              <w:rPr>
                <w:rFonts w:hint="eastAsia"/>
              </w:rPr>
              <w:t>B31</w:t>
            </w:r>
          </w:p>
        </w:tc>
        <w:tc>
          <w:tcPr>
            <w:tcW w:w="5324" w:type="dxa"/>
          </w:tcPr>
          <w:p w14:paraId="1CC08B6E" w14:textId="77777777" w:rsidR="00F60B4F" w:rsidRPr="00F3463C" w:rsidRDefault="00F60B4F" w:rsidP="00F60B4F">
            <w:r w:rsidRPr="00F3463C">
              <w:rPr>
                <w:rFonts w:hint="eastAsia"/>
              </w:rPr>
              <w:t>轻型普通半挂车</w:t>
            </w:r>
          </w:p>
        </w:tc>
      </w:tr>
      <w:tr w:rsidR="00F60B4F" w:rsidRPr="00C63F69" w14:paraId="07602E16" w14:textId="77777777" w:rsidTr="004B6702">
        <w:tc>
          <w:tcPr>
            <w:tcW w:w="704" w:type="dxa"/>
          </w:tcPr>
          <w:p w14:paraId="3986447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EFD40C0" w14:textId="77777777" w:rsidR="00F60B4F" w:rsidRPr="00F3463C" w:rsidRDefault="00F60B4F" w:rsidP="00F60B4F">
            <w:r w:rsidRPr="00F3463C">
              <w:rPr>
                <w:rFonts w:hint="eastAsia"/>
              </w:rPr>
              <w:t>B33</w:t>
            </w:r>
          </w:p>
        </w:tc>
        <w:tc>
          <w:tcPr>
            <w:tcW w:w="5324" w:type="dxa"/>
          </w:tcPr>
          <w:p w14:paraId="04A9F672" w14:textId="77777777" w:rsidR="00F60B4F" w:rsidRPr="00F3463C" w:rsidRDefault="00F60B4F" w:rsidP="00F60B4F">
            <w:r w:rsidRPr="00F3463C">
              <w:rPr>
                <w:rFonts w:hint="eastAsia"/>
              </w:rPr>
              <w:t>轻型罐式半挂车</w:t>
            </w:r>
          </w:p>
        </w:tc>
      </w:tr>
      <w:tr w:rsidR="00F60B4F" w:rsidRPr="00C63F69" w14:paraId="004A8E44" w14:textId="77777777" w:rsidTr="004B6702">
        <w:tc>
          <w:tcPr>
            <w:tcW w:w="704" w:type="dxa"/>
          </w:tcPr>
          <w:p w14:paraId="0FD4BE1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8D1F64" w14:textId="77777777" w:rsidR="00F60B4F" w:rsidRPr="00F3463C" w:rsidRDefault="00F60B4F" w:rsidP="00F60B4F">
            <w:r w:rsidRPr="00F3463C">
              <w:rPr>
                <w:rFonts w:hint="eastAsia"/>
              </w:rPr>
              <w:t>B35</w:t>
            </w:r>
          </w:p>
        </w:tc>
        <w:tc>
          <w:tcPr>
            <w:tcW w:w="5324" w:type="dxa"/>
          </w:tcPr>
          <w:p w14:paraId="13FA3186" w14:textId="77777777" w:rsidR="00F60B4F" w:rsidRPr="00F3463C" w:rsidRDefault="00F60B4F" w:rsidP="00F60B4F">
            <w:r w:rsidRPr="00F3463C">
              <w:rPr>
                <w:rFonts w:hint="eastAsia"/>
              </w:rPr>
              <w:t>轻型自卸半挂车</w:t>
            </w:r>
          </w:p>
        </w:tc>
      </w:tr>
      <w:tr w:rsidR="00F60B4F" w:rsidRPr="00C63F69" w14:paraId="7895AD93" w14:textId="77777777" w:rsidTr="004B6702">
        <w:tc>
          <w:tcPr>
            <w:tcW w:w="704" w:type="dxa"/>
          </w:tcPr>
          <w:p w14:paraId="47407D1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0C2358" w14:textId="77777777" w:rsidR="00F60B4F" w:rsidRPr="00F3463C" w:rsidRDefault="00F60B4F" w:rsidP="00F60B4F">
            <w:r w:rsidRPr="00F3463C">
              <w:rPr>
                <w:rFonts w:hint="eastAsia"/>
              </w:rPr>
              <w:t>B37</w:t>
            </w:r>
          </w:p>
        </w:tc>
        <w:tc>
          <w:tcPr>
            <w:tcW w:w="5324" w:type="dxa"/>
          </w:tcPr>
          <w:p w14:paraId="3CB4A11D" w14:textId="77777777" w:rsidR="00F60B4F" w:rsidRPr="00F3463C" w:rsidRDefault="00F60B4F" w:rsidP="00F60B4F">
            <w:r w:rsidRPr="00F3463C">
              <w:rPr>
                <w:rFonts w:hint="eastAsia"/>
              </w:rPr>
              <w:t>轻型旅居半挂车</w:t>
            </w:r>
          </w:p>
        </w:tc>
      </w:tr>
      <w:tr w:rsidR="00F60B4F" w:rsidRPr="00C63F69" w14:paraId="2590BF00" w14:textId="77777777" w:rsidTr="004B6702">
        <w:tc>
          <w:tcPr>
            <w:tcW w:w="704" w:type="dxa"/>
          </w:tcPr>
          <w:p w14:paraId="2130CAA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DB3205" w14:textId="77777777" w:rsidR="00F60B4F" w:rsidRPr="00F3463C" w:rsidRDefault="00F60B4F" w:rsidP="00F60B4F">
            <w:r w:rsidRPr="00F3463C">
              <w:rPr>
                <w:rFonts w:hint="eastAsia"/>
              </w:rPr>
              <w:t>B39</w:t>
            </w:r>
          </w:p>
        </w:tc>
        <w:tc>
          <w:tcPr>
            <w:tcW w:w="5324" w:type="dxa"/>
          </w:tcPr>
          <w:p w14:paraId="5F1AE359" w14:textId="77777777" w:rsidR="00F60B4F" w:rsidRPr="00F3463C" w:rsidRDefault="00F60B4F" w:rsidP="00F60B4F">
            <w:r w:rsidRPr="00F3463C">
              <w:rPr>
                <w:rFonts w:hint="eastAsia"/>
              </w:rPr>
              <w:t>轻型低平板半挂车</w:t>
            </w:r>
          </w:p>
        </w:tc>
      </w:tr>
      <w:tr w:rsidR="00F60B4F" w:rsidRPr="00C63F69" w14:paraId="55FB04F6" w14:textId="77777777" w:rsidTr="004B6702">
        <w:tc>
          <w:tcPr>
            <w:tcW w:w="704" w:type="dxa"/>
          </w:tcPr>
          <w:p w14:paraId="3CFC2B8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11ED3A7" w14:textId="77777777" w:rsidR="00F60B4F" w:rsidRPr="00F3463C" w:rsidRDefault="00F60B4F" w:rsidP="00F60B4F">
            <w:r w:rsidRPr="00F3463C">
              <w:rPr>
                <w:rFonts w:hint="eastAsia"/>
              </w:rPr>
              <w:t>G10</w:t>
            </w:r>
          </w:p>
        </w:tc>
        <w:tc>
          <w:tcPr>
            <w:tcW w:w="5324" w:type="dxa"/>
          </w:tcPr>
          <w:p w14:paraId="06AA7FF1" w14:textId="77777777" w:rsidR="00F60B4F" w:rsidRPr="00F3463C" w:rsidRDefault="00F60B4F" w:rsidP="00F60B4F">
            <w:r w:rsidRPr="00F3463C">
              <w:rPr>
                <w:rFonts w:hint="eastAsia"/>
              </w:rPr>
              <w:t>重型全挂车</w:t>
            </w:r>
          </w:p>
        </w:tc>
      </w:tr>
      <w:tr w:rsidR="00F60B4F" w14:paraId="50C27ACE" w14:textId="77777777" w:rsidTr="004B6702">
        <w:tc>
          <w:tcPr>
            <w:tcW w:w="704" w:type="dxa"/>
          </w:tcPr>
          <w:p w14:paraId="19FA24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C69CCA9" w14:textId="77777777" w:rsidR="00F60B4F" w:rsidRPr="00F3463C" w:rsidRDefault="00F60B4F" w:rsidP="00F60B4F">
            <w:r w:rsidRPr="00F3463C">
              <w:rPr>
                <w:rFonts w:hint="eastAsia"/>
              </w:rPr>
              <w:t>G11</w:t>
            </w:r>
          </w:p>
        </w:tc>
        <w:tc>
          <w:tcPr>
            <w:tcW w:w="5324" w:type="dxa"/>
          </w:tcPr>
          <w:p w14:paraId="71DD458F" w14:textId="77777777" w:rsidR="00F60B4F" w:rsidRPr="00F3463C" w:rsidRDefault="00F60B4F" w:rsidP="00F60B4F">
            <w:r w:rsidRPr="00F3463C">
              <w:rPr>
                <w:rFonts w:hint="eastAsia"/>
              </w:rPr>
              <w:t>重型普通全挂车</w:t>
            </w:r>
          </w:p>
        </w:tc>
      </w:tr>
      <w:tr w:rsidR="00F60B4F" w:rsidRPr="00C63F69" w14:paraId="73825369" w14:textId="77777777" w:rsidTr="004B6702">
        <w:tc>
          <w:tcPr>
            <w:tcW w:w="704" w:type="dxa"/>
          </w:tcPr>
          <w:p w14:paraId="4FEE146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B920FB4" w14:textId="77777777" w:rsidR="00F60B4F" w:rsidRPr="00F3463C" w:rsidRDefault="00F60B4F" w:rsidP="00F60B4F">
            <w:r w:rsidRPr="00F3463C">
              <w:rPr>
                <w:rFonts w:hint="eastAsia"/>
              </w:rPr>
              <w:t>G13</w:t>
            </w:r>
          </w:p>
        </w:tc>
        <w:tc>
          <w:tcPr>
            <w:tcW w:w="5324" w:type="dxa"/>
          </w:tcPr>
          <w:p w14:paraId="2D716D7E" w14:textId="77777777" w:rsidR="00F60B4F" w:rsidRPr="00F3463C" w:rsidRDefault="00F60B4F" w:rsidP="00F60B4F">
            <w:r w:rsidRPr="00F3463C">
              <w:rPr>
                <w:rFonts w:hint="eastAsia"/>
              </w:rPr>
              <w:t>重型罐式全挂车</w:t>
            </w:r>
          </w:p>
        </w:tc>
      </w:tr>
      <w:tr w:rsidR="00F60B4F" w:rsidRPr="00C63F69" w14:paraId="6A65EBC0" w14:textId="77777777" w:rsidTr="004B6702">
        <w:tc>
          <w:tcPr>
            <w:tcW w:w="704" w:type="dxa"/>
          </w:tcPr>
          <w:p w14:paraId="69C6DEC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D5D470C" w14:textId="77777777" w:rsidR="00F60B4F" w:rsidRPr="00F3463C" w:rsidRDefault="00F60B4F" w:rsidP="00F60B4F">
            <w:r w:rsidRPr="00F3463C">
              <w:rPr>
                <w:rFonts w:hint="eastAsia"/>
              </w:rPr>
              <w:t>G15</w:t>
            </w:r>
          </w:p>
        </w:tc>
        <w:tc>
          <w:tcPr>
            <w:tcW w:w="5324" w:type="dxa"/>
          </w:tcPr>
          <w:p w14:paraId="4E7B472A" w14:textId="77777777" w:rsidR="00F60B4F" w:rsidRPr="00F3463C" w:rsidRDefault="00F60B4F" w:rsidP="00F60B4F">
            <w:r w:rsidRPr="00F3463C">
              <w:rPr>
                <w:rFonts w:hint="eastAsia"/>
              </w:rPr>
              <w:t>重型集装箱全挂车</w:t>
            </w:r>
          </w:p>
        </w:tc>
      </w:tr>
      <w:tr w:rsidR="00F60B4F" w:rsidRPr="00C63F69" w14:paraId="685696B4" w14:textId="77777777" w:rsidTr="004B6702">
        <w:tc>
          <w:tcPr>
            <w:tcW w:w="704" w:type="dxa"/>
          </w:tcPr>
          <w:p w14:paraId="6312084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5D387D8" w14:textId="77777777" w:rsidR="00F60B4F" w:rsidRPr="00F3463C" w:rsidRDefault="00F60B4F" w:rsidP="00F60B4F">
            <w:r w:rsidRPr="00F3463C">
              <w:rPr>
                <w:rFonts w:hint="eastAsia"/>
              </w:rPr>
              <w:t>G17</w:t>
            </w:r>
          </w:p>
        </w:tc>
        <w:tc>
          <w:tcPr>
            <w:tcW w:w="5324" w:type="dxa"/>
          </w:tcPr>
          <w:p w14:paraId="5F0F4854" w14:textId="77777777" w:rsidR="00F60B4F" w:rsidRPr="00F3463C" w:rsidRDefault="00F60B4F" w:rsidP="00F60B4F">
            <w:r w:rsidRPr="00F3463C">
              <w:rPr>
                <w:rFonts w:hint="eastAsia"/>
              </w:rPr>
              <w:t>重型仓栅式全挂车</w:t>
            </w:r>
          </w:p>
        </w:tc>
      </w:tr>
      <w:tr w:rsidR="00F60B4F" w:rsidRPr="00C63F69" w14:paraId="5560CBDF" w14:textId="77777777" w:rsidTr="004B6702">
        <w:tc>
          <w:tcPr>
            <w:tcW w:w="704" w:type="dxa"/>
          </w:tcPr>
          <w:p w14:paraId="5CE06F9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2541BB" w14:textId="77777777" w:rsidR="00F60B4F" w:rsidRPr="00F3463C" w:rsidRDefault="00F60B4F" w:rsidP="00F60B4F">
            <w:r w:rsidRPr="00F3463C">
              <w:rPr>
                <w:rFonts w:hint="eastAsia"/>
              </w:rPr>
              <w:t>G19</w:t>
            </w:r>
          </w:p>
        </w:tc>
        <w:tc>
          <w:tcPr>
            <w:tcW w:w="5324" w:type="dxa"/>
          </w:tcPr>
          <w:p w14:paraId="155768EB" w14:textId="77777777" w:rsidR="00F60B4F" w:rsidRPr="00F3463C" w:rsidRDefault="00F60B4F" w:rsidP="00F60B4F">
            <w:r w:rsidRPr="00F3463C">
              <w:rPr>
                <w:rFonts w:hint="eastAsia"/>
              </w:rPr>
              <w:t>重型专项作业全挂车</w:t>
            </w:r>
          </w:p>
        </w:tc>
      </w:tr>
      <w:tr w:rsidR="00F60B4F" w:rsidRPr="00C63F69" w14:paraId="01B77DFA" w14:textId="77777777" w:rsidTr="004B6702">
        <w:tc>
          <w:tcPr>
            <w:tcW w:w="704" w:type="dxa"/>
          </w:tcPr>
          <w:p w14:paraId="7D7A154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F9055BC" w14:textId="77777777" w:rsidR="00F60B4F" w:rsidRPr="00F3463C" w:rsidRDefault="00F60B4F" w:rsidP="00F60B4F">
            <w:r w:rsidRPr="00F3463C">
              <w:rPr>
                <w:rFonts w:hint="eastAsia"/>
              </w:rPr>
              <w:t>G22</w:t>
            </w:r>
          </w:p>
        </w:tc>
        <w:tc>
          <w:tcPr>
            <w:tcW w:w="5324" w:type="dxa"/>
          </w:tcPr>
          <w:p w14:paraId="6F35E5A3" w14:textId="77777777" w:rsidR="00F60B4F" w:rsidRPr="00F3463C" w:rsidRDefault="00F60B4F" w:rsidP="00F60B4F">
            <w:r w:rsidRPr="00F3463C">
              <w:rPr>
                <w:rFonts w:hint="eastAsia"/>
              </w:rPr>
              <w:t>中型厢式全挂车</w:t>
            </w:r>
          </w:p>
        </w:tc>
      </w:tr>
      <w:tr w:rsidR="00F60B4F" w:rsidRPr="00C63F69" w14:paraId="46DB62DB" w14:textId="77777777" w:rsidTr="004B6702">
        <w:tc>
          <w:tcPr>
            <w:tcW w:w="704" w:type="dxa"/>
          </w:tcPr>
          <w:p w14:paraId="776898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2B692FA" w14:textId="77777777" w:rsidR="00F60B4F" w:rsidRPr="00F3463C" w:rsidRDefault="00F60B4F" w:rsidP="00F60B4F">
            <w:r w:rsidRPr="00F3463C">
              <w:rPr>
                <w:rFonts w:hint="eastAsia"/>
              </w:rPr>
              <w:t>G24</w:t>
            </w:r>
          </w:p>
        </w:tc>
        <w:tc>
          <w:tcPr>
            <w:tcW w:w="5324" w:type="dxa"/>
          </w:tcPr>
          <w:p w14:paraId="31312EC1" w14:textId="77777777" w:rsidR="00F60B4F" w:rsidRPr="00F3463C" w:rsidRDefault="00F60B4F" w:rsidP="00F60B4F">
            <w:r w:rsidRPr="00F3463C">
              <w:rPr>
                <w:rFonts w:hint="eastAsia"/>
              </w:rPr>
              <w:t>中型平板全挂车</w:t>
            </w:r>
          </w:p>
        </w:tc>
      </w:tr>
      <w:tr w:rsidR="00F60B4F" w:rsidRPr="00C63F69" w14:paraId="68EE0689" w14:textId="77777777" w:rsidTr="004B6702">
        <w:tc>
          <w:tcPr>
            <w:tcW w:w="704" w:type="dxa"/>
          </w:tcPr>
          <w:p w14:paraId="696C33A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05EA60" w14:textId="77777777" w:rsidR="00F60B4F" w:rsidRPr="00F3463C" w:rsidRDefault="00F60B4F" w:rsidP="00F60B4F">
            <w:r w:rsidRPr="00F3463C">
              <w:rPr>
                <w:rFonts w:hint="eastAsia"/>
              </w:rPr>
              <w:t>G26</w:t>
            </w:r>
          </w:p>
        </w:tc>
        <w:tc>
          <w:tcPr>
            <w:tcW w:w="5324" w:type="dxa"/>
          </w:tcPr>
          <w:p w14:paraId="38FD4FE0" w14:textId="77777777" w:rsidR="00F60B4F" w:rsidRPr="00F3463C" w:rsidRDefault="00F60B4F" w:rsidP="00F60B4F">
            <w:r w:rsidRPr="00F3463C">
              <w:rPr>
                <w:rFonts w:hint="eastAsia"/>
              </w:rPr>
              <w:t>中型自卸全挂车</w:t>
            </w:r>
          </w:p>
        </w:tc>
      </w:tr>
      <w:tr w:rsidR="00F60B4F" w:rsidRPr="00C63F69" w14:paraId="74B941FF" w14:textId="77777777" w:rsidTr="004B6702">
        <w:tc>
          <w:tcPr>
            <w:tcW w:w="704" w:type="dxa"/>
          </w:tcPr>
          <w:p w14:paraId="0E7D9E8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4372B9D" w14:textId="77777777" w:rsidR="00F60B4F" w:rsidRPr="00F3463C" w:rsidRDefault="00F60B4F" w:rsidP="00F60B4F">
            <w:r w:rsidRPr="00F3463C">
              <w:rPr>
                <w:rFonts w:hint="eastAsia"/>
              </w:rPr>
              <w:t>G27</w:t>
            </w:r>
          </w:p>
        </w:tc>
        <w:tc>
          <w:tcPr>
            <w:tcW w:w="5324" w:type="dxa"/>
          </w:tcPr>
          <w:p w14:paraId="5390CA99" w14:textId="77777777" w:rsidR="00F60B4F" w:rsidRPr="00F3463C" w:rsidRDefault="00F60B4F" w:rsidP="00F60B4F">
            <w:r w:rsidRPr="00F3463C">
              <w:rPr>
                <w:rFonts w:hint="eastAsia"/>
              </w:rPr>
              <w:t>中型仓栅式全挂车</w:t>
            </w:r>
          </w:p>
        </w:tc>
      </w:tr>
      <w:tr w:rsidR="00F60B4F" w:rsidRPr="00C63F69" w14:paraId="494A6FC2" w14:textId="77777777" w:rsidTr="004B6702">
        <w:tc>
          <w:tcPr>
            <w:tcW w:w="704" w:type="dxa"/>
          </w:tcPr>
          <w:p w14:paraId="0225BB7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C967AF4" w14:textId="77777777" w:rsidR="00F60B4F" w:rsidRPr="00F3463C" w:rsidRDefault="00F60B4F" w:rsidP="00F60B4F">
            <w:r w:rsidRPr="00F3463C">
              <w:rPr>
                <w:rFonts w:hint="eastAsia"/>
              </w:rPr>
              <w:t>G29</w:t>
            </w:r>
          </w:p>
        </w:tc>
        <w:tc>
          <w:tcPr>
            <w:tcW w:w="5324" w:type="dxa"/>
          </w:tcPr>
          <w:p w14:paraId="33F7ECF6" w14:textId="77777777" w:rsidR="00F60B4F" w:rsidRPr="00F3463C" w:rsidRDefault="00F60B4F" w:rsidP="00F60B4F">
            <w:r w:rsidRPr="00F3463C">
              <w:rPr>
                <w:rFonts w:hint="eastAsia"/>
              </w:rPr>
              <w:t>中型专项作业全挂车</w:t>
            </w:r>
          </w:p>
        </w:tc>
      </w:tr>
      <w:tr w:rsidR="00F60B4F" w:rsidRPr="00C63F69" w14:paraId="32AFFCFF" w14:textId="77777777" w:rsidTr="004B6702">
        <w:tc>
          <w:tcPr>
            <w:tcW w:w="704" w:type="dxa"/>
          </w:tcPr>
          <w:p w14:paraId="47AE4FE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3B1B85" w14:textId="77777777" w:rsidR="00F60B4F" w:rsidRPr="00F3463C" w:rsidRDefault="00F60B4F" w:rsidP="00F60B4F">
            <w:r w:rsidRPr="00F3463C">
              <w:rPr>
                <w:rFonts w:hint="eastAsia"/>
              </w:rPr>
              <w:t>G32</w:t>
            </w:r>
          </w:p>
        </w:tc>
        <w:tc>
          <w:tcPr>
            <w:tcW w:w="5324" w:type="dxa"/>
          </w:tcPr>
          <w:p w14:paraId="479B7A4F" w14:textId="77777777" w:rsidR="00F60B4F" w:rsidRPr="00F3463C" w:rsidRDefault="00F60B4F" w:rsidP="00F60B4F">
            <w:r w:rsidRPr="00F3463C">
              <w:rPr>
                <w:rFonts w:hint="eastAsia"/>
              </w:rPr>
              <w:t>轻型厢式全挂车</w:t>
            </w:r>
          </w:p>
        </w:tc>
      </w:tr>
      <w:tr w:rsidR="00F60B4F" w:rsidRPr="00C63F69" w14:paraId="6ECDA60E" w14:textId="77777777" w:rsidTr="004B6702">
        <w:tc>
          <w:tcPr>
            <w:tcW w:w="704" w:type="dxa"/>
          </w:tcPr>
          <w:p w14:paraId="2489836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A81D151" w14:textId="77777777" w:rsidR="00F60B4F" w:rsidRPr="00F3463C" w:rsidRDefault="00F60B4F" w:rsidP="00F60B4F">
            <w:r w:rsidRPr="00F3463C">
              <w:rPr>
                <w:rFonts w:hint="eastAsia"/>
              </w:rPr>
              <w:t>G34</w:t>
            </w:r>
          </w:p>
        </w:tc>
        <w:tc>
          <w:tcPr>
            <w:tcW w:w="5324" w:type="dxa"/>
          </w:tcPr>
          <w:p w14:paraId="7147E94A" w14:textId="77777777" w:rsidR="00F60B4F" w:rsidRPr="00F3463C" w:rsidRDefault="00F60B4F" w:rsidP="00F60B4F">
            <w:r w:rsidRPr="00F3463C">
              <w:rPr>
                <w:rFonts w:hint="eastAsia"/>
              </w:rPr>
              <w:t>轻型平板全挂车</w:t>
            </w:r>
          </w:p>
        </w:tc>
      </w:tr>
      <w:tr w:rsidR="00F60B4F" w:rsidRPr="00C63F69" w14:paraId="4F931A44" w14:textId="77777777" w:rsidTr="004B6702">
        <w:tc>
          <w:tcPr>
            <w:tcW w:w="704" w:type="dxa"/>
          </w:tcPr>
          <w:p w14:paraId="62684FC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6C8BC3D" w14:textId="77777777" w:rsidR="00F60B4F" w:rsidRPr="00F3463C" w:rsidRDefault="00F60B4F" w:rsidP="00F60B4F">
            <w:r w:rsidRPr="00F3463C">
              <w:rPr>
                <w:rFonts w:hint="eastAsia"/>
              </w:rPr>
              <w:t>G36</w:t>
            </w:r>
          </w:p>
        </w:tc>
        <w:tc>
          <w:tcPr>
            <w:tcW w:w="5324" w:type="dxa"/>
          </w:tcPr>
          <w:p w14:paraId="6DEA462D" w14:textId="77777777" w:rsidR="00F60B4F" w:rsidRPr="00F3463C" w:rsidRDefault="00F60B4F" w:rsidP="00F60B4F">
            <w:r w:rsidRPr="00F3463C">
              <w:rPr>
                <w:rFonts w:hint="eastAsia"/>
              </w:rPr>
              <w:t>轻型仓栅式全挂车</w:t>
            </w:r>
          </w:p>
        </w:tc>
      </w:tr>
      <w:tr w:rsidR="00F60B4F" w:rsidRPr="00C63F69" w14:paraId="108772FB" w14:textId="77777777" w:rsidTr="004B6702">
        <w:tc>
          <w:tcPr>
            <w:tcW w:w="704" w:type="dxa"/>
          </w:tcPr>
          <w:p w14:paraId="59638E8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5F9321" w14:textId="77777777" w:rsidR="00F60B4F" w:rsidRPr="00F3463C" w:rsidRDefault="00F60B4F" w:rsidP="00F60B4F">
            <w:r w:rsidRPr="00F3463C">
              <w:rPr>
                <w:rFonts w:hint="eastAsia"/>
              </w:rPr>
              <w:t>G38</w:t>
            </w:r>
          </w:p>
        </w:tc>
        <w:tc>
          <w:tcPr>
            <w:tcW w:w="5324" w:type="dxa"/>
          </w:tcPr>
          <w:p w14:paraId="7C9C3AC4" w14:textId="77777777" w:rsidR="00F60B4F" w:rsidRPr="00F3463C" w:rsidRDefault="00F60B4F" w:rsidP="00F60B4F">
            <w:r w:rsidRPr="00F3463C">
              <w:rPr>
                <w:rFonts w:hint="eastAsia"/>
              </w:rPr>
              <w:t>轻型专项作业全挂车</w:t>
            </w:r>
          </w:p>
        </w:tc>
      </w:tr>
      <w:tr w:rsidR="00F60B4F" w:rsidRPr="00C63F69" w14:paraId="49BA676D" w14:textId="77777777" w:rsidTr="004B6702">
        <w:tc>
          <w:tcPr>
            <w:tcW w:w="704" w:type="dxa"/>
          </w:tcPr>
          <w:p w14:paraId="3752D1B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F450F3B" w14:textId="77777777" w:rsidR="00F60B4F" w:rsidRPr="00F3463C" w:rsidRDefault="00F60B4F" w:rsidP="00F60B4F">
            <w:r w:rsidRPr="00F3463C">
              <w:rPr>
                <w:rFonts w:hint="eastAsia"/>
              </w:rPr>
              <w:t>K15</w:t>
            </w:r>
          </w:p>
        </w:tc>
        <w:tc>
          <w:tcPr>
            <w:tcW w:w="5324" w:type="dxa"/>
          </w:tcPr>
          <w:p w14:paraId="176646E4" w14:textId="77777777" w:rsidR="00F60B4F" w:rsidRPr="00F3463C" w:rsidRDefault="00F60B4F" w:rsidP="00F60B4F">
            <w:r w:rsidRPr="00F3463C">
              <w:rPr>
                <w:rFonts w:hint="eastAsia"/>
              </w:rPr>
              <w:t>大型越野客车</w:t>
            </w:r>
          </w:p>
        </w:tc>
      </w:tr>
      <w:tr w:rsidR="00F60B4F" w14:paraId="265087F5" w14:textId="77777777" w:rsidTr="004B6702">
        <w:tc>
          <w:tcPr>
            <w:tcW w:w="704" w:type="dxa"/>
          </w:tcPr>
          <w:p w14:paraId="0F1EAF3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33C88A" w14:textId="77777777" w:rsidR="00F60B4F" w:rsidRPr="00F3463C" w:rsidRDefault="00F60B4F" w:rsidP="00F60B4F">
            <w:r w:rsidRPr="00F3463C">
              <w:rPr>
                <w:rFonts w:hint="eastAsia"/>
              </w:rPr>
              <w:t>K16</w:t>
            </w:r>
          </w:p>
        </w:tc>
        <w:tc>
          <w:tcPr>
            <w:tcW w:w="5324" w:type="dxa"/>
          </w:tcPr>
          <w:p w14:paraId="08A11287" w14:textId="77777777" w:rsidR="00F60B4F" w:rsidRPr="00F3463C" w:rsidRDefault="00F60B4F" w:rsidP="00F60B4F">
            <w:r w:rsidRPr="00F3463C">
              <w:rPr>
                <w:rFonts w:hint="eastAsia"/>
              </w:rPr>
              <w:t>大型轿车</w:t>
            </w:r>
          </w:p>
        </w:tc>
      </w:tr>
      <w:tr w:rsidR="00F60B4F" w:rsidRPr="00C63F69" w14:paraId="69146429" w14:textId="77777777" w:rsidTr="004B6702">
        <w:tc>
          <w:tcPr>
            <w:tcW w:w="704" w:type="dxa"/>
          </w:tcPr>
          <w:p w14:paraId="7A7C7D5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4E193C7" w14:textId="77777777" w:rsidR="00F60B4F" w:rsidRPr="00F3463C" w:rsidRDefault="00F60B4F" w:rsidP="00F60B4F">
            <w:r w:rsidRPr="00F3463C">
              <w:rPr>
                <w:rFonts w:hint="eastAsia"/>
              </w:rPr>
              <w:t>K17</w:t>
            </w:r>
          </w:p>
        </w:tc>
        <w:tc>
          <w:tcPr>
            <w:tcW w:w="5324" w:type="dxa"/>
          </w:tcPr>
          <w:p w14:paraId="2CEF080B" w14:textId="77777777" w:rsidR="00F60B4F" w:rsidRPr="00F3463C" w:rsidRDefault="00F60B4F" w:rsidP="00F60B4F">
            <w:r w:rsidRPr="00F3463C">
              <w:rPr>
                <w:rFonts w:hint="eastAsia"/>
              </w:rPr>
              <w:t>大型专用客车</w:t>
            </w:r>
          </w:p>
        </w:tc>
      </w:tr>
      <w:tr w:rsidR="00F60B4F" w:rsidRPr="00C63F69" w14:paraId="50BAF567" w14:textId="77777777" w:rsidTr="004B6702">
        <w:tc>
          <w:tcPr>
            <w:tcW w:w="704" w:type="dxa"/>
          </w:tcPr>
          <w:p w14:paraId="4E5374C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2B2CD41" w14:textId="77777777" w:rsidR="00F60B4F" w:rsidRPr="00F3463C" w:rsidRDefault="00F60B4F" w:rsidP="00F60B4F">
            <w:r w:rsidRPr="00F3463C">
              <w:rPr>
                <w:rFonts w:hint="eastAsia"/>
              </w:rPr>
              <w:t>K20</w:t>
            </w:r>
          </w:p>
        </w:tc>
        <w:tc>
          <w:tcPr>
            <w:tcW w:w="5324" w:type="dxa"/>
          </w:tcPr>
          <w:p w14:paraId="507918D8" w14:textId="77777777" w:rsidR="00F60B4F" w:rsidRPr="00F3463C" w:rsidRDefault="00F60B4F" w:rsidP="00F60B4F">
            <w:r w:rsidRPr="00F3463C">
              <w:rPr>
                <w:rFonts w:hint="eastAsia"/>
              </w:rPr>
              <w:t>中型客车</w:t>
            </w:r>
          </w:p>
        </w:tc>
      </w:tr>
      <w:tr w:rsidR="00F60B4F" w:rsidRPr="00C63F69" w14:paraId="1BBB7D4A" w14:textId="77777777" w:rsidTr="004B6702">
        <w:tc>
          <w:tcPr>
            <w:tcW w:w="704" w:type="dxa"/>
          </w:tcPr>
          <w:p w14:paraId="2F654F9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CAAAE77" w14:textId="77777777" w:rsidR="00F60B4F" w:rsidRPr="00F3463C" w:rsidRDefault="00F60B4F" w:rsidP="00F60B4F">
            <w:r w:rsidRPr="00F3463C">
              <w:rPr>
                <w:rFonts w:hint="eastAsia"/>
              </w:rPr>
              <w:t>K21</w:t>
            </w:r>
          </w:p>
        </w:tc>
        <w:tc>
          <w:tcPr>
            <w:tcW w:w="5324" w:type="dxa"/>
          </w:tcPr>
          <w:p w14:paraId="1AF3F2EF" w14:textId="77777777" w:rsidR="00F60B4F" w:rsidRPr="00F3463C" w:rsidRDefault="00F60B4F" w:rsidP="00F60B4F">
            <w:r w:rsidRPr="00F3463C">
              <w:rPr>
                <w:rFonts w:hint="eastAsia"/>
              </w:rPr>
              <w:t>中型普通客车</w:t>
            </w:r>
          </w:p>
        </w:tc>
      </w:tr>
      <w:tr w:rsidR="00F60B4F" w:rsidRPr="00C63F69" w14:paraId="0382AF71" w14:textId="77777777" w:rsidTr="004B6702">
        <w:tc>
          <w:tcPr>
            <w:tcW w:w="704" w:type="dxa"/>
          </w:tcPr>
          <w:p w14:paraId="02C237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E2BA76" w14:textId="77777777" w:rsidR="00F60B4F" w:rsidRPr="00F3463C" w:rsidRDefault="00F60B4F" w:rsidP="00F60B4F">
            <w:r w:rsidRPr="00F3463C">
              <w:rPr>
                <w:rFonts w:hint="eastAsia"/>
              </w:rPr>
              <w:t>K22</w:t>
            </w:r>
          </w:p>
        </w:tc>
        <w:tc>
          <w:tcPr>
            <w:tcW w:w="5324" w:type="dxa"/>
          </w:tcPr>
          <w:p w14:paraId="681833A8" w14:textId="77777777" w:rsidR="00F60B4F" w:rsidRPr="00F3463C" w:rsidRDefault="00F60B4F" w:rsidP="00F60B4F">
            <w:r w:rsidRPr="00F3463C">
              <w:rPr>
                <w:rFonts w:hint="eastAsia"/>
              </w:rPr>
              <w:t>中型双层客车</w:t>
            </w:r>
          </w:p>
        </w:tc>
      </w:tr>
      <w:tr w:rsidR="00F60B4F" w:rsidRPr="00C63F69" w14:paraId="31D7C011" w14:textId="77777777" w:rsidTr="004B6702">
        <w:tc>
          <w:tcPr>
            <w:tcW w:w="704" w:type="dxa"/>
          </w:tcPr>
          <w:p w14:paraId="47913BB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ADE2FC" w14:textId="77777777" w:rsidR="00F60B4F" w:rsidRPr="00F3463C" w:rsidRDefault="00F60B4F" w:rsidP="00F60B4F">
            <w:r w:rsidRPr="00F3463C">
              <w:rPr>
                <w:rFonts w:hint="eastAsia"/>
              </w:rPr>
              <w:t>K23</w:t>
            </w:r>
          </w:p>
        </w:tc>
        <w:tc>
          <w:tcPr>
            <w:tcW w:w="5324" w:type="dxa"/>
          </w:tcPr>
          <w:p w14:paraId="0EE993CC" w14:textId="77777777" w:rsidR="00F60B4F" w:rsidRPr="00F3463C" w:rsidRDefault="00F60B4F" w:rsidP="00F60B4F">
            <w:r w:rsidRPr="00F3463C">
              <w:rPr>
                <w:rFonts w:hint="eastAsia"/>
              </w:rPr>
              <w:t>中型卧铺客车</w:t>
            </w:r>
          </w:p>
        </w:tc>
      </w:tr>
      <w:tr w:rsidR="00F60B4F" w:rsidRPr="00C63F69" w14:paraId="40F34B19" w14:textId="77777777" w:rsidTr="004B6702">
        <w:tc>
          <w:tcPr>
            <w:tcW w:w="704" w:type="dxa"/>
          </w:tcPr>
          <w:p w14:paraId="3CF0268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035838" w14:textId="77777777" w:rsidR="00F60B4F" w:rsidRPr="00F3463C" w:rsidRDefault="00F60B4F" w:rsidP="00F60B4F">
            <w:r w:rsidRPr="00F3463C">
              <w:rPr>
                <w:rFonts w:hint="eastAsia"/>
              </w:rPr>
              <w:t>K24</w:t>
            </w:r>
          </w:p>
        </w:tc>
        <w:tc>
          <w:tcPr>
            <w:tcW w:w="5324" w:type="dxa"/>
          </w:tcPr>
          <w:p w14:paraId="6F5C3F3F" w14:textId="77777777" w:rsidR="00F60B4F" w:rsidRPr="00F3463C" w:rsidRDefault="00F60B4F" w:rsidP="00F60B4F">
            <w:r w:rsidRPr="00F3463C">
              <w:rPr>
                <w:rFonts w:hint="eastAsia"/>
              </w:rPr>
              <w:t>中型铰接客车</w:t>
            </w:r>
          </w:p>
        </w:tc>
      </w:tr>
      <w:tr w:rsidR="00F60B4F" w:rsidRPr="00C63F69" w14:paraId="2C18927A" w14:textId="77777777" w:rsidTr="004B6702">
        <w:tc>
          <w:tcPr>
            <w:tcW w:w="704" w:type="dxa"/>
          </w:tcPr>
          <w:p w14:paraId="5094D79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20CAEC" w14:textId="77777777" w:rsidR="00F60B4F" w:rsidRPr="00F3463C" w:rsidRDefault="00F60B4F" w:rsidP="00F60B4F">
            <w:r w:rsidRPr="00F3463C">
              <w:rPr>
                <w:rFonts w:hint="eastAsia"/>
              </w:rPr>
              <w:t>K25</w:t>
            </w:r>
          </w:p>
        </w:tc>
        <w:tc>
          <w:tcPr>
            <w:tcW w:w="5324" w:type="dxa"/>
          </w:tcPr>
          <w:p w14:paraId="7A15A99B" w14:textId="77777777" w:rsidR="00F60B4F" w:rsidRPr="00F3463C" w:rsidRDefault="00F60B4F" w:rsidP="00F60B4F">
            <w:r w:rsidRPr="00F3463C">
              <w:rPr>
                <w:rFonts w:hint="eastAsia"/>
              </w:rPr>
              <w:t>中型越野客车</w:t>
            </w:r>
          </w:p>
        </w:tc>
      </w:tr>
      <w:tr w:rsidR="00F60B4F" w:rsidRPr="00C63F69" w14:paraId="04762BA6" w14:textId="77777777" w:rsidTr="004B6702">
        <w:tc>
          <w:tcPr>
            <w:tcW w:w="704" w:type="dxa"/>
          </w:tcPr>
          <w:p w14:paraId="45B80CD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0D168A0" w14:textId="77777777" w:rsidR="00F60B4F" w:rsidRPr="00F3463C" w:rsidRDefault="00F60B4F" w:rsidP="00F60B4F">
            <w:r w:rsidRPr="00F3463C">
              <w:rPr>
                <w:rFonts w:hint="eastAsia"/>
              </w:rPr>
              <w:t>K27</w:t>
            </w:r>
          </w:p>
        </w:tc>
        <w:tc>
          <w:tcPr>
            <w:tcW w:w="5324" w:type="dxa"/>
          </w:tcPr>
          <w:p w14:paraId="3CA797C5" w14:textId="77777777" w:rsidR="00F60B4F" w:rsidRPr="00F3463C" w:rsidRDefault="00F60B4F" w:rsidP="00F60B4F">
            <w:r w:rsidRPr="00F3463C">
              <w:rPr>
                <w:rFonts w:hint="eastAsia"/>
              </w:rPr>
              <w:t>中型专用客车</w:t>
            </w:r>
          </w:p>
        </w:tc>
      </w:tr>
      <w:tr w:rsidR="00F60B4F" w:rsidRPr="00C63F69" w14:paraId="7D9419E9" w14:textId="77777777" w:rsidTr="004B6702">
        <w:tc>
          <w:tcPr>
            <w:tcW w:w="704" w:type="dxa"/>
          </w:tcPr>
          <w:p w14:paraId="447532E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F2FB411" w14:textId="77777777" w:rsidR="00F60B4F" w:rsidRPr="00F3463C" w:rsidRDefault="00F60B4F" w:rsidP="00F60B4F">
            <w:r w:rsidRPr="00F3463C">
              <w:rPr>
                <w:rFonts w:hint="eastAsia"/>
              </w:rPr>
              <w:t>K30</w:t>
            </w:r>
          </w:p>
        </w:tc>
        <w:tc>
          <w:tcPr>
            <w:tcW w:w="5324" w:type="dxa"/>
          </w:tcPr>
          <w:p w14:paraId="441BE7B0" w14:textId="77777777" w:rsidR="00F60B4F" w:rsidRPr="00F3463C" w:rsidRDefault="00F60B4F" w:rsidP="00F60B4F">
            <w:r w:rsidRPr="00F3463C">
              <w:rPr>
                <w:rFonts w:hint="eastAsia"/>
              </w:rPr>
              <w:t>小型客车</w:t>
            </w:r>
          </w:p>
        </w:tc>
      </w:tr>
      <w:tr w:rsidR="00F60B4F" w:rsidRPr="00C63F69" w14:paraId="129ED38D" w14:textId="77777777" w:rsidTr="004B6702">
        <w:tc>
          <w:tcPr>
            <w:tcW w:w="704" w:type="dxa"/>
          </w:tcPr>
          <w:p w14:paraId="35B2EAB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BE35E0D" w14:textId="77777777" w:rsidR="00F60B4F" w:rsidRPr="00F3463C" w:rsidRDefault="00F60B4F" w:rsidP="00F60B4F">
            <w:r w:rsidRPr="00F3463C">
              <w:rPr>
                <w:rFonts w:hint="eastAsia"/>
              </w:rPr>
              <w:t>K31</w:t>
            </w:r>
          </w:p>
        </w:tc>
        <w:tc>
          <w:tcPr>
            <w:tcW w:w="5324" w:type="dxa"/>
          </w:tcPr>
          <w:p w14:paraId="4C9BDDF5" w14:textId="77777777" w:rsidR="00F60B4F" w:rsidRPr="00F3463C" w:rsidRDefault="00F60B4F" w:rsidP="00F60B4F">
            <w:r w:rsidRPr="00F3463C">
              <w:rPr>
                <w:rFonts w:hint="eastAsia"/>
              </w:rPr>
              <w:t>小型普通客车</w:t>
            </w:r>
          </w:p>
        </w:tc>
      </w:tr>
      <w:tr w:rsidR="00F60B4F" w:rsidRPr="00C63F69" w14:paraId="77E644EA" w14:textId="77777777" w:rsidTr="004B6702">
        <w:tc>
          <w:tcPr>
            <w:tcW w:w="704" w:type="dxa"/>
          </w:tcPr>
          <w:p w14:paraId="7226900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6F50A7" w14:textId="77777777" w:rsidR="00F60B4F" w:rsidRPr="00F3463C" w:rsidRDefault="00F60B4F" w:rsidP="00F60B4F">
            <w:r w:rsidRPr="00F3463C">
              <w:rPr>
                <w:rFonts w:hint="eastAsia"/>
              </w:rPr>
              <w:t>K32</w:t>
            </w:r>
          </w:p>
        </w:tc>
        <w:tc>
          <w:tcPr>
            <w:tcW w:w="5324" w:type="dxa"/>
          </w:tcPr>
          <w:p w14:paraId="6575EBDC" w14:textId="77777777" w:rsidR="00F60B4F" w:rsidRPr="00F3463C" w:rsidRDefault="00F60B4F" w:rsidP="00F60B4F">
            <w:r w:rsidRPr="00F3463C">
              <w:rPr>
                <w:rFonts w:hint="eastAsia"/>
              </w:rPr>
              <w:t>小型越野客车</w:t>
            </w:r>
          </w:p>
        </w:tc>
      </w:tr>
      <w:tr w:rsidR="00F60B4F" w:rsidRPr="00C63F69" w14:paraId="48094B32" w14:textId="77777777" w:rsidTr="004B6702">
        <w:tc>
          <w:tcPr>
            <w:tcW w:w="704" w:type="dxa"/>
          </w:tcPr>
          <w:p w14:paraId="57EEB7B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C0B11A4" w14:textId="77777777" w:rsidR="00F60B4F" w:rsidRPr="00F3463C" w:rsidRDefault="00F60B4F" w:rsidP="00F60B4F">
            <w:r w:rsidRPr="00F3463C">
              <w:rPr>
                <w:rFonts w:hint="eastAsia"/>
              </w:rPr>
              <w:t>K33</w:t>
            </w:r>
          </w:p>
        </w:tc>
        <w:tc>
          <w:tcPr>
            <w:tcW w:w="5324" w:type="dxa"/>
          </w:tcPr>
          <w:p w14:paraId="4FB0ADD3" w14:textId="77777777" w:rsidR="00F60B4F" w:rsidRPr="00F3463C" w:rsidRDefault="00F60B4F" w:rsidP="00F60B4F">
            <w:r w:rsidRPr="00F3463C">
              <w:rPr>
                <w:rFonts w:hint="eastAsia"/>
              </w:rPr>
              <w:t>小型轿车</w:t>
            </w:r>
          </w:p>
        </w:tc>
      </w:tr>
      <w:tr w:rsidR="00F60B4F" w:rsidRPr="00C63F69" w14:paraId="41B2DD92" w14:textId="77777777" w:rsidTr="004B6702">
        <w:tc>
          <w:tcPr>
            <w:tcW w:w="704" w:type="dxa"/>
          </w:tcPr>
          <w:p w14:paraId="2796AB4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A36CFFD" w14:textId="77777777" w:rsidR="00F60B4F" w:rsidRPr="00F3463C" w:rsidRDefault="00F60B4F" w:rsidP="00F60B4F">
            <w:r w:rsidRPr="00F3463C">
              <w:rPr>
                <w:rFonts w:hint="eastAsia"/>
              </w:rPr>
              <w:t>K34</w:t>
            </w:r>
          </w:p>
        </w:tc>
        <w:tc>
          <w:tcPr>
            <w:tcW w:w="5324" w:type="dxa"/>
          </w:tcPr>
          <w:p w14:paraId="03D5F208" w14:textId="77777777" w:rsidR="00F60B4F" w:rsidRPr="00F3463C" w:rsidRDefault="00F60B4F" w:rsidP="00F60B4F">
            <w:r w:rsidRPr="00F3463C">
              <w:rPr>
                <w:rFonts w:hint="eastAsia"/>
              </w:rPr>
              <w:t>小型专用客车</w:t>
            </w:r>
          </w:p>
        </w:tc>
      </w:tr>
      <w:tr w:rsidR="00F60B4F" w:rsidRPr="00C63F69" w14:paraId="30FBEDA6" w14:textId="77777777" w:rsidTr="004B6702">
        <w:tc>
          <w:tcPr>
            <w:tcW w:w="704" w:type="dxa"/>
          </w:tcPr>
          <w:p w14:paraId="05EAFA8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995094" w14:textId="77777777" w:rsidR="00F60B4F" w:rsidRPr="00F3463C" w:rsidRDefault="00F60B4F" w:rsidP="00F60B4F">
            <w:r w:rsidRPr="00F3463C">
              <w:rPr>
                <w:rFonts w:hint="eastAsia"/>
              </w:rPr>
              <w:t>K40</w:t>
            </w:r>
          </w:p>
        </w:tc>
        <w:tc>
          <w:tcPr>
            <w:tcW w:w="5324" w:type="dxa"/>
          </w:tcPr>
          <w:p w14:paraId="6EB50133" w14:textId="77777777" w:rsidR="00F60B4F" w:rsidRPr="00F3463C" w:rsidRDefault="00F60B4F" w:rsidP="00F60B4F">
            <w:r w:rsidRPr="00F3463C">
              <w:rPr>
                <w:rFonts w:hint="eastAsia"/>
              </w:rPr>
              <w:t>微型客车</w:t>
            </w:r>
          </w:p>
        </w:tc>
      </w:tr>
      <w:tr w:rsidR="00F60B4F" w14:paraId="328ECEAE" w14:textId="77777777" w:rsidTr="004B6702">
        <w:tc>
          <w:tcPr>
            <w:tcW w:w="704" w:type="dxa"/>
          </w:tcPr>
          <w:p w14:paraId="4BD8D75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8C9FCDF" w14:textId="77777777" w:rsidR="00F60B4F" w:rsidRPr="00F3463C" w:rsidRDefault="00F60B4F" w:rsidP="00F60B4F">
            <w:r w:rsidRPr="00F3463C">
              <w:rPr>
                <w:rFonts w:hint="eastAsia"/>
              </w:rPr>
              <w:t>K41</w:t>
            </w:r>
          </w:p>
        </w:tc>
        <w:tc>
          <w:tcPr>
            <w:tcW w:w="5324" w:type="dxa"/>
          </w:tcPr>
          <w:p w14:paraId="57F6CFCD" w14:textId="77777777" w:rsidR="00F60B4F" w:rsidRPr="00F3463C" w:rsidRDefault="00F60B4F" w:rsidP="00F60B4F">
            <w:r w:rsidRPr="00F3463C">
              <w:rPr>
                <w:rFonts w:hint="eastAsia"/>
              </w:rPr>
              <w:t>微型普通客车</w:t>
            </w:r>
          </w:p>
        </w:tc>
      </w:tr>
      <w:tr w:rsidR="00F60B4F" w:rsidRPr="00C63F69" w14:paraId="66CFBE22" w14:textId="77777777" w:rsidTr="004B6702">
        <w:tc>
          <w:tcPr>
            <w:tcW w:w="704" w:type="dxa"/>
          </w:tcPr>
          <w:p w14:paraId="2B9BAF9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EAB3D06" w14:textId="77777777" w:rsidR="00F60B4F" w:rsidRPr="00F3463C" w:rsidRDefault="00F60B4F" w:rsidP="00F60B4F">
            <w:r w:rsidRPr="00F3463C">
              <w:rPr>
                <w:rFonts w:hint="eastAsia"/>
              </w:rPr>
              <w:t>K42</w:t>
            </w:r>
          </w:p>
        </w:tc>
        <w:tc>
          <w:tcPr>
            <w:tcW w:w="5324" w:type="dxa"/>
          </w:tcPr>
          <w:p w14:paraId="5A50BF82" w14:textId="77777777" w:rsidR="00F60B4F" w:rsidRPr="00F3463C" w:rsidRDefault="00F60B4F" w:rsidP="00F60B4F">
            <w:r w:rsidRPr="00F3463C">
              <w:rPr>
                <w:rFonts w:hint="eastAsia"/>
              </w:rPr>
              <w:t>微型越野客车</w:t>
            </w:r>
          </w:p>
        </w:tc>
      </w:tr>
      <w:tr w:rsidR="00F60B4F" w:rsidRPr="00C63F69" w14:paraId="5E7C908A" w14:textId="77777777" w:rsidTr="004B6702">
        <w:tc>
          <w:tcPr>
            <w:tcW w:w="704" w:type="dxa"/>
          </w:tcPr>
          <w:p w14:paraId="4ABE0B5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C7205D" w14:textId="77777777" w:rsidR="00F60B4F" w:rsidRPr="00F3463C" w:rsidRDefault="00F60B4F" w:rsidP="00F60B4F">
            <w:r w:rsidRPr="00F3463C">
              <w:rPr>
                <w:rFonts w:hint="eastAsia"/>
              </w:rPr>
              <w:t>K43</w:t>
            </w:r>
          </w:p>
        </w:tc>
        <w:tc>
          <w:tcPr>
            <w:tcW w:w="5324" w:type="dxa"/>
          </w:tcPr>
          <w:p w14:paraId="2D317C5C" w14:textId="77777777" w:rsidR="00F60B4F" w:rsidRPr="00F3463C" w:rsidRDefault="00F60B4F" w:rsidP="00F60B4F">
            <w:r w:rsidRPr="00F3463C">
              <w:rPr>
                <w:rFonts w:hint="eastAsia"/>
              </w:rPr>
              <w:t>微型轿车</w:t>
            </w:r>
          </w:p>
        </w:tc>
      </w:tr>
      <w:tr w:rsidR="00F60B4F" w:rsidRPr="00C63F69" w14:paraId="22ED4BFB" w14:textId="77777777" w:rsidTr="004B6702">
        <w:tc>
          <w:tcPr>
            <w:tcW w:w="704" w:type="dxa"/>
          </w:tcPr>
          <w:p w14:paraId="6BC1E40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8560850" w14:textId="77777777" w:rsidR="00F60B4F" w:rsidRPr="00F3463C" w:rsidRDefault="00F60B4F" w:rsidP="00F60B4F">
            <w:r w:rsidRPr="00F3463C">
              <w:rPr>
                <w:rFonts w:hint="eastAsia"/>
              </w:rPr>
              <w:t>M10</w:t>
            </w:r>
          </w:p>
        </w:tc>
        <w:tc>
          <w:tcPr>
            <w:tcW w:w="5324" w:type="dxa"/>
          </w:tcPr>
          <w:p w14:paraId="67898CD9" w14:textId="77777777" w:rsidR="00F60B4F" w:rsidRPr="00F3463C" w:rsidRDefault="00F60B4F" w:rsidP="00F60B4F">
            <w:r w:rsidRPr="00F3463C">
              <w:rPr>
                <w:rFonts w:hint="eastAsia"/>
              </w:rPr>
              <w:t>三轮摩托车</w:t>
            </w:r>
          </w:p>
        </w:tc>
      </w:tr>
      <w:tr w:rsidR="00F60B4F" w:rsidRPr="00C63F69" w14:paraId="5D3EBF5B" w14:textId="77777777" w:rsidTr="004B6702">
        <w:tc>
          <w:tcPr>
            <w:tcW w:w="704" w:type="dxa"/>
          </w:tcPr>
          <w:p w14:paraId="0488AC4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A4626AB" w14:textId="77777777" w:rsidR="00F60B4F" w:rsidRPr="00F3463C" w:rsidRDefault="00F60B4F" w:rsidP="00F60B4F">
            <w:r w:rsidRPr="00F3463C">
              <w:rPr>
                <w:rFonts w:hint="eastAsia"/>
              </w:rPr>
              <w:t>M11</w:t>
            </w:r>
          </w:p>
        </w:tc>
        <w:tc>
          <w:tcPr>
            <w:tcW w:w="5324" w:type="dxa"/>
          </w:tcPr>
          <w:p w14:paraId="40461FCD" w14:textId="77777777" w:rsidR="00F60B4F" w:rsidRPr="00F3463C" w:rsidRDefault="00F60B4F" w:rsidP="00F60B4F">
            <w:r w:rsidRPr="00F3463C">
              <w:rPr>
                <w:rFonts w:hint="eastAsia"/>
              </w:rPr>
              <w:t>普通正三轮摩托车</w:t>
            </w:r>
          </w:p>
        </w:tc>
      </w:tr>
      <w:tr w:rsidR="00F60B4F" w:rsidRPr="00C63F69" w14:paraId="445D25F8" w14:textId="77777777" w:rsidTr="004B6702">
        <w:tc>
          <w:tcPr>
            <w:tcW w:w="704" w:type="dxa"/>
          </w:tcPr>
          <w:p w14:paraId="4B3FF5A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FBEE6B8" w14:textId="77777777" w:rsidR="00F60B4F" w:rsidRPr="00F3463C" w:rsidRDefault="00F60B4F" w:rsidP="00F60B4F">
            <w:r w:rsidRPr="00F3463C">
              <w:rPr>
                <w:rFonts w:hint="eastAsia"/>
              </w:rPr>
              <w:t>M12</w:t>
            </w:r>
          </w:p>
        </w:tc>
        <w:tc>
          <w:tcPr>
            <w:tcW w:w="5324" w:type="dxa"/>
          </w:tcPr>
          <w:p w14:paraId="09A61AC1" w14:textId="77777777" w:rsidR="00F60B4F" w:rsidRPr="00F3463C" w:rsidRDefault="00F60B4F" w:rsidP="00F60B4F">
            <w:r w:rsidRPr="00F3463C">
              <w:rPr>
                <w:rFonts w:hint="eastAsia"/>
              </w:rPr>
              <w:t>轻便正三轮摩托车</w:t>
            </w:r>
          </w:p>
        </w:tc>
      </w:tr>
      <w:tr w:rsidR="00F60B4F" w:rsidRPr="00C63F69" w14:paraId="13A84058" w14:textId="77777777" w:rsidTr="004B6702">
        <w:tc>
          <w:tcPr>
            <w:tcW w:w="704" w:type="dxa"/>
          </w:tcPr>
          <w:p w14:paraId="44867C5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65D59B1" w14:textId="77777777" w:rsidR="00F60B4F" w:rsidRPr="00F3463C" w:rsidRDefault="00F60B4F" w:rsidP="00F60B4F">
            <w:r w:rsidRPr="00F3463C">
              <w:rPr>
                <w:rFonts w:hint="eastAsia"/>
              </w:rPr>
              <w:t>M13</w:t>
            </w:r>
          </w:p>
        </w:tc>
        <w:tc>
          <w:tcPr>
            <w:tcW w:w="5324" w:type="dxa"/>
          </w:tcPr>
          <w:p w14:paraId="7646C2B3" w14:textId="77777777" w:rsidR="00F60B4F" w:rsidRPr="00F3463C" w:rsidRDefault="00F60B4F" w:rsidP="00F60B4F">
            <w:r w:rsidRPr="00F3463C">
              <w:rPr>
                <w:rFonts w:hint="eastAsia"/>
              </w:rPr>
              <w:t>正三轮载客摩托车</w:t>
            </w:r>
          </w:p>
        </w:tc>
      </w:tr>
      <w:tr w:rsidR="00F60B4F" w:rsidRPr="00C63F69" w14:paraId="3FE9B59A" w14:textId="77777777" w:rsidTr="004B6702">
        <w:tc>
          <w:tcPr>
            <w:tcW w:w="704" w:type="dxa"/>
          </w:tcPr>
          <w:p w14:paraId="38B9386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4B679E0" w14:textId="77777777" w:rsidR="00F60B4F" w:rsidRPr="00F3463C" w:rsidRDefault="00F60B4F" w:rsidP="00F60B4F">
            <w:r w:rsidRPr="00F3463C">
              <w:rPr>
                <w:rFonts w:hint="eastAsia"/>
              </w:rPr>
              <w:t>M14</w:t>
            </w:r>
          </w:p>
        </w:tc>
        <w:tc>
          <w:tcPr>
            <w:tcW w:w="5324" w:type="dxa"/>
          </w:tcPr>
          <w:p w14:paraId="576E5CC4" w14:textId="77777777" w:rsidR="00F60B4F" w:rsidRPr="00F3463C" w:rsidRDefault="00F60B4F" w:rsidP="00F60B4F">
            <w:r w:rsidRPr="00F3463C">
              <w:rPr>
                <w:rFonts w:hint="eastAsia"/>
              </w:rPr>
              <w:t>正三轮载货摩托车</w:t>
            </w:r>
          </w:p>
        </w:tc>
      </w:tr>
      <w:tr w:rsidR="00F60B4F" w:rsidRPr="00C63F69" w14:paraId="3735663A" w14:textId="77777777" w:rsidTr="004B6702">
        <w:tc>
          <w:tcPr>
            <w:tcW w:w="704" w:type="dxa"/>
          </w:tcPr>
          <w:p w14:paraId="03E8AC1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1EAB5A" w14:textId="77777777" w:rsidR="00F60B4F" w:rsidRPr="00F3463C" w:rsidRDefault="00F60B4F" w:rsidP="00F60B4F">
            <w:r w:rsidRPr="00F3463C">
              <w:rPr>
                <w:rFonts w:hint="eastAsia"/>
              </w:rPr>
              <w:t>M15</w:t>
            </w:r>
          </w:p>
        </w:tc>
        <w:tc>
          <w:tcPr>
            <w:tcW w:w="5324" w:type="dxa"/>
          </w:tcPr>
          <w:p w14:paraId="03A049A1" w14:textId="77777777" w:rsidR="00F60B4F" w:rsidRPr="00F3463C" w:rsidRDefault="00F60B4F" w:rsidP="00F60B4F">
            <w:r w:rsidRPr="00F3463C">
              <w:rPr>
                <w:rFonts w:hint="eastAsia"/>
              </w:rPr>
              <w:t>侧三轮摩托车</w:t>
            </w:r>
          </w:p>
        </w:tc>
      </w:tr>
      <w:tr w:rsidR="00F60B4F" w:rsidRPr="00C63F69" w14:paraId="014239AB" w14:textId="77777777" w:rsidTr="004B6702">
        <w:tc>
          <w:tcPr>
            <w:tcW w:w="704" w:type="dxa"/>
          </w:tcPr>
          <w:p w14:paraId="169F968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35DF875" w14:textId="77777777" w:rsidR="00F60B4F" w:rsidRPr="00F3463C" w:rsidRDefault="00F60B4F" w:rsidP="00F60B4F">
            <w:r w:rsidRPr="00F3463C">
              <w:rPr>
                <w:rFonts w:hint="eastAsia"/>
              </w:rPr>
              <w:t>H4F</w:t>
            </w:r>
          </w:p>
        </w:tc>
        <w:tc>
          <w:tcPr>
            <w:tcW w:w="5324" w:type="dxa"/>
          </w:tcPr>
          <w:p w14:paraId="47116450" w14:textId="77777777" w:rsidR="00F60B4F" w:rsidRPr="00F3463C" w:rsidRDefault="00F60B4F" w:rsidP="00F60B4F">
            <w:r w:rsidRPr="00F3463C">
              <w:rPr>
                <w:rFonts w:hint="eastAsia"/>
              </w:rPr>
              <w:t>微型特殊结构自卸货车</w:t>
            </w:r>
          </w:p>
        </w:tc>
      </w:tr>
      <w:tr w:rsidR="00F60B4F" w:rsidRPr="00C63F69" w14:paraId="5A79CE31" w14:textId="77777777" w:rsidTr="004B6702">
        <w:tc>
          <w:tcPr>
            <w:tcW w:w="704" w:type="dxa"/>
          </w:tcPr>
          <w:p w14:paraId="64AAF81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DFD43B6" w14:textId="77777777" w:rsidR="00F60B4F" w:rsidRPr="00F3463C" w:rsidRDefault="00F60B4F" w:rsidP="00F60B4F">
            <w:r w:rsidRPr="00F3463C">
              <w:rPr>
                <w:rFonts w:hint="eastAsia"/>
              </w:rPr>
              <w:t>H3D</w:t>
            </w:r>
          </w:p>
        </w:tc>
        <w:tc>
          <w:tcPr>
            <w:tcW w:w="5324" w:type="dxa"/>
          </w:tcPr>
          <w:p w14:paraId="481B4D85" w14:textId="77777777" w:rsidR="00F60B4F" w:rsidRPr="00F3463C" w:rsidRDefault="00F60B4F" w:rsidP="00F60B4F">
            <w:r w:rsidRPr="00F3463C">
              <w:rPr>
                <w:rFonts w:hint="eastAsia"/>
              </w:rPr>
              <w:t>轻型平板自卸货车</w:t>
            </w:r>
          </w:p>
        </w:tc>
      </w:tr>
      <w:tr w:rsidR="00F60B4F" w:rsidRPr="00C63F69" w14:paraId="74C47A8E" w14:textId="77777777" w:rsidTr="004B6702">
        <w:tc>
          <w:tcPr>
            <w:tcW w:w="704" w:type="dxa"/>
          </w:tcPr>
          <w:p w14:paraId="0DE816B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BBBB642" w14:textId="77777777" w:rsidR="00F60B4F" w:rsidRPr="00F3463C" w:rsidRDefault="00F60B4F" w:rsidP="00F60B4F">
            <w:r w:rsidRPr="00F3463C">
              <w:rPr>
                <w:rFonts w:hint="eastAsia"/>
              </w:rPr>
              <w:t>H3C</w:t>
            </w:r>
          </w:p>
        </w:tc>
        <w:tc>
          <w:tcPr>
            <w:tcW w:w="5324" w:type="dxa"/>
          </w:tcPr>
          <w:p w14:paraId="0B4BC4AB" w14:textId="77777777" w:rsidR="00F60B4F" w:rsidRPr="00F3463C" w:rsidRDefault="00F60B4F" w:rsidP="00F60B4F">
            <w:r w:rsidRPr="00F3463C">
              <w:rPr>
                <w:rFonts w:hint="eastAsia"/>
              </w:rPr>
              <w:t>轻型罐式自卸货车</w:t>
            </w:r>
          </w:p>
        </w:tc>
      </w:tr>
      <w:tr w:rsidR="00F60B4F" w:rsidRPr="00C63F69" w14:paraId="1DA32F68" w14:textId="77777777" w:rsidTr="004B6702">
        <w:tc>
          <w:tcPr>
            <w:tcW w:w="704" w:type="dxa"/>
          </w:tcPr>
          <w:p w14:paraId="309EA0C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08A0007" w14:textId="77777777" w:rsidR="00F60B4F" w:rsidRPr="00F3463C" w:rsidRDefault="00F60B4F" w:rsidP="00F60B4F">
            <w:r w:rsidRPr="00F3463C">
              <w:rPr>
                <w:rFonts w:hint="eastAsia"/>
              </w:rPr>
              <w:t>H3B</w:t>
            </w:r>
          </w:p>
        </w:tc>
        <w:tc>
          <w:tcPr>
            <w:tcW w:w="5324" w:type="dxa"/>
          </w:tcPr>
          <w:p w14:paraId="592FE64E" w14:textId="77777777" w:rsidR="00F60B4F" w:rsidRPr="00F3463C" w:rsidRDefault="00F60B4F" w:rsidP="00F60B4F">
            <w:r w:rsidRPr="00F3463C">
              <w:rPr>
                <w:rFonts w:hint="eastAsia"/>
              </w:rPr>
              <w:t>轻型厢式自卸货车</w:t>
            </w:r>
          </w:p>
        </w:tc>
      </w:tr>
      <w:tr w:rsidR="00F60B4F" w:rsidRPr="00C63F69" w14:paraId="4C19F2F9" w14:textId="77777777" w:rsidTr="004B6702">
        <w:tc>
          <w:tcPr>
            <w:tcW w:w="704" w:type="dxa"/>
          </w:tcPr>
          <w:p w14:paraId="185E5FE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92FB4F" w14:textId="77777777" w:rsidR="00F60B4F" w:rsidRPr="00F3463C" w:rsidRDefault="00F60B4F" w:rsidP="00F60B4F">
            <w:r w:rsidRPr="00F3463C">
              <w:rPr>
                <w:rFonts w:hint="eastAsia"/>
              </w:rPr>
              <w:t>H2D</w:t>
            </w:r>
          </w:p>
        </w:tc>
        <w:tc>
          <w:tcPr>
            <w:tcW w:w="5324" w:type="dxa"/>
          </w:tcPr>
          <w:p w14:paraId="5CBFFB56" w14:textId="77777777" w:rsidR="00F60B4F" w:rsidRPr="00F3463C" w:rsidRDefault="00F60B4F" w:rsidP="00F60B4F">
            <w:r w:rsidRPr="00F3463C">
              <w:rPr>
                <w:rFonts w:hint="eastAsia"/>
              </w:rPr>
              <w:t>中型平板自卸货车</w:t>
            </w:r>
          </w:p>
        </w:tc>
      </w:tr>
      <w:tr w:rsidR="00F60B4F" w:rsidRPr="00C63F69" w14:paraId="1667E4CB" w14:textId="77777777" w:rsidTr="004B6702">
        <w:tc>
          <w:tcPr>
            <w:tcW w:w="704" w:type="dxa"/>
          </w:tcPr>
          <w:p w14:paraId="1A8B276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773784D" w14:textId="77777777" w:rsidR="00F60B4F" w:rsidRPr="00F3463C" w:rsidRDefault="00F60B4F" w:rsidP="00F60B4F">
            <w:r w:rsidRPr="00F3463C">
              <w:rPr>
                <w:rFonts w:hint="eastAsia"/>
              </w:rPr>
              <w:t>H2C</w:t>
            </w:r>
          </w:p>
        </w:tc>
        <w:tc>
          <w:tcPr>
            <w:tcW w:w="5324" w:type="dxa"/>
          </w:tcPr>
          <w:p w14:paraId="53DB12AA" w14:textId="77777777" w:rsidR="00F60B4F" w:rsidRPr="00F3463C" w:rsidRDefault="00F60B4F" w:rsidP="00F60B4F">
            <w:r w:rsidRPr="00F3463C">
              <w:rPr>
                <w:rFonts w:hint="eastAsia"/>
              </w:rPr>
              <w:t>中型罐式自卸货车</w:t>
            </w:r>
          </w:p>
        </w:tc>
      </w:tr>
      <w:tr w:rsidR="00F60B4F" w14:paraId="09398B09" w14:textId="77777777" w:rsidTr="004B6702">
        <w:tc>
          <w:tcPr>
            <w:tcW w:w="704" w:type="dxa"/>
          </w:tcPr>
          <w:p w14:paraId="2AC0FBD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88A3482" w14:textId="77777777" w:rsidR="00F60B4F" w:rsidRPr="00F3463C" w:rsidRDefault="00F60B4F" w:rsidP="00F60B4F">
            <w:r w:rsidRPr="00F3463C">
              <w:rPr>
                <w:rFonts w:hint="eastAsia"/>
              </w:rPr>
              <w:t>H2B</w:t>
            </w:r>
          </w:p>
        </w:tc>
        <w:tc>
          <w:tcPr>
            <w:tcW w:w="5324" w:type="dxa"/>
          </w:tcPr>
          <w:p w14:paraId="790D2B0D" w14:textId="77777777" w:rsidR="00F60B4F" w:rsidRPr="00F3463C" w:rsidRDefault="00F60B4F" w:rsidP="00F60B4F">
            <w:r w:rsidRPr="00F3463C">
              <w:rPr>
                <w:rFonts w:hint="eastAsia"/>
              </w:rPr>
              <w:t>中型厢式自卸货车</w:t>
            </w:r>
          </w:p>
        </w:tc>
      </w:tr>
      <w:tr w:rsidR="00F60B4F" w:rsidRPr="00C63F69" w14:paraId="5FAF7642" w14:textId="77777777" w:rsidTr="004B6702">
        <w:tc>
          <w:tcPr>
            <w:tcW w:w="704" w:type="dxa"/>
          </w:tcPr>
          <w:p w14:paraId="7F978EB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44BEAE2" w14:textId="77777777" w:rsidR="00F60B4F" w:rsidRPr="00F3463C" w:rsidRDefault="00F60B4F" w:rsidP="00F60B4F">
            <w:r w:rsidRPr="00F3463C">
              <w:rPr>
                <w:rFonts w:hint="eastAsia"/>
              </w:rPr>
              <w:t>H2A</w:t>
            </w:r>
          </w:p>
        </w:tc>
        <w:tc>
          <w:tcPr>
            <w:tcW w:w="5324" w:type="dxa"/>
          </w:tcPr>
          <w:p w14:paraId="1F7ED49E" w14:textId="77777777" w:rsidR="00F60B4F" w:rsidRPr="00F3463C" w:rsidRDefault="00F60B4F" w:rsidP="00F60B4F">
            <w:r w:rsidRPr="00F3463C">
              <w:rPr>
                <w:rFonts w:hint="eastAsia"/>
              </w:rPr>
              <w:t>中型车辆运输车</w:t>
            </w:r>
          </w:p>
        </w:tc>
      </w:tr>
      <w:tr w:rsidR="00F60B4F" w:rsidRPr="00C63F69" w14:paraId="5DDEF72E" w14:textId="77777777" w:rsidTr="004B6702">
        <w:tc>
          <w:tcPr>
            <w:tcW w:w="704" w:type="dxa"/>
          </w:tcPr>
          <w:p w14:paraId="6958990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6F41763" w14:textId="77777777" w:rsidR="00F60B4F" w:rsidRPr="00F3463C" w:rsidRDefault="00F60B4F" w:rsidP="00F60B4F">
            <w:r w:rsidRPr="00F3463C">
              <w:rPr>
                <w:rFonts w:hint="eastAsia"/>
              </w:rPr>
              <w:t>H1G</w:t>
            </w:r>
          </w:p>
        </w:tc>
        <w:tc>
          <w:tcPr>
            <w:tcW w:w="5324" w:type="dxa"/>
          </w:tcPr>
          <w:p w14:paraId="5D31E304" w14:textId="77777777" w:rsidR="00F60B4F" w:rsidRPr="00F3463C" w:rsidRDefault="00F60B4F" w:rsidP="00F60B4F">
            <w:r w:rsidRPr="00F3463C">
              <w:rPr>
                <w:rFonts w:hint="eastAsia"/>
              </w:rPr>
              <w:t>重型仓栅式自卸货车</w:t>
            </w:r>
          </w:p>
        </w:tc>
      </w:tr>
      <w:tr w:rsidR="00F60B4F" w:rsidRPr="00C63F69" w14:paraId="5E867665" w14:textId="77777777" w:rsidTr="004B6702">
        <w:tc>
          <w:tcPr>
            <w:tcW w:w="704" w:type="dxa"/>
          </w:tcPr>
          <w:p w14:paraId="4DBD7AA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1805F4" w14:textId="77777777" w:rsidR="00F60B4F" w:rsidRPr="00F3463C" w:rsidRDefault="00F60B4F" w:rsidP="00F60B4F">
            <w:r w:rsidRPr="00F3463C">
              <w:rPr>
                <w:rFonts w:hint="eastAsia"/>
              </w:rPr>
              <w:t>H1F</w:t>
            </w:r>
          </w:p>
        </w:tc>
        <w:tc>
          <w:tcPr>
            <w:tcW w:w="5324" w:type="dxa"/>
          </w:tcPr>
          <w:p w14:paraId="29A949F1" w14:textId="77777777" w:rsidR="00F60B4F" w:rsidRPr="00F3463C" w:rsidRDefault="00F60B4F" w:rsidP="00F60B4F">
            <w:r w:rsidRPr="00F3463C">
              <w:rPr>
                <w:rFonts w:hint="eastAsia"/>
              </w:rPr>
              <w:t>重型特殊结构自卸货车</w:t>
            </w:r>
          </w:p>
        </w:tc>
      </w:tr>
      <w:tr w:rsidR="00F60B4F" w:rsidRPr="00C63F69" w14:paraId="7468CAD1" w14:textId="77777777" w:rsidTr="004B6702">
        <w:tc>
          <w:tcPr>
            <w:tcW w:w="704" w:type="dxa"/>
          </w:tcPr>
          <w:p w14:paraId="6778E45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3DCF423" w14:textId="77777777" w:rsidR="00F60B4F" w:rsidRPr="00F3463C" w:rsidRDefault="00F60B4F" w:rsidP="00F60B4F">
            <w:r w:rsidRPr="00F3463C">
              <w:rPr>
                <w:rFonts w:hint="eastAsia"/>
              </w:rPr>
              <w:t>H1E</w:t>
            </w:r>
          </w:p>
        </w:tc>
        <w:tc>
          <w:tcPr>
            <w:tcW w:w="5324" w:type="dxa"/>
          </w:tcPr>
          <w:p w14:paraId="6E8EB954" w14:textId="77777777" w:rsidR="00F60B4F" w:rsidRPr="00F3463C" w:rsidRDefault="00F60B4F" w:rsidP="00F60B4F">
            <w:r w:rsidRPr="00F3463C">
              <w:rPr>
                <w:rFonts w:hint="eastAsia"/>
              </w:rPr>
              <w:t>重型集装厢自卸货车</w:t>
            </w:r>
          </w:p>
        </w:tc>
      </w:tr>
      <w:tr w:rsidR="00F60B4F" w:rsidRPr="00C63F69" w14:paraId="08E52975" w14:textId="77777777" w:rsidTr="004B6702">
        <w:tc>
          <w:tcPr>
            <w:tcW w:w="704" w:type="dxa"/>
          </w:tcPr>
          <w:p w14:paraId="7339A52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81419B" w14:textId="77777777" w:rsidR="00F60B4F" w:rsidRPr="00F3463C" w:rsidRDefault="00F60B4F" w:rsidP="00F60B4F">
            <w:r w:rsidRPr="00F3463C">
              <w:rPr>
                <w:rFonts w:hint="eastAsia"/>
              </w:rPr>
              <w:t>H1D</w:t>
            </w:r>
          </w:p>
        </w:tc>
        <w:tc>
          <w:tcPr>
            <w:tcW w:w="5324" w:type="dxa"/>
          </w:tcPr>
          <w:p w14:paraId="4ABE7D99" w14:textId="77777777" w:rsidR="00F60B4F" w:rsidRPr="00F3463C" w:rsidRDefault="00F60B4F" w:rsidP="00F60B4F">
            <w:r w:rsidRPr="00F3463C">
              <w:rPr>
                <w:rFonts w:hint="eastAsia"/>
              </w:rPr>
              <w:t>重型平板自卸货车</w:t>
            </w:r>
          </w:p>
        </w:tc>
      </w:tr>
      <w:tr w:rsidR="00F60B4F" w:rsidRPr="00C63F69" w14:paraId="14FE0D8E" w14:textId="77777777" w:rsidTr="004B6702">
        <w:tc>
          <w:tcPr>
            <w:tcW w:w="704" w:type="dxa"/>
          </w:tcPr>
          <w:p w14:paraId="5A741CE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386D5D7" w14:textId="77777777" w:rsidR="00F60B4F" w:rsidRPr="00F3463C" w:rsidRDefault="00F60B4F" w:rsidP="00F60B4F">
            <w:r w:rsidRPr="00F3463C">
              <w:rPr>
                <w:rFonts w:hint="eastAsia"/>
              </w:rPr>
              <w:t>B10</w:t>
            </w:r>
          </w:p>
        </w:tc>
        <w:tc>
          <w:tcPr>
            <w:tcW w:w="5324" w:type="dxa"/>
          </w:tcPr>
          <w:p w14:paraId="56C66ADA" w14:textId="77777777" w:rsidR="00F60B4F" w:rsidRPr="00F3463C" w:rsidRDefault="00F60B4F" w:rsidP="00F60B4F">
            <w:r w:rsidRPr="00F3463C">
              <w:rPr>
                <w:rFonts w:hint="eastAsia"/>
              </w:rPr>
              <w:t>重型半挂车</w:t>
            </w:r>
          </w:p>
        </w:tc>
      </w:tr>
      <w:tr w:rsidR="00F60B4F" w:rsidRPr="00C63F69" w14:paraId="76D5DD25" w14:textId="77777777" w:rsidTr="004B6702">
        <w:tc>
          <w:tcPr>
            <w:tcW w:w="704" w:type="dxa"/>
          </w:tcPr>
          <w:p w14:paraId="715ACAB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1EB46E" w14:textId="77777777" w:rsidR="00F60B4F" w:rsidRPr="00F3463C" w:rsidRDefault="00F60B4F" w:rsidP="00F60B4F">
            <w:r w:rsidRPr="00F3463C">
              <w:rPr>
                <w:rFonts w:hint="eastAsia"/>
              </w:rPr>
              <w:t>B11</w:t>
            </w:r>
          </w:p>
        </w:tc>
        <w:tc>
          <w:tcPr>
            <w:tcW w:w="5324" w:type="dxa"/>
          </w:tcPr>
          <w:p w14:paraId="0BFCA86C" w14:textId="77777777" w:rsidR="00F60B4F" w:rsidRPr="00F3463C" w:rsidRDefault="00F60B4F" w:rsidP="00F60B4F">
            <w:r w:rsidRPr="00F3463C">
              <w:rPr>
                <w:rFonts w:hint="eastAsia"/>
              </w:rPr>
              <w:t>重型普通半挂车</w:t>
            </w:r>
          </w:p>
        </w:tc>
      </w:tr>
      <w:tr w:rsidR="00F60B4F" w:rsidRPr="00C63F69" w14:paraId="36B64B63" w14:textId="77777777" w:rsidTr="004B6702">
        <w:tc>
          <w:tcPr>
            <w:tcW w:w="704" w:type="dxa"/>
          </w:tcPr>
          <w:p w14:paraId="0591D13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61355A3" w14:textId="77777777" w:rsidR="00F60B4F" w:rsidRPr="00F3463C" w:rsidRDefault="00F60B4F" w:rsidP="00F60B4F">
            <w:r w:rsidRPr="00F3463C">
              <w:rPr>
                <w:rFonts w:hint="eastAsia"/>
              </w:rPr>
              <w:t>B12</w:t>
            </w:r>
          </w:p>
        </w:tc>
        <w:tc>
          <w:tcPr>
            <w:tcW w:w="5324" w:type="dxa"/>
          </w:tcPr>
          <w:p w14:paraId="6EC92C52" w14:textId="77777777" w:rsidR="00F60B4F" w:rsidRPr="00F3463C" w:rsidRDefault="00F60B4F" w:rsidP="00F60B4F">
            <w:r w:rsidRPr="00F3463C">
              <w:rPr>
                <w:rFonts w:hint="eastAsia"/>
              </w:rPr>
              <w:t>重型厢式半挂车</w:t>
            </w:r>
          </w:p>
        </w:tc>
      </w:tr>
      <w:tr w:rsidR="00F60B4F" w:rsidRPr="00C63F69" w14:paraId="109587D7" w14:textId="77777777" w:rsidTr="004B6702">
        <w:tc>
          <w:tcPr>
            <w:tcW w:w="704" w:type="dxa"/>
          </w:tcPr>
          <w:p w14:paraId="0A76E9B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EF0AF4E" w14:textId="77777777" w:rsidR="00F60B4F" w:rsidRPr="00F3463C" w:rsidRDefault="00F60B4F" w:rsidP="00F60B4F">
            <w:r w:rsidRPr="00F3463C">
              <w:rPr>
                <w:rFonts w:hint="eastAsia"/>
              </w:rPr>
              <w:t>B13</w:t>
            </w:r>
          </w:p>
        </w:tc>
        <w:tc>
          <w:tcPr>
            <w:tcW w:w="5324" w:type="dxa"/>
          </w:tcPr>
          <w:p w14:paraId="4282020D" w14:textId="77777777" w:rsidR="00F60B4F" w:rsidRPr="00F3463C" w:rsidRDefault="00F60B4F" w:rsidP="00F60B4F">
            <w:r w:rsidRPr="00F3463C">
              <w:rPr>
                <w:rFonts w:hint="eastAsia"/>
              </w:rPr>
              <w:t>重型罐式半挂车</w:t>
            </w:r>
          </w:p>
        </w:tc>
      </w:tr>
      <w:tr w:rsidR="00F60B4F" w:rsidRPr="00C63F69" w14:paraId="5E396788" w14:textId="77777777" w:rsidTr="004B6702">
        <w:tc>
          <w:tcPr>
            <w:tcW w:w="704" w:type="dxa"/>
          </w:tcPr>
          <w:p w14:paraId="5388F1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7B08C14" w14:textId="77777777" w:rsidR="00F60B4F" w:rsidRPr="00F3463C" w:rsidRDefault="00F60B4F" w:rsidP="00F60B4F">
            <w:r w:rsidRPr="00F3463C">
              <w:rPr>
                <w:rFonts w:hint="eastAsia"/>
              </w:rPr>
              <w:t>B14</w:t>
            </w:r>
          </w:p>
        </w:tc>
        <w:tc>
          <w:tcPr>
            <w:tcW w:w="5324" w:type="dxa"/>
          </w:tcPr>
          <w:p w14:paraId="5AFAAFDC" w14:textId="77777777" w:rsidR="00F60B4F" w:rsidRPr="00F3463C" w:rsidRDefault="00F60B4F" w:rsidP="00F60B4F">
            <w:r w:rsidRPr="00F3463C">
              <w:rPr>
                <w:rFonts w:hint="eastAsia"/>
              </w:rPr>
              <w:t>重型平板半挂车</w:t>
            </w:r>
          </w:p>
        </w:tc>
      </w:tr>
      <w:tr w:rsidR="00F60B4F" w:rsidRPr="00C63F69" w14:paraId="5BD9278C" w14:textId="77777777" w:rsidTr="004B6702">
        <w:tc>
          <w:tcPr>
            <w:tcW w:w="704" w:type="dxa"/>
          </w:tcPr>
          <w:p w14:paraId="5B45B9B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CF2EEF0" w14:textId="77777777" w:rsidR="00F60B4F" w:rsidRPr="00F3463C" w:rsidRDefault="00F60B4F" w:rsidP="00F60B4F">
            <w:r w:rsidRPr="00F3463C">
              <w:rPr>
                <w:rFonts w:hint="eastAsia"/>
              </w:rPr>
              <w:t>B15</w:t>
            </w:r>
          </w:p>
        </w:tc>
        <w:tc>
          <w:tcPr>
            <w:tcW w:w="5324" w:type="dxa"/>
          </w:tcPr>
          <w:p w14:paraId="2EC522EA" w14:textId="77777777" w:rsidR="00F60B4F" w:rsidRPr="00F3463C" w:rsidRDefault="00F60B4F" w:rsidP="00F60B4F">
            <w:r w:rsidRPr="00F3463C">
              <w:rPr>
                <w:rFonts w:hint="eastAsia"/>
              </w:rPr>
              <w:t>重型集装箱半挂车</w:t>
            </w:r>
          </w:p>
        </w:tc>
      </w:tr>
      <w:tr w:rsidR="00F60B4F" w:rsidRPr="00C63F69" w14:paraId="475FE195" w14:textId="77777777" w:rsidTr="004B6702">
        <w:tc>
          <w:tcPr>
            <w:tcW w:w="704" w:type="dxa"/>
          </w:tcPr>
          <w:p w14:paraId="34CF1D1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89B1502" w14:textId="77777777" w:rsidR="00F60B4F" w:rsidRPr="00F3463C" w:rsidRDefault="00F60B4F" w:rsidP="00F60B4F">
            <w:r w:rsidRPr="00F3463C">
              <w:rPr>
                <w:rFonts w:hint="eastAsia"/>
              </w:rPr>
              <w:t>B18</w:t>
            </w:r>
          </w:p>
        </w:tc>
        <w:tc>
          <w:tcPr>
            <w:tcW w:w="5324" w:type="dxa"/>
          </w:tcPr>
          <w:p w14:paraId="40819C8F" w14:textId="77777777" w:rsidR="00F60B4F" w:rsidRPr="00F3463C" w:rsidRDefault="00F60B4F" w:rsidP="00F60B4F">
            <w:r w:rsidRPr="00F3463C">
              <w:rPr>
                <w:rFonts w:hint="eastAsia"/>
              </w:rPr>
              <w:t>重型仓栅式半挂车</w:t>
            </w:r>
          </w:p>
        </w:tc>
      </w:tr>
      <w:tr w:rsidR="00F60B4F" w:rsidRPr="00C63F69" w14:paraId="04542DF3" w14:textId="77777777" w:rsidTr="004B6702">
        <w:tc>
          <w:tcPr>
            <w:tcW w:w="704" w:type="dxa"/>
          </w:tcPr>
          <w:p w14:paraId="445DDD7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006950B" w14:textId="77777777" w:rsidR="00F60B4F" w:rsidRPr="00F3463C" w:rsidRDefault="00F60B4F" w:rsidP="00F60B4F">
            <w:r w:rsidRPr="00F3463C">
              <w:rPr>
                <w:rFonts w:hint="eastAsia"/>
              </w:rPr>
              <w:t>B19</w:t>
            </w:r>
          </w:p>
        </w:tc>
        <w:tc>
          <w:tcPr>
            <w:tcW w:w="5324" w:type="dxa"/>
          </w:tcPr>
          <w:p w14:paraId="7790AD45" w14:textId="77777777" w:rsidR="00F60B4F" w:rsidRPr="00F3463C" w:rsidRDefault="00F60B4F" w:rsidP="00F60B4F">
            <w:r w:rsidRPr="00F3463C">
              <w:rPr>
                <w:rFonts w:hint="eastAsia"/>
              </w:rPr>
              <w:t>重型旅居半挂车</w:t>
            </w:r>
          </w:p>
        </w:tc>
      </w:tr>
      <w:tr w:rsidR="00F60B4F" w:rsidRPr="00C63F69" w14:paraId="5E216597" w14:textId="77777777" w:rsidTr="004B6702">
        <w:tc>
          <w:tcPr>
            <w:tcW w:w="704" w:type="dxa"/>
          </w:tcPr>
          <w:p w14:paraId="2C737CC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5859170" w14:textId="77777777" w:rsidR="00F60B4F" w:rsidRPr="00F3463C" w:rsidRDefault="00F60B4F" w:rsidP="00F60B4F">
            <w:r w:rsidRPr="00F3463C">
              <w:rPr>
                <w:rFonts w:hint="eastAsia"/>
              </w:rPr>
              <w:t>B1B</w:t>
            </w:r>
          </w:p>
        </w:tc>
        <w:tc>
          <w:tcPr>
            <w:tcW w:w="5324" w:type="dxa"/>
          </w:tcPr>
          <w:p w14:paraId="50295EA9" w14:textId="77777777" w:rsidR="00F60B4F" w:rsidRPr="00F3463C" w:rsidRDefault="00F60B4F" w:rsidP="00F60B4F">
            <w:r w:rsidRPr="00F3463C">
              <w:rPr>
                <w:rFonts w:hint="eastAsia"/>
              </w:rPr>
              <w:t>重型低平板半挂车</w:t>
            </w:r>
          </w:p>
        </w:tc>
      </w:tr>
      <w:tr w:rsidR="00F60B4F" w14:paraId="5F748416" w14:textId="77777777" w:rsidTr="004B6702">
        <w:tc>
          <w:tcPr>
            <w:tcW w:w="704" w:type="dxa"/>
          </w:tcPr>
          <w:p w14:paraId="424336C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998A33" w14:textId="77777777" w:rsidR="00F60B4F" w:rsidRPr="00F3463C" w:rsidRDefault="00F60B4F" w:rsidP="00F60B4F">
            <w:r w:rsidRPr="00F3463C">
              <w:rPr>
                <w:rFonts w:hint="eastAsia"/>
              </w:rPr>
              <w:t>B22</w:t>
            </w:r>
          </w:p>
        </w:tc>
        <w:tc>
          <w:tcPr>
            <w:tcW w:w="5324" w:type="dxa"/>
          </w:tcPr>
          <w:p w14:paraId="48577D73" w14:textId="77777777" w:rsidR="00F60B4F" w:rsidRPr="00F3463C" w:rsidRDefault="00F60B4F" w:rsidP="00F60B4F">
            <w:r w:rsidRPr="00F3463C">
              <w:rPr>
                <w:rFonts w:hint="eastAsia"/>
              </w:rPr>
              <w:t>中型厢式半挂车</w:t>
            </w:r>
          </w:p>
        </w:tc>
      </w:tr>
      <w:tr w:rsidR="00F60B4F" w:rsidRPr="00C63F69" w14:paraId="43FEA9A0" w14:textId="77777777" w:rsidTr="004B6702">
        <w:tc>
          <w:tcPr>
            <w:tcW w:w="704" w:type="dxa"/>
          </w:tcPr>
          <w:p w14:paraId="13FC1BA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9BCCEF2" w14:textId="77777777" w:rsidR="00F60B4F" w:rsidRPr="00F3463C" w:rsidRDefault="00F60B4F" w:rsidP="00F60B4F">
            <w:r w:rsidRPr="00F3463C">
              <w:rPr>
                <w:rFonts w:hint="eastAsia"/>
              </w:rPr>
              <w:t>B24</w:t>
            </w:r>
          </w:p>
        </w:tc>
        <w:tc>
          <w:tcPr>
            <w:tcW w:w="5324" w:type="dxa"/>
          </w:tcPr>
          <w:p w14:paraId="6B5C037C" w14:textId="77777777" w:rsidR="00F60B4F" w:rsidRPr="00F3463C" w:rsidRDefault="00F60B4F" w:rsidP="00F60B4F">
            <w:r w:rsidRPr="00F3463C">
              <w:rPr>
                <w:rFonts w:hint="eastAsia"/>
              </w:rPr>
              <w:t>中型平板半挂车</w:t>
            </w:r>
          </w:p>
        </w:tc>
      </w:tr>
      <w:tr w:rsidR="00F60B4F" w:rsidRPr="00C63F69" w14:paraId="5A8F3D1B" w14:textId="77777777" w:rsidTr="004B6702">
        <w:tc>
          <w:tcPr>
            <w:tcW w:w="704" w:type="dxa"/>
          </w:tcPr>
          <w:p w14:paraId="1BBE497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E1490F3" w14:textId="77777777" w:rsidR="00F60B4F" w:rsidRPr="00F3463C" w:rsidRDefault="00F60B4F" w:rsidP="00F60B4F">
            <w:r w:rsidRPr="00F3463C">
              <w:rPr>
                <w:rFonts w:hint="eastAsia"/>
              </w:rPr>
              <w:t>B26</w:t>
            </w:r>
          </w:p>
        </w:tc>
        <w:tc>
          <w:tcPr>
            <w:tcW w:w="5324" w:type="dxa"/>
          </w:tcPr>
          <w:p w14:paraId="2609A1C1" w14:textId="77777777" w:rsidR="00F60B4F" w:rsidRPr="00F3463C" w:rsidRDefault="00F60B4F" w:rsidP="00F60B4F">
            <w:r w:rsidRPr="00F3463C">
              <w:rPr>
                <w:rFonts w:hint="eastAsia"/>
              </w:rPr>
              <w:t>中型自卸半挂车</w:t>
            </w:r>
          </w:p>
        </w:tc>
      </w:tr>
      <w:tr w:rsidR="00F60B4F" w:rsidRPr="00C63F69" w14:paraId="66B8851E" w14:textId="77777777" w:rsidTr="004B6702">
        <w:tc>
          <w:tcPr>
            <w:tcW w:w="704" w:type="dxa"/>
          </w:tcPr>
          <w:p w14:paraId="4428266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355FEFB" w14:textId="77777777" w:rsidR="00F60B4F" w:rsidRPr="00F3463C" w:rsidRDefault="00F60B4F" w:rsidP="00F60B4F">
            <w:r w:rsidRPr="00F3463C">
              <w:rPr>
                <w:rFonts w:hint="eastAsia"/>
              </w:rPr>
              <w:t>B28</w:t>
            </w:r>
          </w:p>
        </w:tc>
        <w:tc>
          <w:tcPr>
            <w:tcW w:w="5324" w:type="dxa"/>
          </w:tcPr>
          <w:p w14:paraId="2523BA8D" w14:textId="77777777" w:rsidR="00F60B4F" w:rsidRPr="00F3463C" w:rsidRDefault="00F60B4F" w:rsidP="00F60B4F">
            <w:r w:rsidRPr="00F3463C">
              <w:rPr>
                <w:rFonts w:hint="eastAsia"/>
              </w:rPr>
              <w:t>中型仓栅式半挂车</w:t>
            </w:r>
          </w:p>
        </w:tc>
      </w:tr>
      <w:tr w:rsidR="00F60B4F" w:rsidRPr="00C63F69" w14:paraId="2927BBA6" w14:textId="77777777" w:rsidTr="004B6702">
        <w:tc>
          <w:tcPr>
            <w:tcW w:w="704" w:type="dxa"/>
          </w:tcPr>
          <w:p w14:paraId="4FD7BE3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2A84607" w14:textId="77777777" w:rsidR="00F60B4F" w:rsidRPr="00F3463C" w:rsidRDefault="00F60B4F" w:rsidP="00F60B4F">
            <w:r w:rsidRPr="00F3463C">
              <w:rPr>
                <w:rFonts w:hint="eastAsia"/>
              </w:rPr>
              <w:t>B2A</w:t>
            </w:r>
          </w:p>
        </w:tc>
        <w:tc>
          <w:tcPr>
            <w:tcW w:w="5324" w:type="dxa"/>
          </w:tcPr>
          <w:p w14:paraId="2C93476C" w14:textId="77777777" w:rsidR="00F60B4F" w:rsidRPr="00F3463C" w:rsidRDefault="00F60B4F" w:rsidP="00F60B4F">
            <w:r w:rsidRPr="00F3463C">
              <w:rPr>
                <w:rFonts w:hint="eastAsia"/>
              </w:rPr>
              <w:t>中型专项作业半挂车</w:t>
            </w:r>
          </w:p>
        </w:tc>
      </w:tr>
      <w:tr w:rsidR="00F60B4F" w:rsidRPr="00C63F69" w14:paraId="233CB4CA" w14:textId="77777777" w:rsidTr="004B6702">
        <w:tc>
          <w:tcPr>
            <w:tcW w:w="704" w:type="dxa"/>
          </w:tcPr>
          <w:p w14:paraId="745698B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92E3E70" w14:textId="77777777" w:rsidR="00F60B4F" w:rsidRPr="00F3463C" w:rsidRDefault="00F60B4F" w:rsidP="00F60B4F">
            <w:r w:rsidRPr="00F3463C">
              <w:rPr>
                <w:rFonts w:hint="eastAsia"/>
              </w:rPr>
              <w:t>B30</w:t>
            </w:r>
          </w:p>
        </w:tc>
        <w:tc>
          <w:tcPr>
            <w:tcW w:w="5324" w:type="dxa"/>
          </w:tcPr>
          <w:p w14:paraId="3E1E15F2" w14:textId="77777777" w:rsidR="00F60B4F" w:rsidRPr="00F3463C" w:rsidRDefault="00F60B4F" w:rsidP="00F60B4F">
            <w:r w:rsidRPr="00F3463C">
              <w:rPr>
                <w:rFonts w:hint="eastAsia"/>
              </w:rPr>
              <w:t>轻型半挂车</w:t>
            </w:r>
          </w:p>
        </w:tc>
      </w:tr>
      <w:tr w:rsidR="00F60B4F" w:rsidRPr="00C63F69" w14:paraId="34BBCD30" w14:textId="77777777" w:rsidTr="004B6702">
        <w:tc>
          <w:tcPr>
            <w:tcW w:w="704" w:type="dxa"/>
          </w:tcPr>
          <w:p w14:paraId="6AF074F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5C4CBF4" w14:textId="77777777" w:rsidR="00F60B4F" w:rsidRPr="00F3463C" w:rsidRDefault="00F60B4F" w:rsidP="00F60B4F">
            <w:r w:rsidRPr="00F3463C">
              <w:rPr>
                <w:rFonts w:hint="eastAsia"/>
              </w:rPr>
              <w:t>B32</w:t>
            </w:r>
          </w:p>
        </w:tc>
        <w:tc>
          <w:tcPr>
            <w:tcW w:w="5324" w:type="dxa"/>
          </w:tcPr>
          <w:p w14:paraId="09D11268" w14:textId="77777777" w:rsidR="00F60B4F" w:rsidRPr="00F3463C" w:rsidRDefault="00F60B4F" w:rsidP="00F60B4F">
            <w:r w:rsidRPr="00F3463C">
              <w:rPr>
                <w:rFonts w:hint="eastAsia"/>
              </w:rPr>
              <w:t>轻型厢式半挂车</w:t>
            </w:r>
          </w:p>
        </w:tc>
      </w:tr>
      <w:tr w:rsidR="00F60B4F" w:rsidRPr="00C63F69" w14:paraId="600730C4" w14:textId="77777777" w:rsidTr="004B6702">
        <w:tc>
          <w:tcPr>
            <w:tcW w:w="704" w:type="dxa"/>
          </w:tcPr>
          <w:p w14:paraId="23BB8720"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3BA48C" w14:textId="77777777" w:rsidR="00F60B4F" w:rsidRPr="00F3463C" w:rsidRDefault="00F60B4F" w:rsidP="00F60B4F">
            <w:r w:rsidRPr="00F3463C">
              <w:rPr>
                <w:rFonts w:hint="eastAsia"/>
              </w:rPr>
              <w:t>B34</w:t>
            </w:r>
          </w:p>
        </w:tc>
        <w:tc>
          <w:tcPr>
            <w:tcW w:w="5324" w:type="dxa"/>
          </w:tcPr>
          <w:p w14:paraId="47248B77" w14:textId="77777777" w:rsidR="00F60B4F" w:rsidRPr="00F3463C" w:rsidRDefault="00F60B4F" w:rsidP="00F60B4F">
            <w:r w:rsidRPr="00F3463C">
              <w:rPr>
                <w:rFonts w:hint="eastAsia"/>
              </w:rPr>
              <w:t>轻型平板半挂车</w:t>
            </w:r>
          </w:p>
        </w:tc>
      </w:tr>
      <w:tr w:rsidR="00F60B4F" w:rsidRPr="00C63F69" w14:paraId="539872AD" w14:textId="77777777" w:rsidTr="004B6702">
        <w:tc>
          <w:tcPr>
            <w:tcW w:w="704" w:type="dxa"/>
          </w:tcPr>
          <w:p w14:paraId="0EE6B58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3CFE712" w14:textId="77777777" w:rsidR="00F60B4F" w:rsidRPr="00F3463C" w:rsidRDefault="00F60B4F" w:rsidP="00F60B4F">
            <w:r w:rsidRPr="00F3463C">
              <w:rPr>
                <w:rFonts w:hint="eastAsia"/>
              </w:rPr>
              <w:t>B36</w:t>
            </w:r>
          </w:p>
        </w:tc>
        <w:tc>
          <w:tcPr>
            <w:tcW w:w="5324" w:type="dxa"/>
          </w:tcPr>
          <w:p w14:paraId="19E07941" w14:textId="77777777" w:rsidR="00F60B4F" w:rsidRPr="00F3463C" w:rsidRDefault="00F60B4F" w:rsidP="00F60B4F">
            <w:r w:rsidRPr="00F3463C">
              <w:rPr>
                <w:rFonts w:hint="eastAsia"/>
              </w:rPr>
              <w:t>轻型仓栅式半挂车</w:t>
            </w:r>
          </w:p>
        </w:tc>
      </w:tr>
      <w:tr w:rsidR="00F60B4F" w:rsidRPr="00C63F69" w14:paraId="00C03E78" w14:textId="77777777" w:rsidTr="004B6702">
        <w:tc>
          <w:tcPr>
            <w:tcW w:w="704" w:type="dxa"/>
          </w:tcPr>
          <w:p w14:paraId="1A743C4E"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83A2D90" w14:textId="77777777" w:rsidR="00F60B4F" w:rsidRPr="00F3463C" w:rsidRDefault="00F60B4F" w:rsidP="00F60B4F">
            <w:r w:rsidRPr="00F3463C">
              <w:rPr>
                <w:rFonts w:hint="eastAsia"/>
              </w:rPr>
              <w:t>B38</w:t>
            </w:r>
          </w:p>
        </w:tc>
        <w:tc>
          <w:tcPr>
            <w:tcW w:w="5324" w:type="dxa"/>
          </w:tcPr>
          <w:p w14:paraId="6AF2D41D" w14:textId="77777777" w:rsidR="00F60B4F" w:rsidRPr="00F3463C" w:rsidRDefault="00F60B4F" w:rsidP="00F60B4F">
            <w:r w:rsidRPr="00F3463C">
              <w:rPr>
                <w:rFonts w:hint="eastAsia"/>
              </w:rPr>
              <w:t>轻型专项作业半挂车</w:t>
            </w:r>
          </w:p>
        </w:tc>
      </w:tr>
      <w:tr w:rsidR="00F60B4F" w:rsidRPr="00C63F69" w14:paraId="60004B57" w14:textId="77777777" w:rsidTr="004B6702">
        <w:tc>
          <w:tcPr>
            <w:tcW w:w="704" w:type="dxa"/>
          </w:tcPr>
          <w:p w14:paraId="6A2944A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C3BAA50" w14:textId="77777777" w:rsidR="00F60B4F" w:rsidRPr="00F3463C" w:rsidRDefault="00F60B4F" w:rsidP="00F60B4F">
            <w:r w:rsidRPr="00F3463C">
              <w:rPr>
                <w:rFonts w:hint="eastAsia"/>
              </w:rPr>
              <w:t>D11</w:t>
            </w:r>
          </w:p>
        </w:tc>
        <w:tc>
          <w:tcPr>
            <w:tcW w:w="5324" w:type="dxa"/>
          </w:tcPr>
          <w:p w14:paraId="280196BB" w14:textId="77777777" w:rsidR="00F60B4F" w:rsidRPr="00F3463C" w:rsidRDefault="00F60B4F" w:rsidP="00F60B4F">
            <w:r w:rsidRPr="00F3463C">
              <w:rPr>
                <w:rFonts w:hint="eastAsia"/>
              </w:rPr>
              <w:t>无轨电车</w:t>
            </w:r>
          </w:p>
        </w:tc>
      </w:tr>
      <w:tr w:rsidR="00F60B4F" w:rsidRPr="00C63F69" w14:paraId="738C9292" w14:textId="77777777" w:rsidTr="004B6702">
        <w:tc>
          <w:tcPr>
            <w:tcW w:w="704" w:type="dxa"/>
          </w:tcPr>
          <w:p w14:paraId="0657266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8699A3B" w14:textId="77777777" w:rsidR="00F60B4F" w:rsidRPr="00F3463C" w:rsidRDefault="00F60B4F" w:rsidP="00F60B4F">
            <w:r w:rsidRPr="00F3463C">
              <w:rPr>
                <w:rFonts w:hint="eastAsia"/>
              </w:rPr>
              <w:t>D12</w:t>
            </w:r>
          </w:p>
        </w:tc>
        <w:tc>
          <w:tcPr>
            <w:tcW w:w="5324" w:type="dxa"/>
          </w:tcPr>
          <w:p w14:paraId="664EAE96" w14:textId="77777777" w:rsidR="00F60B4F" w:rsidRPr="00F3463C" w:rsidRDefault="00F60B4F" w:rsidP="00F60B4F">
            <w:r w:rsidRPr="00F3463C">
              <w:rPr>
                <w:rFonts w:hint="eastAsia"/>
              </w:rPr>
              <w:t>有轨电车</w:t>
            </w:r>
          </w:p>
        </w:tc>
      </w:tr>
      <w:tr w:rsidR="00F60B4F" w:rsidRPr="00C63F69" w14:paraId="47F8DB8D" w14:textId="77777777" w:rsidTr="004B6702">
        <w:tc>
          <w:tcPr>
            <w:tcW w:w="704" w:type="dxa"/>
          </w:tcPr>
          <w:p w14:paraId="72DFE2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1FA6A97" w14:textId="77777777" w:rsidR="00F60B4F" w:rsidRPr="00F3463C" w:rsidRDefault="00F60B4F" w:rsidP="00F60B4F">
            <w:r w:rsidRPr="00F3463C">
              <w:rPr>
                <w:rFonts w:hint="eastAsia"/>
              </w:rPr>
              <w:t>G12</w:t>
            </w:r>
          </w:p>
        </w:tc>
        <w:tc>
          <w:tcPr>
            <w:tcW w:w="5324" w:type="dxa"/>
          </w:tcPr>
          <w:p w14:paraId="4ED7CDA4" w14:textId="77777777" w:rsidR="00F60B4F" w:rsidRPr="00F3463C" w:rsidRDefault="00F60B4F" w:rsidP="00F60B4F">
            <w:r w:rsidRPr="00F3463C">
              <w:rPr>
                <w:rFonts w:hint="eastAsia"/>
              </w:rPr>
              <w:t>重型厢式全挂车</w:t>
            </w:r>
          </w:p>
        </w:tc>
      </w:tr>
      <w:tr w:rsidR="00F60B4F" w:rsidRPr="00C63F69" w14:paraId="51037C8C" w14:textId="77777777" w:rsidTr="004B6702">
        <w:tc>
          <w:tcPr>
            <w:tcW w:w="704" w:type="dxa"/>
          </w:tcPr>
          <w:p w14:paraId="310B9B4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5517BBE" w14:textId="77777777" w:rsidR="00F60B4F" w:rsidRPr="00F3463C" w:rsidRDefault="00F60B4F" w:rsidP="00F60B4F">
            <w:r w:rsidRPr="00F3463C">
              <w:rPr>
                <w:rFonts w:hint="eastAsia"/>
              </w:rPr>
              <w:t>G14</w:t>
            </w:r>
          </w:p>
        </w:tc>
        <w:tc>
          <w:tcPr>
            <w:tcW w:w="5324" w:type="dxa"/>
          </w:tcPr>
          <w:p w14:paraId="4204E64A" w14:textId="77777777" w:rsidR="00F60B4F" w:rsidRPr="00F3463C" w:rsidRDefault="00F60B4F" w:rsidP="00F60B4F">
            <w:r w:rsidRPr="00F3463C">
              <w:rPr>
                <w:rFonts w:hint="eastAsia"/>
              </w:rPr>
              <w:t>重型平板全挂车</w:t>
            </w:r>
          </w:p>
        </w:tc>
      </w:tr>
      <w:tr w:rsidR="00F60B4F" w:rsidRPr="00C63F69" w14:paraId="7792CD07" w14:textId="77777777" w:rsidTr="004B6702">
        <w:tc>
          <w:tcPr>
            <w:tcW w:w="704" w:type="dxa"/>
          </w:tcPr>
          <w:p w14:paraId="0DCDF4A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12EA24D" w14:textId="77777777" w:rsidR="00F60B4F" w:rsidRPr="00F3463C" w:rsidRDefault="00F60B4F" w:rsidP="00F60B4F">
            <w:r w:rsidRPr="00F3463C">
              <w:rPr>
                <w:rFonts w:hint="eastAsia"/>
              </w:rPr>
              <w:t>G16</w:t>
            </w:r>
          </w:p>
        </w:tc>
        <w:tc>
          <w:tcPr>
            <w:tcW w:w="5324" w:type="dxa"/>
          </w:tcPr>
          <w:p w14:paraId="65152755" w14:textId="77777777" w:rsidR="00F60B4F" w:rsidRPr="00F3463C" w:rsidRDefault="00F60B4F" w:rsidP="00F60B4F">
            <w:r w:rsidRPr="00F3463C">
              <w:rPr>
                <w:rFonts w:hint="eastAsia"/>
              </w:rPr>
              <w:t>重型自卸全挂车</w:t>
            </w:r>
          </w:p>
        </w:tc>
      </w:tr>
      <w:tr w:rsidR="00F60B4F" w14:paraId="753AF086" w14:textId="77777777" w:rsidTr="004B6702">
        <w:tc>
          <w:tcPr>
            <w:tcW w:w="704" w:type="dxa"/>
          </w:tcPr>
          <w:p w14:paraId="55D08DF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CE3F3E8" w14:textId="77777777" w:rsidR="00F60B4F" w:rsidRPr="00F3463C" w:rsidRDefault="00F60B4F" w:rsidP="00F60B4F">
            <w:r w:rsidRPr="00F3463C">
              <w:rPr>
                <w:rFonts w:hint="eastAsia"/>
              </w:rPr>
              <w:t>G18</w:t>
            </w:r>
          </w:p>
        </w:tc>
        <w:tc>
          <w:tcPr>
            <w:tcW w:w="5324" w:type="dxa"/>
          </w:tcPr>
          <w:p w14:paraId="1010F2AF" w14:textId="77777777" w:rsidR="00F60B4F" w:rsidRPr="00F3463C" w:rsidRDefault="00F60B4F" w:rsidP="00F60B4F">
            <w:r w:rsidRPr="00F3463C">
              <w:rPr>
                <w:rFonts w:hint="eastAsia"/>
              </w:rPr>
              <w:t>重型旅居全挂车</w:t>
            </w:r>
          </w:p>
        </w:tc>
      </w:tr>
      <w:tr w:rsidR="00F60B4F" w:rsidRPr="00C63F69" w14:paraId="4C31D87F" w14:textId="77777777" w:rsidTr="004B6702">
        <w:tc>
          <w:tcPr>
            <w:tcW w:w="704" w:type="dxa"/>
          </w:tcPr>
          <w:p w14:paraId="712A336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B03A20E" w14:textId="77777777" w:rsidR="00F60B4F" w:rsidRPr="00F3463C" w:rsidRDefault="00F60B4F" w:rsidP="00F60B4F">
            <w:r w:rsidRPr="00F3463C">
              <w:rPr>
                <w:rFonts w:hint="eastAsia"/>
              </w:rPr>
              <w:t>G20</w:t>
            </w:r>
          </w:p>
        </w:tc>
        <w:tc>
          <w:tcPr>
            <w:tcW w:w="5324" w:type="dxa"/>
          </w:tcPr>
          <w:p w14:paraId="556CDB9C" w14:textId="77777777" w:rsidR="00F60B4F" w:rsidRPr="00F3463C" w:rsidRDefault="00F60B4F" w:rsidP="00F60B4F">
            <w:r w:rsidRPr="00F3463C">
              <w:rPr>
                <w:rFonts w:hint="eastAsia"/>
              </w:rPr>
              <w:t>中型全挂车</w:t>
            </w:r>
          </w:p>
        </w:tc>
      </w:tr>
      <w:tr w:rsidR="00F60B4F" w:rsidRPr="00C63F69" w14:paraId="4495C972" w14:textId="77777777" w:rsidTr="004B6702">
        <w:tc>
          <w:tcPr>
            <w:tcW w:w="704" w:type="dxa"/>
          </w:tcPr>
          <w:p w14:paraId="2F4B5E6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7135DC" w14:textId="77777777" w:rsidR="00F60B4F" w:rsidRPr="00F3463C" w:rsidRDefault="00F60B4F" w:rsidP="00F60B4F">
            <w:r w:rsidRPr="00F3463C">
              <w:rPr>
                <w:rFonts w:hint="eastAsia"/>
              </w:rPr>
              <w:t>G21</w:t>
            </w:r>
          </w:p>
        </w:tc>
        <w:tc>
          <w:tcPr>
            <w:tcW w:w="5324" w:type="dxa"/>
          </w:tcPr>
          <w:p w14:paraId="072C2BB7" w14:textId="77777777" w:rsidR="00F60B4F" w:rsidRPr="00F3463C" w:rsidRDefault="00F60B4F" w:rsidP="00F60B4F">
            <w:r w:rsidRPr="00F3463C">
              <w:rPr>
                <w:rFonts w:hint="eastAsia"/>
              </w:rPr>
              <w:t>中型普通全挂车</w:t>
            </w:r>
          </w:p>
        </w:tc>
      </w:tr>
      <w:tr w:rsidR="00F60B4F" w:rsidRPr="00C63F69" w14:paraId="4F7F8F60" w14:textId="77777777" w:rsidTr="004B6702">
        <w:tc>
          <w:tcPr>
            <w:tcW w:w="704" w:type="dxa"/>
          </w:tcPr>
          <w:p w14:paraId="415DFC9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DAF44EE" w14:textId="77777777" w:rsidR="00F60B4F" w:rsidRPr="00F3463C" w:rsidRDefault="00F60B4F" w:rsidP="00F60B4F">
            <w:r w:rsidRPr="00F3463C">
              <w:rPr>
                <w:rFonts w:hint="eastAsia"/>
              </w:rPr>
              <w:t>G23</w:t>
            </w:r>
          </w:p>
        </w:tc>
        <w:tc>
          <w:tcPr>
            <w:tcW w:w="5324" w:type="dxa"/>
          </w:tcPr>
          <w:p w14:paraId="57F43AC5" w14:textId="77777777" w:rsidR="00F60B4F" w:rsidRPr="00F3463C" w:rsidRDefault="00F60B4F" w:rsidP="00F60B4F">
            <w:r w:rsidRPr="00F3463C">
              <w:rPr>
                <w:rFonts w:hint="eastAsia"/>
              </w:rPr>
              <w:t>中型罐式全挂车</w:t>
            </w:r>
          </w:p>
        </w:tc>
      </w:tr>
      <w:tr w:rsidR="00F60B4F" w:rsidRPr="00C63F69" w14:paraId="4A542013" w14:textId="77777777" w:rsidTr="004B6702">
        <w:tc>
          <w:tcPr>
            <w:tcW w:w="704" w:type="dxa"/>
          </w:tcPr>
          <w:p w14:paraId="6BAC40B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A3BD3CC" w14:textId="77777777" w:rsidR="00F60B4F" w:rsidRPr="00F3463C" w:rsidRDefault="00F60B4F" w:rsidP="00F60B4F">
            <w:r w:rsidRPr="00F3463C">
              <w:rPr>
                <w:rFonts w:hint="eastAsia"/>
              </w:rPr>
              <w:t>G25</w:t>
            </w:r>
          </w:p>
        </w:tc>
        <w:tc>
          <w:tcPr>
            <w:tcW w:w="5324" w:type="dxa"/>
          </w:tcPr>
          <w:p w14:paraId="743903CF" w14:textId="77777777" w:rsidR="00F60B4F" w:rsidRPr="00F3463C" w:rsidRDefault="00F60B4F" w:rsidP="00F60B4F">
            <w:r w:rsidRPr="00F3463C">
              <w:rPr>
                <w:rFonts w:hint="eastAsia"/>
              </w:rPr>
              <w:t>中型集装箱全挂车</w:t>
            </w:r>
          </w:p>
        </w:tc>
      </w:tr>
      <w:tr w:rsidR="00F60B4F" w:rsidRPr="00C63F69" w14:paraId="539628DE" w14:textId="77777777" w:rsidTr="004B6702">
        <w:tc>
          <w:tcPr>
            <w:tcW w:w="704" w:type="dxa"/>
          </w:tcPr>
          <w:p w14:paraId="185F46C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A2A2964" w14:textId="77777777" w:rsidR="00F60B4F" w:rsidRPr="00F3463C" w:rsidRDefault="00F60B4F" w:rsidP="00F60B4F">
            <w:r w:rsidRPr="00F3463C">
              <w:rPr>
                <w:rFonts w:hint="eastAsia"/>
              </w:rPr>
              <w:t>G28</w:t>
            </w:r>
          </w:p>
        </w:tc>
        <w:tc>
          <w:tcPr>
            <w:tcW w:w="5324" w:type="dxa"/>
          </w:tcPr>
          <w:p w14:paraId="5E829B8C" w14:textId="77777777" w:rsidR="00F60B4F" w:rsidRPr="00F3463C" w:rsidRDefault="00F60B4F" w:rsidP="00F60B4F">
            <w:r w:rsidRPr="00F3463C">
              <w:rPr>
                <w:rFonts w:hint="eastAsia"/>
              </w:rPr>
              <w:t>中型旅居全挂车</w:t>
            </w:r>
          </w:p>
        </w:tc>
      </w:tr>
      <w:tr w:rsidR="00F60B4F" w:rsidRPr="00C63F69" w14:paraId="277E854C" w14:textId="77777777" w:rsidTr="004B6702">
        <w:tc>
          <w:tcPr>
            <w:tcW w:w="704" w:type="dxa"/>
          </w:tcPr>
          <w:p w14:paraId="42AAB2C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99945E0" w14:textId="77777777" w:rsidR="00F60B4F" w:rsidRPr="00F3463C" w:rsidRDefault="00F60B4F" w:rsidP="00F60B4F">
            <w:r w:rsidRPr="00F3463C">
              <w:rPr>
                <w:rFonts w:hint="eastAsia"/>
              </w:rPr>
              <w:t>G30</w:t>
            </w:r>
          </w:p>
        </w:tc>
        <w:tc>
          <w:tcPr>
            <w:tcW w:w="5324" w:type="dxa"/>
          </w:tcPr>
          <w:p w14:paraId="781A6416" w14:textId="77777777" w:rsidR="00F60B4F" w:rsidRPr="00F3463C" w:rsidRDefault="00F60B4F" w:rsidP="00F60B4F">
            <w:r w:rsidRPr="00F3463C">
              <w:rPr>
                <w:rFonts w:hint="eastAsia"/>
              </w:rPr>
              <w:t>轻型全挂车</w:t>
            </w:r>
          </w:p>
        </w:tc>
      </w:tr>
      <w:tr w:rsidR="00F60B4F" w:rsidRPr="00C63F69" w14:paraId="54DB300C" w14:textId="77777777" w:rsidTr="004B6702">
        <w:tc>
          <w:tcPr>
            <w:tcW w:w="704" w:type="dxa"/>
          </w:tcPr>
          <w:p w14:paraId="3BCC7E4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F14BF63" w14:textId="77777777" w:rsidR="00F60B4F" w:rsidRPr="00F3463C" w:rsidRDefault="00F60B4F" w:rsidP="00F60B4F">
            <w:r w:rsidRPr="00F3463C">
              <w:rPr>
                <w:rFonts w:hint="eastAsia"/>
              </w:rPr>
              <w:t>G31</w:t>
            </w:r>
          </w:p>
        </w:tc>
        <w:tc>
          <w:tcPr>
            <w:tcW w:w="5324" w:type="dxa"/>
          </w:tcPr>
          <w:p w14:paraId="49FEF3C9" w14:textId="77777777" w:rsidR="00F60B4F" w:rsidRPr="00F3463C" w:rsidRDefault="00F60B4F" w:rsidP="00F60B4F">
            <w:r w:rsidRPr="00F3463C">
              <w:rPr>
                <w:rFonts w:hint="eastAsia"/>
              </w:rPr>
              <w:t>轻型普通全挂车</w:t>
            </w:r>
          </w:p>
        </w:tc>
      </w:tr>
      <w:tr w:rsidR="00F60B4F" w:rsidRPr="00C63F69" w14:paraId="30F93231" w14:textId="77777777" w:rsidTr="004B6702">
        <w:tc>
          <w:tcPr>
            <w:tcW w:w="704" w:type="dxa"/>
          </w:tcPr>
          <w:p w14:paraId="77CF27E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139D5AD" w14:textId="77777777" w:rsidR="00F60B4F" w:rsidRPr="00F3463C" w:rsidRDefault="00F60B4F" w:rsidP="00F60B4F">
            <w:r w:rsidRPr="00F3463C">
              <w:rPr>
                <w:rFonts w:hint="eastAsia"/>
              </w:rPr>
              <w:t>G33</w:t>
            </w:r>
          </w:p>
        </w:tc>
        <w:tc>
          <w:tcPr>
            <w:tcW w:w="5324" w:type="dxa"/>
          </w:tcPr>
          <w:p w14:paraId="02C74044" w14:textId="77777777" w:rsidR="00F60B4F" w:rsidRPr="00F3463C" w:rsidRDefault="00F60B4F" w:rsidP="00F60B4F">
            <w:r w:rsidRPr="00F3463C">
              <w:rPr>
                <w:rFonts w:hint="eastAsia"/>
              </w:rPr>
              <w:t>轻型罐式全挂车</w:t>
            </w:r>
          </w:p>
        </w:tc>
      </w:tr>
      <w:tr w:rsidR="00F60B4F" w:rsidRPr="00C63F69" w14:paraId="5BF7A8B0" w14:textId="77777777" w:rsidTr="004B6702">
        <w:tc>
          <w:tcPr>
            <w:tcW w:w="704" w:type="dxa"/>
          </w:tcPr>
          <w:p w14:paraId="6307523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AE95B8D" w14:textId="77777777" w:rsidR="00F60B4F" w:rsidRPr="00F3463C" w:rsidRDefault="00F60B4F" w:rsidP="00F60B4F">
            <w:r w:rsidRPr="00F3463C">
              <w:rPr>
                <w:rFonts w:hint="eastAsia"/>
              </w:rPr>
              <w:t>G35</w:t>
            </w:r>
          </w:p>
        </w:tc>
        <w:tc>
          <w:tcPr>
            <w:tcW w:w="5324" w:type="dxa"/>
          </w:tcPr>
          <w:p w14:paraId="5569EEB6" w14:textId="77777777" w:rsidR="00F60B4F" w:rsidRPr="00F3463C" w:rsidRDefault="00F60B4F" w:rsidP="00F60B4F">
            <w:r w:rsidRPr="00F3463C">
              <w:rPr>
                <w:rFonts w:hint="eastAsia"/>
              </w:rPr>
              <w:t>轻型自卸全挂车</w:t>
            </w:r>
          </w:p>
        </w:tc>
      </w:tr>
      <w:tr w:rsidR="00F60B4F" w:rsidRPr="00C63F69" w14:paraId="7CFDA0F6" w14:textId="77777777" w:rsidTr="004B6702">
        <w:tc>
          <w:tcPr>
            <w:tcW w:w="704" w:type="dxa"/>
          </w:tcPr>
          <w:p w14:paraId="470F495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07D93E7" w14:textId="77777777" w:rsidR="00F60B4F" w:rsidRPr="00F3463C" w:rsidRDefault="00F60B4F" w:rsidP="00F60B4F">
            <w:r w:rsidRPr="00F3463C">
              <w:rPr>
                <w:rFonts w:hint="eastAsia"/>
              </w:rPr>
              <w:t>G37</w:t>
            </w:r>
          </w:p>
        </w:tc>
        <w:tc>
          <w:tcPr>
            <w:tcW w:w="5324" w:type="dxa"/>
          </w:tcPr>
          <w:p w14:paraId="5C9FE413" w14:textId="77777777" w:rsidR="00F60B4F" w:rsidRPr="00F3463C" w:rsidRDefault="00F60B4F" w:rsidP="00F60B4F">
            <w:r w:rsidRPr="00F3463C">
              <w:rPr>
                <w:rFonts w:hint="eastAsia"/>
              </w:rPr>
              <w:t>轻型旅居全挂车</w:t>
            </w:r>
          </w:p>
        </w:tc>
      </w:tr>
      <w:tr w:rsidR="00F60B4F" w:rsidRPr="00C63F69" w14:paraId="432C34F7" w14:textId="77777777" w:rsidTr="004B6702">
        <w:tc>
          <w:tcPr>
            <w:tcW w:w="704" w:type="dxa"/>
          </w:tcPr>
          <w:p w14:paraId="29150B6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6463CA" w14:textId="77777777" w:rsidR="00F60B4F" w:rsidRPr="00F3463C" w:rsidRDefault="00F60B4F" w:rsidP="00F60B4F">
            <w:r w:rsidRPr="00F3463C">
              <w:rPr>
                <w:rFonts w:hint="eastAsia"/>
              </w:rPr>
              <w:t>Z51</w:t>
            </w:r>
          </w:p>
        </w:tc>
        <w:tc>
          <w:tcPr>
            <w:tcW w:w="5324" w:type="dxa"/>
          </w:tcPr>
          <w:p w14:paraId="5154F447" w14:textId="77777777" w:rsidR="00F60B4F" w:rsidRPr="00F3463C" w:rsidRDefault="00F60B4F" w:rsidP="00F60B4F">
            <w:r w:rsidRPr="00F3463C">
              <w:rPr>
                <w:rFonts w:hint="eastAsia"/>
              </w:rPr>
              <w:t>重型专项作业车</w:t>
            </w:r>
          </w:p>
        </w:tc>
      </w:tr>
      <w:tr w:rsidR="00F60B4F" w:rsidRPr="00C63F69" w14:paraId="1C3CFF29" w14:textId="77777777" w:rsidTr="004B6702">
        <w:tc>
          <w:tcPr>
            <w:tcW w:w="704" w:type="dxa"/>
          </w:tcPr>
          <w:p w14:paraId="11F8B42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D2446DD" w14:textId="77777777" w:rsidR="00F60B4F" w:rsidRPr="00F3463C" w:rsidRDefault="00F60B4F" w:rsidP="00F60B4F">
            <w:r w:rsidRPr="00F3463C">
              <w:rPr>
                <w:rFonts w:hint="eastAsia"/>
              </w:rPr>
              <w:t>Z71</w:t>
            </w:r>
          </w:p>
        </w:tc>
        <w:tc>
          <w:tcPr>
            <w:tcW w:w="5324" w:type="dxa"/>
          </w:tcPr>
          <w:p w14:paraId="43BF4814" w14:textId="77777777" w:rsidR="00F60B4F" w:rsidRPr="00F3463C" w:rsidRDefault="00F60B4F" w:rsidP="00F60B4F">
            <w:r w:rsidRPr="00F3463C">
              <w:rPr>
                <w:rFonts w:hint="eastAsia"/>
              </w:rPr>
              <w:t>轻型专项作业车</w:t>
            </w:r>
          </w:p>
        </w:tc>
      </w:tr>
      <w:tr w:rsidR="00F60B4F" w:rsidRPr="00C63F69" w14:paraId="46211304" w14:textId="77777777" w:rsidTr="004B6702">
        <w:tc>
          <w:tcPr>
            <w:tcW w:w="704" w:type="dxa"/>
          </w:tcPr>
          <w:p w14:paraId="6B157DD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328998EB" w14:textId="77777777" w:rsidR="00F60B4F" w:rsidRPr="00F3463C" w:rsidRDefault="00F60B4F" w:rsidP="00F60B4F">
            <w:r w:rsidRPr="00F3463C">
              <w:t>X99</w:t>
            </w:r>
          </w:p>
        </w:tc>
        <w:tc>
          <w:tcPr>
            <w:tcW w:w="5324" w:type="dxa"/>
          </w:tcPr>
          <w:p w14:paraId="63BC33EE" w14:textId="77777777" w:rsidR="00F60B4F" w:rsidRPr="00F3463C" w:rsidRDefault="00F60B4F" w:rsidP="00F60B4F"/>
        </w:tc>
      </w:tr>
      <w:tr w:rsidR="00F60B4F" w:rsidRPr="00C63F69" w14:paraId="1FB12A92" w14:textId="77777777" w:rsidTr="004B6702">
        <w:tc>
          <w:tcPr>
            <w:tcW w:w="704" w:type="dxa"/>
          </w:tcPr>
          <w:p w14:paraId="7DE36D5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8E5E012" w14:textId="77777777" w:rsidR="00F60B4F" w:rsidRPr="00F3463C" w:rsidRDefault="00F60B4F" w:rsidP="00F60B4F">
            <w:r w:rsidRPr="00F3463C">
              <w:rPr>
                <w:rFonts w:hint="eastAsia"/>
              </w:rPr>
              <w:t>G3E</w:t>
            </w:r>
          </w:p>
        </w:tc>
        <w:tc>
          <w:tcPr>
            <w:tcW w:w="5324" w:type="dxa"/>
          </w:tcPr>
          <w:p w14:paraId="45D1E0FD" w14:textId="77777777" w:rsidR="00F60B4F" w:rsidRPr="00F3463C" w:rsidRDefault="00F60B4F" w:rsidP="00F60B4F">
            <w:r w:rsidRPr="00F3463C">
              <w:rPr>
                <w:rFonts w:hint="eastAsia"/>
              </w:rPr>
              <w:t>轻型仓栅式自卸全挂车</w:t>
            </w:r>
          </w:p>
        </w:tc>
      </w:tr>
      <w:tr w:rsidR="00F60B4F" w14:paraId="78814D06" w14:textId="77777777" w:rsidTr="004B6702">
        <w:tc>
          <w:tcPr>
            <w:tcW w:w="704" w:type="dxa"/>
          </w:tcPr>
          <w:p w14:paraId="6ABAE2A7"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E9602AD" w14:textId="77777777" w:rsidR="00F60B4F" w:rsidRPr="00F3463C" w:rsidRDefault="00F60B4F" w:rsidP="00F60B4F">
            <w:r w:rsidRPr="00F3463C">
              <w:rPr>
                <w:rFonts w:hint="eastAsia"/>
              </w:rPr>
              <w:t>G3D</w:t>
            </w:r>
          </w:p>
        </w:tc>
        <w:tc>
          <w:tcPr>
            <w:tcW w:w="5324" w:type="dxa"/>
          </w:tcPr>
          <w:p w14:paraId="7BF170CC" w14:textId="77777777" w:rsidR="00F60B4F" w:rsidRPr="00F3463C" w:rsidRDefault="00F60B4F" w:rsidP="00F60B4F">
            <w:r w:rsidRPr="00F3463C">
              <w:rPr>
                <w:rFonts w:hint="eastAsia"/>
              </w:rPr>
              <w:t>轻型集装箱自卸全挂车</w:t>
            </w:r>
          </w:p>
        </w:tc>
      </w:tr>
      <w:tr w:rsidR="00F60B4F" w:rsidRPr="00C63F69" w14:paraId="1E40FA13" w14:textId="77777777" w:rsidTr="004B6702">
        <w:tc>
          <w:tcPr>
            <w:tcW w:w="704" w:type="dxa"/>
          </w:tcPr>
          <w:p w14:paraId="1374D665"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45193DF" w14:textId="77777777" w:rsidR="00F60B4F" w:rsidRPr="00F3463C" w:rsidRDefault="00F60B4F" w:rsidP="00F60B4F">
            <w:r w:rsidRPr="00F3463C">
              <w:rPr>
                <w:rFonts w:hint="eastAsia"/>
              </w:rPr>
              <w:t>G3B</w:t>
            </w:r>
          </w:p>
        </w:tc>
        <w:tc>
          <w:tcPr>
            <w:tcW w:w="5324" w:type="dxa"/>
          </w:tcPr>
          <w:p w14:paraId="48A287CF" w14:textId="77777777" w:rsidR="00F60B4F" w:rsidRPr="00F3463C" w:rsidRDefault="00F60B4F" w:rsidP="00F60B4F">
            <w:r w:rsidRPr="00F3463C">
              <w:rPr>
                <w:rFonts w:hint="eastAsia"/>
              </w:rPr>
              <w:t>轻型罐式自卸全挂车</w:t>
            </w:r>
          </w:p>
        </w:tc>
      </w:tr>
      <w:tr w:rsidR="00F60B4F" w:rsidRPr="00C63F69" w14:paraId="32316FD5" w14:textId="77777777" w:rsidTr="004B6702">
        <w:tc>
          <w:tcPr>
            <w:tcW w:w="704" w:type="dxa"/>
          </w:tcPr>
          <w:p w14:paraId="3DC677A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1E83555" w14:textId="77777777" w:rsidR="00F60B4F" w:rsidRPr="00F3463C" w:rsidRDefault="00F60B4F" w:rsidP="00F60B4F">
            <w:r w:rsidRPr="00F3463C">
              <w:rPr>
                <w:rFonts w:hint="eastAsia"/>
              </w:rPr>
              <w:t>G3A</w:t>
            </w:r>
          </w:p>
        </w:tc>
        <w:tc>
          <w:tcPr>
            <w:tcW w:w="5324" w:type="dxa"/>
          </w:tcPr>
          <w:p w14:paraId="4452A930" w14:textId="77777777" w:rsidR="00F60B4F" w:rsidRPr="00F3463C" w:rsidRDefault="00F60B4F" w:rsidP="00F60B4F">
            <w:r w:rsidRPr="00F3463C">
              <w:rPr>
                <w:rFonts w:hint="eastAsia"/>
              </w:rPr>
              <w:t>轻型厢式自卸全挂车</w:t>
            </w:r>
          </w:p>
        </w:tc>
      </w:tr>
      <w:tr w:rsidR="00F60B4F" w:rsidRPr="00C63F69" w14:paraId="1FFCABB3" w14:textId="77777777" w:rsidTr="004B6702">
        <w:tc>
          <w:tcPr>
            <w:tcW w:w="704" w:type="dxa"/>
          </w:tcPr>
          <w:p w14:paraId="2D9BFD3F"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44F1C92" w14:textId="77777777" w:rsidR="00F60B4F" w:rsidRPr="00F3463C" w:rsidRDefault="00F60B4F" w:rsidP="00F60B4F">
            <w:r w:rsidRPr="00F3463C">
              <w:rPr>
                <w:rFonts w:hint="eastAsia"/>
              </w:rPr>
              <w:t>G2F</w:t>
            </w:r>
          </w:p>
        </w:tc>
        <w:tc>
          <w:tcPr>
            <w:tcW w:w="5324" w:type="dxa"/>
          </w:tcPr>
          <w:p w14:paraId="7A080033" w14:textId="77777777" w:rsidR="00F60B4F" w:rsidRPr="00F3463C" w:rsidRDefault="00F60B4F" w:rsidP="00F60B4F">
            <w:r w:rsidRPr="00F3463C">
              <w:rPr>
                <w:rFonts w:hint="eastAsia"/>
              </w:rPr>
              <w:t>中型专项作业自卸全挂车</w:t>
            </w:r>
          </w:p>
        </w:tc>
      </w:tr>
      <w:tr w:rsidR="00F60B4F" w:rsidRPr="00C63F69" w14:paraId="492C45AF" w14:textId="77777777" w:rsidTr="004B6702">
        <w:tc>
          <w:tcPr>
            <w:tcW w:w="704" w:type="dxa"/>
          </w:tcPr>
          <w:p w14:paraId="3B53BF9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6E96A88" w14:textId="77777777" w:rsidR="00F60B4F" w:rsidRPr="00F3463C" w:rsidRDefault="00F60B4F" w:rsidP="00F60B4F">
            <w:r w:rsidRPr="00F3463C">
              <w:rPr>
                <w:rFonts w:hint="eastAsia"/>
              </w:rPr>
              <w:t>B3W</w:t>
            </w:r>
          </w:p>
        </w:tc>
        <w:tc>
          <w:tcPr>
            <w:tcW w:w="5324" w:type="dxa"/>
          </w:tcPr>
          <w:p w14:paraId="13A8AE1D" w14:textId="77777777" w:rsidR="00F60B4F" w:rsidRPr="00F3463C" w:rsidRDefault="00F60B4F" w:rsidP="00F60B4F">
            <w:r w:rsidRPr="00F3463C">
              <w:rPr>
                <w:rFonts w:hint="eastAsia"/>
              </w:rPr>
              <w:t>轻型中置轴普通挂车</w:t>
            </w:r>
          </w:p>
        </w:tc>
      </w:tr>
      <w:tr w:rsidR="00F60B4F" w:rsidRPr="00C63F69" w14:paraId="7AAEA139" w14:textId="77777777" w:rsidTr="004B6702">
        <w:tc>
          <w:tcPr>
            <w:tcW w:w="704" w:type="dxa"/>
          </w:tcPr>
          <w:p w14:paraId="427A186D"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107DCDF" w14:textId="77777777" w:rsidR="00F60B4F" w:rsidRPr="00F3463C" w:rsidRDefault="00F60B4F" w:rsidP="00F60B4F">
            <w:r w:rsidRPr="00F3463C">
              <w:rPr>
                <w:rFonts w:hint="eastAsia"/>
              </w:rPr>
              <w:t>B3V</w:t>
            </w:r>
          </w:p>
        </w:tc>
        <w:tc>
          <w:tcPr>
            <w:tcW w:w="5324" w:type="dxa"/>
          </w:tcPr>
          <w:p w14:paraId="05B13799" w14:textId="77777777" w:rsidR="00F60B4F" w:rsidRPr="00F3463C" w:rsidRDefault="00F60B4F" w:rsidP="00F60B4F">
            <w:r w:rsidRPr="00F3463C">
              <w:rPr>
                <w:rFonts w:hint="eastAsia"/>
              </w:rPr>
              <w:t>轻型中置轴车辆运输车</w:t>
            </w:r>
          </w:p>
        </w:tc>
      </w:tr>
      <w:tr w:rsidR="00F60B4F" w:rsidRPr="00C63F69" w14:paraId="32AC364C" w14:textId="77777777" w:rsidTr="004B6702">
        <w:tc>
          <w:tcPr>
            <w:tcW w:w="704" w:type="dxa"/>
          </w:tcPr>
          <w:p w14:paraId="186C143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054FB230" w14:textId="77777777" w:rsidR="00F60B4F" w:rsidRPr="00F3463C" w:rsidRDefault="00F60B4F" w:rsidP="00F60B4F">
            <w:r w:rsidRPr="00F3463C">
              <w:rPr>
                <w:rFonts w:hint="eastAsia"/>
              </w:rPr>
              <w:t>B3G</w:t>
            </w:r>
          </w:p>
        </w:tc>
        <w:tc>
          <w:tcPr>
            <w:tcW w:w="5324" w:type="dxa"/>
          </w:tcPr>
          <w:p w14:paraId="5D737DC1" w14:textId="77777777" w:rsidR="00F60B4F" w:rsidRPr="00F3463C" w:rsidRDefault="00F60B4F" w:rsidP="00F60B4F">
            <w:r w:rsidRPr="00F3463C">
              <w:rPr>
                <w:rFonts w:hint="eastAsia"/>
              </w:rPr>
              <w:t>轻型特殊结构自卸半挂车</w:t>
            </w:r>
          </w:p>
        </w:tc>
      </w:tr>
      <w:tr w:rsidR="00F60B4F" w:rsidRPr="00C63F69" w14:paraId="07DD4211" w14:textId="77777777" w:rsidTr="004B6702">
        <w:tc>
          <w:tcPr>
            <w:tcW w:w="704" w:type="dxa"/>
          </w:tcPr>
          <w:p w14:paraId="13ABCBA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0B017BD" w14:textId="77777777" w:rsidR="00F60B4F" w:rsidRPr="00F3463C" w:rsidRDefault="00F60B4F" w:rsidP="00F60B4F">
            <w:r w:rsidRPr="00F3463C">
              <w:rPr>
                <w:rFonts w:hint="eastAsia"/>
              </w:rPr>
              <w:t>B1V</w:t>
            </w:r>
          </w:p>
        </w:tc>
        <w:tc>
          <w:tcPr>
            <w:tcW w:w="5324" w:type="dxa"/>
          </w:tcPr>
          <w:p w14:paraId="3E8B7A3D" w14:textId="77777777" w:rsidR="00F60B4F" w:rsidRPr="00F3463C" w:rsidRDefault="00F60B4F" w:rsidP="00F60B4F">
            <w:r w:rsidRPr="00F3463C">
              <w:rPr>
                <w:rFonts w:hint="eastAsia"/>
              </w:rPr>
              <w:t>重型中置轴车辆运输车</w:t>
            </w:r>
          </w:p>
        </w:tc>
      </w:tr>
      <w:tr w:rsidR="00F60B4F" w:rsidRPr="00C63F69" w14:paraId="46562437" w14:textId="77777777" w:rsidTr="004B6702">
        <w:tc>
          <w:tcPr>
            <w:tcW w:w="704" w:type="dxa"/>
          </w:tcPr>
          <w:p w14:paraId="4E3C39B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77F6D35" w14:textId="77777777" w:rsidR="00F60B4F" w:rsidRPr="00F3463C" w:rsidRDefault="00F60B4F" w:rsidP="00F60B4F">
            <w:r w:rsidRPr="00F3463C">
              <w:rPr>
                <w:rFonts w:hint="eastAsia"/>
              </w:rPr>
              <w:t>B1U</w:t>
            </w:r>
          </w:p>
        </w:tc>
        <w:tc>
          <w:tcPr>
            <w:tcW w:w="5324" w:type="dxa"/>
          </w:tcPr>
          <w:p w14:paraId="6E8D85E2" w14:textId="77777777" w:rsidR="00F60B4F" w:rsidRPr="00F3463C" w:rsidRDefault="00F60B4F" w:rsidP="00F60B4F">
            <w:r w:rsidRPr="00F3463C">
              <w:rPr>
                <w:rFonts w:hint="eastAsia"/>
              </w:rPr>
              <w:t>重型中置轴旅居挂车</w:t>
            </w:r>
          </w:p>
        </w:tc>
      </w:tr>
      <w:tr w:rsidR="00F60B4F" w:rsidRPr="00C63F69" w14:paraId="48CEDCB6" w14:textId="77777777" w:rsidTr="004B6702">
        <w:tc>
          <w:tcPr>
            <w:tcW w:w="704" w:type="dxa"/>
          </w:tcPr>
          <w:p w14:paraId="71B8283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0EBEF2B" w14:textId="77777777" w:rsidR="00F60B4F" w:rsidRPr="00F3463C" w:rsidRDefault="00F60B4F" w:rsidP="00F60B4F">
            <w:r w:rsidRPr="00F3463C">
              <w:rPr>
                <w:rFonts w:hint="eastAsia"/>
              </w:rPr>
              <w:t>B1K</w:t>
            </w:r>
          </w:p>
        </w:tc>
        <w:tc>
          <w:tcPr>
            <w:tcW w:w="5324" w:type="dxa"/>
          </w:tcPr>
          <w:p w14:paraId="36432428" w14:textId="77777777" w:rsidR="00F60B4F" w:rsidRPr="00F3463C" w:rsidRDefault="00F60B4F" w:rsidP="00F60B4F">
            <w:r w:rsidRPr="00F3463C">
              <w:rPr>
                <w:rFonts w:hint="eastAsia"/>
              </w:rPr>
              <w:t>重型低平板自卸半挂车</w:t>
            </w:r>
          </w:p>
        </w:tc>
      </w:tr>
      <w:tr w:rsidR="00F60B4F" w:rsidRPr="00C63F69" w14:paraId="0C6DAD37" w14:textId="77777777" w:rsidTr="004B6702">
        <w:tc>
          <w:tcPr>
            <w:tcW w:w="704" w:type="dxa"/>
          </w:tcPr>
          <w:p w14:paraId="42F6053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332D350" w14:textId="77777777" w:rsidR="00F60B4F" w:rsidRPr="00F3463C" w:rsidRDefault="00F60B4F" w:rsidP="00F60B4F">
            <w:r w:rsidRPr="00F3463C">
              <w:rPr>
                <w:rFonts w:hint="eastAsia"/>
              </w:rPr>
              <w:t>B1J</w:t>
            </w:r>
          </w:p>
        </w:tc>
        <w:tc>
          <w:tcPr>
            <w:tcW w:w="5324" w:type="dxa"/>
          </w:tcPr>
          <w:p w14:paraId="7FE19713" w14:textId="77777777" w:rsidR="00F60B4F" w:rsidRPr="00F3463C" w:rsidRDefault="00F60B4F" w:rsidP="00F60B4F">
            <w:r w:rsidRPr="00F3463C">
              <w:rPr>
                <w:rFonts w:hint="eastAsia"/>
              </w:rPr>
              <w:t>重型专项作业自卸半挂车</w:t>
            </w:r>
          </w:p>
        </w:tc>
      </w:tr>
      <w:tr w:rsidR="00F60B4F" w:rsidRPr="00C63F69" w14:paraId="23BA1FFF" w14:textId="77777777" w:rsidTr="004B6702">
        <w:tc>
          <w:tcPr>
            <w:tcW w:w="704" w:type="dxa"/>
          </w:tcPr>
          <w:p w14:paraId="669ACD74"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BC8B700" w14:textId="77777777" w:rsidR="00F60B4F" w:rsidRPr="00F3463C" w:rsidRDefault="00F60B4F" w:rsidP="00F60B4F">
            <w:r w:rsidRPr="00F3463C">
              <w:rPr>
                <w:rFonts w:hint="eastAsia"/>
              </w:rPr>
              <w:t>B1H</w:t>
            </w:r>
          </w:p>
        </w:tc>
        <w:tc>
          <w:tcPr>
            <w:tcW w:w="5324" w:type="dxa"/>
          </w:tcPr>
          <w:p w14:paraId="3E216F5D" w14:textId="77777777" w:rsidR="00F60B4F" w:rsidRPr="00F3463C" w:rsidRDefault="00F60B4F" w:rsidP="00F60B4F">
            <w:r w:rsidRPr="00F3463C">
              <w:rPr>
                <w:rFonts w:hint="eastAsia"/>
              </w:rPr>
              <w:t>重型仓栅式自卸半挂车</w:t>
            </w:r>
          </w:p>
        </w:tc>
      </w:tr>
      <w:tr w:rsidR="00F60B4F" w:rsidRPr="00C63F69" w14:paraId="3B0FE8EE" w14:textId="77777777" w:rsidTr="004B6702">
        <w:tc>
          <w:tcPr>
            <w:tcW w:w="704" w:type="dxa"/>
          </w:tcPr>
          <w:p w14:paraId="366A51F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27D7C395" w14:textId="77777777" w:rsidR="00F60B4F" w:rsidRPr="00F3463C" w:rsidRDefault="00F60B4F" w:rsidP="00F60B4F">
            <w:r w:rsidRPr="00F3463C">
              <w:rPr>
                <w:rFonts w:hint="eastAsia"/>
              </w:rPr>
              <w:t>B1G</w:t>
            </w:r>
          </w:p>
        </w:tc>
        <w:tc>
          <w:tcPr>
            <w:tcW w:w="5324" w:type="dxa"/>
          </w:tcPr>
          <w:p w14:paraId="1B76E3DA" w14:textId="77777777" w:rsidR="00F60B4F" w:rsidRPr="00F3463C" w:rsidRDefault="00F60B4F" w:rsidP="00F60B4F">
            <w:r w:rsidRPr="00F3463C">
              <w:rPr>
                <w:rFonts w:hint="eastAsia"/>
              </w:rPr>
              <w:t>重型特殊结构自卸半挂车</w:t>
            </w:r>
          </w:p>
        </w:tc>
      </w:tr>
      <w:tr w:rsidR="00F60B4F" w:rsidRPr="00C63F69" w14:paraId="0A37E9B2" w14:textId="77777777" w:rsidTr="004B6702">
        <w:tc>
          <w:tcPr>
            <w:tcW w:w="704" w:type="dxa"/>
          </w:tcPr>
          <w:p w14:paraId="6C67B7EB"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2079AD2" w14:textId="77777777" w:rsidR="00F60B4F" w:rsidRPr="00F3463C" w:rsidRDefault="00F60B4F" w:rsidP="00F60B4F">
            <w:r w:rsidRPr="00F3463C">
              <w:rPr>
                <w:rFonts w:hint="eastAsia"/>
              </w:rPr>
              <w:t>B1F</w:t>
            </w:r>
          </w:p>
        </w:tc>
        <w:tc>
          <w:tcPr>
            <w:tcW w:w="5324" w:type="dxa"/>
          </w:tcPr>
          <w:p w14:paraId="58CB4C38" w14:textId="77777777" w:rsidR="00F60B4F" w:rsidRPr="00F3463C" w:rsidRDefault="00F60B4F" w:rsidP="00F60B4F">
            <w:r w:rsidRPr="00F3463C">
              <w:rPr>
                <w:rFonts w:hint="eastAsia"/>
              </w:rPr>
              <w:t>重型集装箱自卸半挂车</w:t>
            </w:r>
          </w:p>
        </w:tc>
      </w:tr>
      <w:tr w:rsidR="00F60B4F" w:rsidRPr="00C63F69" w14:paraId="12247D87" w14:textId="77777777" w:rsidTr="004B6702">
        <w:tc>
          <w:tcPr>
            <w:tcW w:w="704" w:type="dxa"/>
          </w:tcPr>
          <w:p w14:paraId="1E0D13F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6C42E24" w14:textId="77777777" w:rsidR="00F60B4F" w:rsidRPr="00F3463C" w:rsidRDefault="00F60B4F" w:rsidP="00F60B4F">
            <w:r w:rsidRPr="00F3463C">
              <w:rPr>
                <w:rFonts w:hint="eastAsia"/>
              </w:rPr>
              <w:t>B1E</w:t>
            </w:r>
          </w:p>
        </w:tc>
        <w:tc>
          <w:tcPr>
            <w:tcW w:w="5324" w:type="dxa"/>
          </w:tcPr>
          <w:p w14:paraId="5F2B107D" w14:textId="77777777" w:rsidR="00F60B4F" w:rsidRPr="00F3463C" w:rsidRDefault="00F60B4F" w:rsidP="00F60B4F">
            <w:r w:rsidRPr="00F3463C">
              <w:rPr>
                <w:rFonts w:hint="eastAsia"/>
              </w:rPr>
              <w:t>重型平板自卸半挂车</w:t>
            </w:r>
          </w:p>
        </w:tc>
      </w:tr>
      <w:tr w:rsidR="00F60B4F" w14:paraId="40584B81" w14:textId="77777777" w:rsidTr="004B6702">
        <w:tc>
          <w:tcPr>
            <w:tcW w:w="704" w:type="dxa"/>
          </w:tcPr>
          <w:p w14:paraId="1CF07006"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4F0650B3" w14:textId="77777777" w:rsidR="00F60B4F" w:rsidRPr="00F3463C" w:rsidRDefault="00F60B4F" w:rsidP="00F60B4F">
            <w:r w:rsidRPr="00F3463C">
              <w:rPr>
                <w:rFonts w:hint="eastAsia"/>
              </w:rPr>
              <w:t>B1D</w:t>
            </w:r>
          </w:p>
        </w:tc>
        <w:tc>
          <w:tcPr>
            <w:tcW w:w="5324" w:type="dxa"/>
          </w:tcPr>
          <w:p w14:paraId="4052B78C" w14:textId="77777777" w:rsidR="00F60B4F" w:rsidRPr="00F3463C" w:rsidRDefault="00F60B4F" w:rsidP="00F60B4F">
            <w:r w:rsidRPr="00F3463C">
              <w:rPr>
                <w:rFonts w:hint="eastAsia"/>
              </w:rPr>
              <w:t>重型罐式自卸半挂车</w:t>
            </w:r>
          </w:p>
        </w:tc>
      </w:tr>
      <w:tr w:rsidR="00F60B4F" w:rsidRPr="00C63F69" w14:paraId="552F482B" w14:textId="77777777" w:rsidTr="004B6702">
        <w:tc>
          <w:tcPr>
            <w:tcW w:w="704" w:type="dxa"/>
          </w:tcPr>
          <w:p w14:paraId="16555EF2"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4281D8A" w14:textId="77777777" w:rsidR="00F60B4F" w:rsidRPr="00F3463C" w:rsidRDefault="00F60B4F" w:rsidP="00F60B4F">
            <w:r w:rsidRPr="00F3463C">
              <w:rPr>
                <w:rFonts w:hint="eastAsia"/>
              </w:rPr>
              <w:t>B1C</w:t>
            </w:r>
          </w:p>
        </w:tc>
        <w:tc>
          <w:tcPr>
            <w:tcW w:w="5324" w:type="dxa"/>
          </w:tcPr>
          <w:p w14:paraId="720216BD" w14:textId="77777777" w:rsidR="00F60B4F" w:rsidRPr="00F3463C" w:rsidRDefault="00F60B4F" w:rsidP="00F60B4F">
            <w:r w:rsidRPr="00F3463C">
              <w:rPr>
                <w:rFonts w:hint="eastAsia"/>
              </w:rPr>
              <w:t>重型车辆运输半挂车</w:t>
            </w:r>
          </w:p>
        </w:tc>
      </w:tr>
      <w:tr w:rsidR="00F60B4F" w:rsidRPr="00C63F69" w14:paraId="7A08F785" w14:textId="77777777" w:rsidTr="004B6702">
        <w:tc>
          <w:tcPr>
            <w:tcW w:w="704" w:type="dxa"/>
          </w:tcPr>
          <w:p w14:paraId="11F08F0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4AC17F2" w14:textId="77777777" w:rsidR="00F60B4F" w:rsidRPr="00F3463C" w:rsidRDefault="00F60B4F" w:rsidP="00F60B4F">
            <w:r w:rsidRPr="00F3463C">
              <w:rPr>
                <w:rFonts w:hint="eastAsia"/>
              </w:rPr>
              <w:t>K49</w:t>
            </w:r>
          </w:p>
        </w:tc>
        <w:tc>
          <w:tcPr>
            <w:tcW w:w="5324" w:type="dxa"/>
          </w:tcPr>
          <w:p w14:paraId="691F8A49" w14:textId="77777777" w:rsidR="00F60B4F" w:rsidRPr="00F3463C" w:rsidRDefault="00F60B4F" w:rsidP="00F60B4F">
            <w:r w:rsidRPr="00F3463C">
              <w:rPr>
                <w:rFonts w:hint="eastAsia"/>
              </w:rPr>
              <w:t>微型面包车</w:t>
            </w:r>
          </w:p>
        </w:tc>
      </w:tr>
      <w:tr w:rsidR="00F60B4F" w:rsidRPr="00C63F69" w14:paraId="7C1A0DAD" w14:textId="77777777" w:rsidTr="004B6702">
        <w:tc>
          <w:tcPr>
            <w:tcW w:w="704" w:type="dxa"/>
          </w:tcPr>
          <w:p w14:paraId="450CA3D3"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0F5AEE5" w14:textId="77777777" w:rsidR="00F60B4F" w:rsidRPr="00F3463C" w:rsidRDefault="00F60B4F" w:rsidP="00F60B4F">
            <w:r w:rsidRPr="00F3463C">
              <w:rPr>
                <w:rFonts w:hint="eastAsia"/>
              </w:rPr>
              <w:t>Z72</w:t>
            </w:r>
          </w:p>
        </w:tc>
        <w:tc>
          <w:tcPr>
            <w:tcW w:w="5324" w:type="dxa"/>
          </w:tcPr>
          <w:p w14:paraId="3C43477B" w14:textId="77777777" w:rsidR="00F60B4F" w:rsidRPr="00F3463C" w:rsidRDefault="00F60B4F" w:rsidP="00F60B4F">
            <w:r w:rsidRPr="00F3463C">
              <w:rPr>
                <w:rFonts w:hint="eastAsia"/>
              </w:rPr>
              <w:t>轻型载货专项作业车</w:t>
            </w:r>
          </w:p>
        </w:tc>
      </w:tr>
      <w:tr w:rsidR="00F60B4F" w:rsidRPr="00C63F69" w14:paraId="2E378A51" w14:textId="77777777" w:rsidTr="004B6702">
        <w:tc>
          <w:tcPr>
            <w:tcW w:w="704" w:type="dxa"/>
          </w:tcPr>
          <w:p w14:paraId="0E8B9771"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1C3D8B9E" w14:textId="77777777" w:rsidR="00F60B4F" w:rsidRPr="00F3463C" w:rsidRDefault="00F60B4F" w:rsidP="00F60B4F">
            <w:r w:rsidRPr="00F3463C">
              <w:rPr>
                <w:rFonts w:hint="eastAsia"/>
              </w:rPr>
              <w:t>Z52</w:t>
            </w:r>
          </w:p>
        </w:tc>
        <w:tc>
          <w:tcPr>
            <w:tcW w:w="5324" w:type="dxa"/>
          </w:tcPr>
          <w:p w14:paraId="0021DD68" w14:textId="77777777" w:rsidR="00F60B4F" w:rsidRPr="00F3463C" w:rsidRDefault="00F60B4F" w:rsidP="00F60B4F">
            <w:r w:rsidRPr="00F3463C">
              <w:rPr>
                <w:rFonts w:hint="eastAsia"/>
              </w:rPr>
              <w:t>重型载货专项作业车</w:t>
            </w:r>
          </w:p>
        </w:tc>
      </w:tr>
      <w:tr w:rsidR="00F60B4F" w:rsidRPr="00C63F69" w14:paraId="47018279" w14:textId="77777777" w:rsidTr="004B6702">
        <w:tc>
          <w:tcPr>
            <w:tcW w:w="704" w:type="dxa"/>
          </w:tcPr>
          <w:p w14:paraId="23C20D5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8752AB" w14:textId="77777777" w:rsidR="00F60B4F" w:rsidRPr="00F3463C" w:rsidRDefault="00F60B4F" w:rsidP="00F60B4F">
            <w:r w:rsidRPr="00F3463C">
              <w:rPr>
                <w:rFonts w:hint="eastAsia"/>
              </w:rPr>
              <w:t>Z32</w:t>
            </w:r>
          </w:p>
        </w:tc>
        <w:tc>
          <w:tcPr>
            <w:tcW w:w="5324" w:type="dxa"/>
          </w:tcPr>
          <w:p w14:paraId="707B5890" w14:textId="77777777" w:rsidR="00F60B4F" w:rsidRPr="00F3463C" w:rsidRDefault="00F60B4F" w:rsidP="00F60B4F">
            <w:r w:rsidRPr="00F3463C">
              <w:rPr>
                <w:rFonts w:hint="eastAsia"/>
              </w:rPr>
              <w:t>小型载货专项作业车</w:t>
            </w:r>
          </w:p>
        </w:tc>
      </w:tr>
      <w:tr w:rsidR="00F60B4F" w:rsidRPr="00C63F69" w14:paraId="75BCB74B" w14:textId="77777777" w:rsidTr="004B6702">
        <w:tc>
          <w:tcPr>
            <w:tcW w:w="704" w:type="dxa"/>
          </w:tcPr>
          <w:p w14:paraId="1FF74708"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C6CC709" w14:textId="77777777" w:rsidR="00F60B4F" w:rsidRPr="00F3463C" w:rsidRDefault="00F60B4F" w:rsidP="00F60B4F">
            <w:r w:rsidRPr="00F3463C">
              <w:rPr>
                <w:rFonts w:hint="eastAsia"/>
              </w:rPr>
              <w:t>Z22</w:t>
            </w:r>
          </w:p>
        </w:tc>
        <w:tc>
          <w:tcPr>
            <w:tcW w:w="5324" w:type="dxa"/>
          </w:tcPr>
          <w:p w14:paraId="241C88E6" w14:textId="77777777" w:rsidR="00F60B4F" w:rsidRPr="00F3463C" w:rsidRDefault="00F60B4F" w:rsidP="00F60B4F">
            <w:r w:rsidRPr="00F3463C">
              <w:rPr>
                <w:rFonts w:hint="eastAsia"/>
              </w:rPr>
              <w:t>中型载货专项作业车</w:t>
            </w:r>
          </w:p>
        </w:tc>
      </w:tr>
      <w:tr w:rsidR="00F60B4F" w:rsidRPr="00C63F69" w14:paraId="2814929B" w14:textId="77777777" w:rsidTr="004B6702">
        <w:tc>
          <w:tcPr>
            <w:tcW w:w="704" w:type="dxa"/>
          </w:tcPr>
          <w:p w14:paraId="63D0ACFC"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57891963" w14:textId="77777777" w:rsidR="00F60B4F" w:rsidRPr="00F3463C" w:rsidRDefault="00F60B4F" w:rsidP="00F60B4F">
            <w:r w:rsidRPr="00F3463C">
              <w:rPr>
                <w:rFonts w:hint="eastAsia"/>
              </w:rPr>
              <w:t>H5C</w:t>
            </w:r>
          </w:p>
        </w:tc>
        <w:tc>
          <w:tcPr>
            <w:tcW w:w="5324" w:type="dxa"/>
          </w:tcPr>
          <w:p w14:paraId="419FBCA3" w14:textId="77777777" w:rsidR="00F60B4F" w:rsidRPr="00F3463C" w:rsidRDefault="00F60B4F" w:rsidP="00F60B4F">
            <w:r w:rsidRPr="00F3463C">
              <w:rPr>
                <w:rFonts w:hint="eastAsia"/>
              </w:rPr>
              <w:t>罐式自卸低速货车</w:t>
            </w:r>
          </w:p>
        </w:tc>
      </w:tr>
      <w:tr w:rsidR="00F60B4F" w:rsidRPr="00C63F69" w14:paraId="3145F2EA" w14:textId="77777777" w:rsidTr="004B6702">
        <w:tc>
          <w:tcPr>
            <w:tcW w:w="704" w:type="dxa"/>
          </w:tcPr>
          <w:p w14:paraId="38491289"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6658DD85" w14:textId="77777777" w:rsidR="00F60B4F" w:rsidRPr="00F3463C" w:rsidRDefault="00F60B4F" w:rsidP="00F60B4F">
            <w:r w:rsidRPr="00F3463C">
              <w:rPr>
                <w:rFonts w:hint="eastAsia"/>
              </w:rPr>
              <w:t>H5B</w:t>
            </w:r>
          </w:p>
        </w:tc>
        <w:tc>
          <w:tcPr>
            <w:tcW w:w="5324" w:type="dxa"/>
          </w:tcPr>
          <w:p w14:paraId="7A3729A7" w14:textId="77777777" w:rsidR="00F60B4F" w:rsidRPr="00F3463C" w:rsidRDefault="00F60B4F" w:rsidP="00F60B4F">
            <w:r w:rsidRPr="00F3463C">
              <w:rPr>
                <w:rFonts w:hint="eastAsia"/>
              </w:rPr>
              <w:t>厢式自卸低速货车</w:t>
            </w:r>
          </w:p>
        </w:tc>
      </w:tr>
      <w:tr w:rsidR="00F60B4F" w:rsidRPr="00C63F69" w14:paraId="420BFDB8" w14:textId="77777777" w:rsidTr="004B6702">
        <w:tc>
          <w:tcPr>
            <w:tcW w:w="704" w:type="dxa"/>
          </w:tcPr>
          <w:p w14:paraId="6384CF9A" w14:textId="77777777" w:rsidR="00F60B4F" w:rsidRPr="001A5371" w:rsidRDefault="00F60B4F" w:rsidP="0095612E">
            <w:pPr>
              <w:pStyle w:val="ac"/>
              <w:numPr>
                <w:ilvl w:val="0"/>
                <w:numId w:val="22"/>
              </w:numPr>
              <w:ind w:firstLineChars="0"/>
              <w:rPr>
                <w:color w:val="262626" w:themeColor="text1" w:themeTint="D9"/>
              </w:rPr>
            </w:pPr>
          </w:p>
        </w:tc>
        <w:tc>
          <w:tcPr>
            <w:tcW w:w="2268" w:type="dxa"/>
          </w:tcPr>
          <w:p w14:paraId="791D238E" w14:textId="77777777" w:rsidR="00F60B4F" w:rsidRPr="00F3463C" w:rsidRDefault="00F60B4F" w:rsidP="00F60B4F">
            <w:r w:rsidRPr="00F3463C">
              <w:rPr>
                <w:rFonts w:hint="eastAsia"/>
              </w:rPr>
              <w:t>H4G</w:t>
            </w:r>
          </w:p>
        </w:tc>
        <w:tc>
          <w:tcPr>
            <w:tcW w:w="5324" w:type="dxa"/>
          </w:tcPr>
          <w:p w14:paraId="6DE9EBE7" w14:textId="77777777" w:rsidR="00F60B4F" w:rsidRDefault="00F60B4F" w:rsidP="00F60B4F">
            <w:r w:rsidRPr="00F3463C">
              <w:rPr>
                <w:rFonts w:hint="eastAsia"/>
              </w:rPr>
              <w:t>微型仓栅式自卸货车</w:t>
            </w:r>
          </w:p>
        </w:tc>
      </w:tr>
    </w:tbl>
    <w:p w14:paraId="61115EF9" w14:textId="77777777" w:rsidR="00F55C49" w:rsidRPr="003777CA" w:rsidRDefault="00F55C49" w:rsidP="004D3729">
      <w:pPr>
        <w:rPr>
          <w:color w:val="262626" w:themeColor="text1" w:themeTint="D9"/>
        </w:rPr>
      </w:pPr>
    </w:p>
    <w:sectPr w:rsidR="00F55C49" w:rsidRPr="003777CA" w:rsidSect="00054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57C84" w14:textId="77777777" w:rsidR="006A4B2F" w:rsidRDefault="006A4B2F" w:rsidP="0045744D">
      <w:r>
        <w:separator/>
      </w:r>
    </w:p>
  </w:endnote>
  <w:endnote w:type="continuationSeparator" w:id="0">
    <w:p w14:paraId="75F8800F" w14:textId="77777777" w:rsidR="006A4B2F" w:rsidRDefault="006A4B2F" w:rsidP="0045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Monaco">
    <w:altName w:val="Courier New"/>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82C8" w14:textId="77777777" w:rsidR="006A4B2F" w:rsidRDefault="006A4B2F" w:rsidP="0045744D">
      <w:r>
        <w:separator/>
      </w:r>
    </w:p>
  </w:footnote>
  <w:footnote w:type="continuationSeparator" w:id="0">
    <w:p w14:paraId="25932C63" w14:textId="77777777" w:rsidR="006A4B2F" w:rsidRDefault="006A4B2F" w:rsidP="00457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pStyle w:val="2"/>
      <w:lvlText w:val=""/>
      <w:lvlJc w:val="left"/>
      <w:pPr>
        <w:tabs>
          <w:tab w:val="num" w:pos="840"/>
        </w:tabs>
        <w:ind w:left="840" w:hanging="420"/>
      </w:pPr>
      <w:rPr>
        <w:rFonts w:ascii="Wingdings" w:hAnsi="Wingdings" w:hint="default"/>
      </w:rPr>
    </w:lvl>
  </w:abstractNum>
  <w:abstractNum w:abstractNumId="1" w15:restartNumberingAfterBreak="0">
    <w:nsid w:val="0000000B"/>
    <w:multiLevelType w:val="multilevel"/>
    <w:tmpl w:val="4FD2C354"/>
    <w:lvl w:ilvl="0">
      <w:start w:val="1"/>
      <w:numFmt w:val="bullet"/>
      <w:pStyle w:val="ths"/>
      <w:lvlText w:val=""/>
      <w:lvlJc w:val="left"/>
      <w:pPr>
        <w:tabs>
          <w:tab w:val="num" w:pos="840"/>
        </w:tabs>
        <w:ind w:left="84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13"/>
    <w:multiLevelType w:val="multilevel"/>
    <w:tmpl w:val="00000013"/>
    <w:lvl w:ilvl="0">
      <w:start w:val="1"/>
      <w:numFmt w:val="bullet"/>
      <w:pStyle w:val="1"/>
      <w:lvlText w:val=""/>
      <w:lvlJc w:val="left"/>
      <w:pPr>
        <w:tabs>
          <w:tab w:val="num" w:pos="840"/>
        </w:tabs>
        <w:ind w:left="840" w:hanging="420"/>
      </w:pPr>
      <w:rPr>
        <w:rFonts w:ascii="Wingdings" w:hAnsi="Wingding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16"/>
    <w:multiLevelType w:val="multilevel"/>
    <w:tmpl w:val="00000016"/>
    <w:lvl w:ilvl="0">
      <w:start w:val="1"/>
      <w:numFmt w:val="decimal"/>
      <w:pStyle w:val="20"/>
      <w:lvlText w:val="(%1)"/>
      <w:lvlJc w:val="left"/>
      <w:pPr>
        <w:tabs>
          <w:tab w:val="num" w:pos="780"/>
        </w:tabs>
        <w:ind w:left="780" w:hanging="360"/>
      </w:pPr>
      <w:rPr>
        <w:rFonts w:hint="default"/>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1567148"/>
    <w:multiLevelType w:val="multilevel"/>
    <w:tmpl w:val="01567148"/>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66034C0"/>
    <w:multiLevelType w:val="multilevel"/>
    <w:tmpl w:val="35322DC8"/>
    <w:styleLink w:val="16212"/>
    <w:lvl w:ilvl="0">
      <w:start w:val="1"/>
      <w:numFmt w:val="decimal"/>
      <w:lvlText w:val="%1."/>
      <w:lvlJc w:val="left"/>
      <w:pPr>
        <w:ind w:left="425" w:hanging="425"/>
      </w:pPr>
      <w:rPr>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1">
      <w:start w:val="1"/>
      <w:numFmt w:val="decimal"/>
      <w:lvlText w:val="%1.%2."/>
      <w:lvlJc w:val="left"/>
      <w:pPr>
        <w:ind w:left="1418"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709" w:hanging="709"/>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ind w:left="2978" w:hanging="851"/>
      </w:pPr>
      <w:rPr>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4">
      <w:start w:val="1"/>
      <w:numFmt w:val="decimal"/>
      <w:lvlText w:val="%1.%2.%3.%4.%5."/>
      <w:lvlJc w:val="left"/>
      <w:pPr>
        <w:ind w:left="992" w:hanging="992"/>
      </w:pPr>
      <w:rPr>
        <w:b w:val="0"/>
        <w:bCs w:val="0"/>
        <w:i w:val="0"/>
        <w:iCs w:val="0"/>
        <w:caps w:val="0"/>
        <w:smallCaps w:val="0"/>
        <w:strike w:val="0"/>
        <w:dstrike w:val="0"/>
        <w:noProof w:val="0"/>
        <w:vanish w:val="0"/>
        <w:color w:val="000000"/>
        <w:spacing w:val="0"/>
        <w:position w:val="0"/>
        <w:sz w:val="21"/>
        <w:szCs w:val="21"/>
        <w:u w:val="none"/>
        <w:effect w:val="none"/>
        <w:vertAlign w:val="baseline"/>
        <w:em w:val="none"/>
        <w:specVanish w:val="0"/>
      </w:rPr>
    </w:lvl>
    <w:lvl w:ilvl="5">
      <w:start w:val="1"/>
      <w:numFmt w:val="decimal"/>
      <w:lvlText w:val="%1.%2.%3.%4.%5.%6."/>
      <w:lvlJc w:val="left"/>
      <w:pPr>
        <w:ind w:left="1134" w:hanging="113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6">
      <w:start w:val="1"/>
      <w:numFmt w:val="decimal"/>
      <w:lvlText w:val="%1.%2.%3.%4.%5.%6.%7."/>
      <w:lvlJc w:val="left"/>
      <w:pPr>
        <w:ind w:left="1276" w:hanging="127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74D4E50"/>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5DC43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69930BF"/>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1726348A"/>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2A533A"/>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738680D"/>
    <w:multiLevelType w:val="multilevel"/>
    <w:tmpl w:val="1738680D"/>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1F1F29D0"/>
    <w:multiLevelType w:val="multilevel"/>
    <w:tmpl w:val="1F1F29D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0F4683A"/>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DB4E2E"/>
    <w:multiLevelType w:val="hybridMultilevel"/>
    <w:tmpl w:val="D3760170"/>
    <w:lvl w:ilvl="0" w:tplc="D95EA9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F3654E6"/>
    <w:multiLevelType w:val="hybridMultilevel"/>
    <w:tmpl w:val="B784EBD6"/>
    <w:lvl w:ilvl="0" w:tplc="F5D8099A">
      <w:start w:val="1"/>
      <w:numFmt w:val="japaneseCounting"/>
      <w:pStyle w:val="a"/>
      <w:lvlText w:val="%1、"/>
      <w:lvlJc w:val="left"/>
      <w:pPr>
        <w:ind w:left="562" w:hanging="4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6" w15:restartNumberingAfterBreak="0">
    <w:nsid w:val="2F5E70EB"/>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901403"/>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33B15E7"/>
    <w:multiLevelType w:val="multilevel"/>
    <w:tmpl w:val="333B15E7"/>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369709A3"/>
    <w:multiLevelType w:val="multilevel"/>
    <w:tmpl w:val="490CC794"/>
    <w:lvl w:ilvl="0">
      <w:start w:val="1"/>
      <w:numFmt w:val="decimal"/>
      <w:pStyle w:val="11"/>
      <w:lvlText w:val="%1."/>
      <w:lvlJc w:val="left"/>
      <w:pPr>
        <w:tabs>
          <w:tab w:val="num" w:pos="420"/>
        </w:tabs>
        <w:ind w:left="430" w:hanging="430"/>
      </w:pPr>
      <w:rPr>
        <w:rFonts w:hint="eastAsia"/>
        <w:color w:val="000000"/>
      </w:rPr>
    </w:lvl>
    <w:lvl w:ilvl="1">
      <w:start w:val="1"/>
      <w:numFmt w:val="decimal"/>
      <w:lvlText w:val="%1.%2"/>
      <w:lvlJc w:val="left"/>
      <w:pPr>
        <w:tabs>
          <w:tab w:val="num" w:pos="984"/>
        </w:tabs>
        <w:ind w:left="984" w:hanging="700"/>
      </w:pPr>
      <w:rPr>
        <w:rFonts w:ascii="宋体" w:eastAsia="宋体" w:hAnsi="宋体" w:hint="eastAsia"/>
        <w:b w:val="0"/>
        <w:color w:val="000000"/>
        <w:lang w:val="en-GB"/>
      </w:rPr>
    </w:lvl>
    <w:lvl w:ilvl="2">
      <w:start w:val="1"/>
      <w:numFmt w:val="decimal"/>
      <w:lvlText w:val="%1.%2.%3"/>
      <w:lvlJc w:val="left"/>
      <w:pPr>
        <w:tabs>
          <w:tab w:val="num" w:pos="1000"/>
        </w:tabs>
        <w:ind w:left="1000" w:hanging="1000"/>
      </w:pPr>
      <w:rPr>
        <w:rFonts w:hint="eastAsia"/>
      </w:rPr>
    </w:lvl>
    <w:lvl w:ilvl="3">
      <w:start w:val="1"/>
      <w:numFmt w:val="decimal"/>
      <w:lvlText w:val="%1.%2.%3.%4"/>
      <w:lvlJc w:val="left"/>
      <w:pPr>
        <w:tabs>
          <w:tab w:val="num" w:pos="0"/>
        </w:tabs>
        <w:ind w:left="1984" w:hanging="1984"/>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3A917A1C"/>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27EAD"/>
    <w:multiLevelType w:val="multilevel"/>
    <w:tmpl w:val="0158D846"/>
    <w:lvl w:ilvl="0">
      <w:start w:val="1"/>
      <w:numFmt w:val="none"/>
      <w:pStyle w:val="10"/>
      <w:lvlText w:val="%1."/>
      <w:lvlJc w:val="left"/>
      <w:pPr>
        <w:ind w:left="427" w:hanging="425"/>
      </w:pPr>
      <w:rPr>
        <w:rFonts w:hint="eastAsia"/>
      </w:rPr>
    </w:lvl>
    <w:lvl w:ilvl="1">
      <w:start w:val="1"/>
      <w:numFmt w:val="decimal"/>
      <w:pStyle w:val="21"/>
      <w:lvlText w:val="%2."/>
      <w:lvlJc w:val="left"/>
      <w:pPr>
        <w:ind w:left="569"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3."/>
      <w:lvlJc w:val="left"/>
      <w:pPr>
        <w:ind w:left="711" w:hanging="709"/>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4" w:hanging="992"/>
      </w:pPr>
      <w:rPr>
        <w:rFonts w:hint="eastAsia"/>
      </w:rPr>
    </w:lvl>
    <w:lvl w:ilvl="5">
      <w:start w:val="1"/>
      <w:numFmt w:val="decimal"/>
      <w:pStyle w:val="6"/>
      <w:lvlText w:val="%1.%2.%3.%4.%5.%6."/>
      <w:lvlJc w:val="left"/>
      <w:pPr>
        <w:ind w:left="1136" w:hanging="1134"/>
      </w:pPr>
      <w:rPr>
        <w:rFonts w:hint="eastAsia"/>
      </w:rPr>
    </w:lvl>
    <w:lvl w:ilvl="6">
      <w:start w:val="1"/>
      <w:numFmt w:val="decimal"/>
      <w:pStyle w:val="7"/>
      <w:lvlText w:val="%1.%2.%3.%4.%5.%6.%7."/>
      <w:lvlJc w:val="left"/>
      <w:pPr>
        <w:ind w:left="1278" w:hanging="1276"/>
      </w:pPr>
      <w:rPr>
        <w:rFonts w:hint="eastAsia"/>
      </w:rPr>
    </w:lvl>
    <w:lvl w:ilvl="7">
      <w:start w:val="1"/>
      <w:numFmt w:val="decimal"/>
      <w:pStyle w:val="8"/>
      <w:lvlText w:val="%1.%2.%3.%4.%5.%6.%7.%8."/>
      <w:lvlJc w:val="left"/>
      <w:pPr>
        <w:ind w:left="1420" w:hanging="1418"/>
      </w:pPr>
      <w:rPr>
        <w:rFonts w:hint="eastAsia"/>
      </w:rPr>
    </w:lvl>
    <w:lvl w:ilvl="8">
      <w:start w:val="1"/>
      <w:numFmt w:val="decimal"/>
      <w:pStyle w:val="9"/>
      <w:lvlText w:val="%1.%2.%3.%4.%5.%6.%7.%8.%9."/>
      <w:lvlJc w:val="left"/>
      <w:pPr>
        <w:ind w:left="1561" w:hanging="1559"/>
      </w:pPr>
      <w:rPr>
        <w:rFonts w:hint="eastAsia"/>
      </w:rPr>
    </w:lvl>
  </w:abstractNum>
  <w:abstractNum w:abstractNumId="22" w15:restartNumberingAfterBreak="0">
    <w:nsid w:val="3D800E2C"/>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0167B2"/>
    <w:multiLevelType w:val="hybridMultilevel"/>
    <w:tmpl w:val="EF006172"/>
    <w:lvl w:ilvl="0" w:tplc="FFFFFFFF">
      <w:start w:val="1"/>
      <w:numFmt w:val="bullet"/>
      <w:pStyle w:val="a0"/>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435C5BA2"/>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7D02814"/>
    <w:multiLevelType w:val="multilevel"/>
    <w:tmpl w:val="47D02814"/>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4990703D"/>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6E1ABB"/>
    <w:multiLevelType w:val="multilevel"/>
    <w:tmpl w:val="1F1F29D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4C5D4D82"/>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9C06C0"/>
    <w:multiLevelType w:val="multilevel"/>
    <w:tmpl w:val="519C06C0"/>
    <w:lvl w:ilvl="0" w:tentative="1">
      <w:start w:val="1"/>
      <w:numFmt w:val="decimal"/>
      <w:lvlText w:val="%1"/>
      <w:lvlJc w:val="center"/>
      <w:pPr>
        <w:tabs>
          <w:tab w:val="left" w:pos="648"/>
        </w:tabs>
        <w:ind w:left="0" w:firstLine="288"/>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15:restartNumberingAfterBreak="0">
    <w:nsid w:val="522B0CC0"/>
    <w:multiLevelType w:val="multilevel"/>
    <w:tmpl w:val="522B0CC0"/>
    <w:lvl w:ilvl="0">
      <w:start w:val="1"/>
      <w:numFmt w:val="decimal"/>
      <w:lvlText w:val="%1"/>
      <w:lvlJc w:val="center"/>
      <w:pPr>
        <w:tabs>
          <w:tab w:val="left" w:pos="648"/>
        </w:tabs>
        <w:ind w:left="0" w:firstLine="288"/>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15:restartNumberingAfterBreak="0">
    <w:nsid w:val="5495164A"/>
    <w:multiLevelType w:val="hybridMultilevel"/>
    <w:tmpl w:val="98BAA9DC"/>
    <w:lvl w:ilvl="0" w:tplc="689A4842">
      <w:start w:val="1"/>
      <w:numFmt w:val="bullet"/>
      <w:pStyle w:val="70"/>
      <w:lvlText w:val=""/>
      <w:lvlJc w:val="left"/>
      <w:pPr>
        <w:tabs>
          <w:tab w:val="num" w:pos="820"/>
        </w:tabs>
        <w:ind w:left="8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61E7AFF"/>
    <w:multiLevelType w:val="multilevel"/>
    <w:tmpl w:val="561E7AFF"/>
    <w:lvl w:ilvl="0">
      <w:start w:val="1"/>
      <w:numFmt w:val="decimal"/>
      <w:lvlText w:val="%1."/>
      <w:lvlJc w:val="left"/>
      <w:pPr>
        <w:ind w:left="1605" w:hanging="360"/>
      </w:pPr>
      <w:rPr>
        <w:rFonts w:hAnsi="Calibri" w:hint="default"/>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33" w15:restartNumberingAfterBreak="0">
    <w:nsid w:val="58B67F56"/>
    <w:multiLevelType w:val="multilevel"/>
    <w:tmpl w:val="3190140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8DB21F0"/>
    <w:multiLevelType w:val="hybridMultilevel"/>
    <w:tmpl w:val="0D00231C"/>
    <w:lvl w:ilvl="0" w:tplc="04090001">
      <w:start w:val="1"/>
      <w:numFmt w:val="decimal"/>
      <w:pStyle w:val="StyleStyleFirstline075cmLinespacing15linesFirs"/>
      <w:lvlText w:val="%1）"/>
      <w:lvlJc w:val="left"/>
      <w:pPr>
        <w:tabs>
          <w:tab w:val="num" w:pos="875"/>
        </w:tabs>
        <w:ind w:left="875" w:hanging="450"/>
      </w:pPr>
      <w:rPr>
        <w:rFonts w:hint="default"/>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5" w15:restartNumberingAfterBreak="0">
    <w:nsid w:val="5D80340F"/>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6941A4"/>
    <w:multiLevelType w:val="multilevel"/>
    <w:tmpl w:val="1F1F29D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15:restartNumberingAfterBreak="0">
    <w:nsid w:val="62DE3741"/>
    <w:multiLevelType w:val="hybridMultilevel"/>
    <w:tmpl w:val="CB5E8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75C72E7"/>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683C01E9"/>
    <w:multiLevelType w:val="hybridMultilevel"/>
    <w:tmpl w:val="B1E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F23647"/>
    <w:multiLevelType w:val="multilevel"/>
    <w:tmpl w:val="49AD3CB0"/>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15:restartNumberingAfterBreak="0">
    <w:nsid w:val="78110969"/>
    <w:multiLevelType w:val="multilevel"/>
    <w:tmpl w:val="69DEE2B8"/>
    <w:styleLink w:val="1621"/>
    <w:lvl w:ilvl="0">
      <w:start w:val="1"/>
      <w:numFmt w:val="bullet"/>
      <w:pStyle w:val="aaa"/>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2" w15:restartNumberingAfterBreak="0">
    <w:nsid w:val="78616A07"/>
    <w:multiLevelType w:val="multilevel"/>
    <w:tmpl w:val="169930BF"/>
    <w:lvl w:ilvl="0">
      <w:start w:val="1"/>
      <w:numFmt w:val="decimal"/>
      <w:lvlText w:val="%1"/>
      <w:lvlJc w:val="center"/>
      <w:pPr>
        <w:ind w:left="420" w:hanging="132"/>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98667E5"/>
    <w:multiLevelType w:val="multilevel"/>
    <w:tmpl w:val="C1C64FB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0"/>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4" w15:restartNumberingAfterBreak="0">
    <w:nsid w:val="7A2122F0"/>
    <w:multiLevelType w:val="multilevel"/>
    <w:tmpl w:val="123A997E"/>
    <w:lvl w:ilvl="0">
      <w:start w:val="9"/>
      <w:numFmt w:val="decimal"/>
      <w:lvlText w:val="%1"/>
      <w:lvlJc w:val="center"/>
      <w:pPr>
        <w:ind w:left="420" w:hanging="132"/>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5" w15:restartNumberingAfterBreak="0">
    <w:nsid w:val="7F71612E"/>
    <w:multiLevelType w:val="hybridMultilevel"/>
    <w:tmpl w:val="E404103C"/>
    <w:lvl w:ilvl="0" w:tplc="04090011">
      <w:start w:val="1"/>
      <w:numFmt w:val="bullet"/>
      <w:pStyle w:val="a1"/>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num w:numId="1">
    <w:abstractNumId w:val="14"/>
  </w:num>
  <w:num w:numId="2">
    <w:abstractNumId w:val="30"/>
  </w:num>
  <w:num w:numId="3">
    <w:abstractNumId w:val="18"/>
  </w:num>
  <w:num w:numId="4">
    <w:abstractNumId w:val="32"/>
  </w:num>
  <w:num w:numId="5">
    <w:abstractNumId w:val="29"/>
  </w:num>
  <w:num w:numId="6">
    <w:abstractNumId w:val="12"/>
  </w:num>
  <w:num w:numId="7">
    <w:abstractNumId w:val="25"/>
  </w:num>
  <w:num w:numId="8">
    <w:abstractNumId w:val="8"/>
  </w:num>
  <w:num w:numId="9">
    <w:abstractNumId w:val="4"/>
  </w:num>
  <w:num w:numId="10">
    <w:abstractNumId w:val="11"/>
  </w:num>
  <w:num w:numId="11">
    <w:abstractNumId w:val="17"/>
  </w:num>
  <w:num w:numId="12">
    <w:abstractNumId w:val="24"/>
  </w:num>
  <w:num w:numId="13">
    <w:abstractNumId w:val="40"/>
  </w:num>
  <w:num w:numId="14">
    <w:abstractNumId w:val="9"/>
  </w:num>
  <w:num w:numId="15">
    <w:abstractNumId w:val="26"/>
  </w:num>
  <w:num w:numId="16">
    <w:abstractNumId w:val="39"/>
  </w:num>
  <w:num w:numId="17">
    <w:abstractNumId w:val="22"/>
  </w:num>
  <w:num w:numId="18">
    <w:abstractNumId w:val="28"/>
  </w:num>
  <w:num w:numId="19">
    <w:abstractNumId w:val="13"/>
  </w:num>
  <w:num w:numId="20">
    <w:abstractNumId w:val="16"/>
  </w:num>
  <w:num w:numId="21">
    <w:abstractNumId w:val="20"/>
  </w:num>
  <w:num w:numId="22">
    <w:abstractNumId w:val="35"/>
  </w:num>
  <w:num w:numId="23">
    <w:abstractNumId w:val="10"/>
  </w:num>
  <w:num w:numId="24">
    <w:abstractNumId w:val="33"/>
  </w:num>
  <w:num w:numId="25">
    <w:abstractNumId w:val="27"/>
  </w:num>
  <w:num w:numId="26">
    <w:abstractNumId w:val="6"/>
  </w:num>
  <w:num w:numId="27">
    <w:abstractNumId w:val="42"/>
  </w:num>
  <w:num w:numId="28">
    <w:abstractNumId w:val="38"/>
  </w:num>
  <w:num w:numId="29">
    <w:abstractNumId w:val="44"/>
  </w:num>
  <w:num w:numId="30">
    <w:abstractNumId w:val="37"/>
  </w:num>
  <w:num w:numId="31">
    <w:abstractNumId w:val="36"/>
  </w:num>
  <w:num w:numId="32">
    <w:abstractNumId w:val="19"/>
  </w:num>
  <w:num w:numId="33">
    <w:abstractNumId w:val="43"/>
  </w:num>
  <w:num w:numId="34">
    <w:abstractNumId w:val="21"/>
  </w:num>
  <w:num w:numId="35">
    <w:abstractNumId w:val="0"/>
  </w:num>
  <w:num w:numId="36">
    <w:abstractNumId w:val="3"/>
  </w:num>
  <w:num w:numId="37">
    <w:abstractNumId w:val="2"/>
  </w:num>
  <w:num w:numId="38">
    <w:abstractNumId w:val="1"/>
  </w:num>
  <w:num w:numId="39">
    <w:abstractNumId w:val="15"/>
  </w:num>
  <w:num w:numId="40">
    <w:abstractNumId w:val="45"/>
  </w:num>
  <w:num w:numId="41">
    <w:abstractNumId w:val="41"/>
  </w:num>
  <w:num w:numId="42">
    <w:abstractNumId w:val="34"/>
  </w:num>
  <w:num w:numId="43">
    <w:abstractNumId w:val="5"/>
  </w:num>
  <w:num w:numId="44">
    <w:abstractNumId w:val="31"/>
  </w:num>
  <w:num w:numId="45">
    <w:abstractNumId w:val="23"/>
  </w:num>
  <w:num w:numId="46">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1A"/>
    <w:rsid w:val="000144CF"/>
    <w:rsid w:val="00022538"/>
    <w:rsid w:val="0005012E"/>
    <w:rsid w:val="000511A3"/>
    <w:rsid w:val="00054A70"/>
    <w:rsid w:val="000658E5"/>
    <w:rsid w:val="00066A90"/>
    <w:rsid w:val="00067258"/>
    <w:rsid w:val="0007174B"/>
    <w:rsid w:val="00097563"/>
    <w:rsid w:val="000A40C9"/>
    <w:rsid w:val="000A6791"/>
    <w:rsid w:val="000B2183"/>
    <w:rsid w:val="000B41E3"/>
    <w:rsid w:val="000C79DE"/>
    <w:rsid w:val="000E642E"/>
    <w:rsid w:val="000E7607"/>
    <w:rsid w:val="000F0E88"/>
    <w:rsid w:val="00105310"/>
    <w:rsid w:val="001109FE"/>
    <w:rsid w:val="00110F60"/>
    <w:rsid w:val="00113301"/>
    <w:rsid w:val="00116B2E"/>
    <w:rsid w:val="00123A84"/>
    <w:rsid w:val="001346C1"/>
    <w:rsid w:val="00141586"/>
    <w:rsid w:val="0015690C"/>
    <w:rsid w:val="001630A5"/>
    <w:rsid w:val="001917F3"/>
    <w:rsid w:val="0019656B"/>
    <w:rsid w:val="001A5371"/>
    <w:rsid w:val="001A7313"/>
    <w:rsid w:val="001C575A"/>
    <w:rsid w:val="001C5D88"/>
    <w:rsid w:val="001D3B33"/>
    <w:rsid w:val="001F23EC"/>
    <w:rsid w:val="00215470"/>
    <w:rsid w:val="00226128"/>
    <w:rsid w:val="0022635C"/>
    <w:rsid w:val="00233740"/>
    <w:rsid w:val="00234D5B"/>
    <w:rsid w:val="00244625"/>
    <w:rsid w:val="00254372"/>
    <w:rsid w:val="002633BA"/>
    <w:rsid w:val="00270D7E"/>
    <w:rsid w:val="00273D9D"/>
    <w:rsid w:val="00273FF1"/>
    <w:rsid w:val="00283B86"/>
    <w:rsid w:val="00285D9E"/>
    <w:rsid w:val="00294050"/>
    <w:rsid w:val="0029609B"/>
    <w:rsid w:val="00296E7E"/>
    <w:rsid w:val="00297C9D"/>
    <w:rsid w:val="002B0690"/>
    <w:rsid w:val="002B5A97"/>
    <w:rsid w:val="002B7A87"/>
    <w:rsid w:val="002C26B2"/>
    <w:rsid w:val="002C4ECD"/>
    <w:rsid w:val="002C60B3"/>
    <w:rsid w:val="003078BA"/>
    <w:rsid w:val="00307DDF"/>
    <w:rsid w:val="003133DC"/>
    <w:rsid w:val="00327B84"/>
    <w:rsid w:val="00330480"/>
    <w:rsid w:val="00357517"/>
    <w:rsid w:val="003777CA"/>
    <w:rsid w:val="00380D5F"/>
    <w:rsid w:val="00390783"/>
    <w:rsid w:val="0039403E"/>
    <w:rsid w:val="0039544F"/>
    <w:rsid w:val="003A0FC8"/>
    <w:rsid w:val="003A52A6"/>
    <w:rsid w:val="003B7C35"/>
    <w:rsid w:val="003C5372"/>
    <w:rsid w:val="003C7626"/>
    <w:rsid w:val="003D7F5F"/>
    <w:rsid w:val="003F0834"/>
    <w:rsid w:val="00401772"/>
    <w:rsid w:val="0040681A"/>
    <w:rsid w:val="00412729"/>
    <w:rsid w:val="004170FB"/>
    <w:rsid w:val="0045744D"/>
    <w:rsid w:val="00460E9E"/>
    <w:rsid w:val="00464C86"/>
    <w:rsid w:val="00464F3F"/>
    <w:rsid w:val="0047491C"/>
    <w:rsid w:val="004859FA"/>
    <w:rsid w:val="00496F3F"/>
    <w:rsid w:val="004A426C"/>
    <w:rsid w:val="004A6F40"/>
    <w:rsid w:val="004B0DB3"/>
    <w:rsid w:val="004B1527"/>
    <w:rsid w:val="004B4C89"/>
    <w:rsid w:val="004B6702"/>
    <w:rsid w:val="004C3735"/>
    <w:rsid w:val="004C7E26"/>
    <w:rsid w:val="004D3729"/>
    <w:rsid w:val="004F761A"/>
    <w:rsid w:val="005107A0"/>
    <w:rsid w:val="0051131B"/>
    <w:rsid w:val="00512B96"/>
    <w:rsid w:val="00550E31"/>
    <w:rsid w:val="005614EB"/>
    <w:rsid w:val="00567283"/>
    <w:rsid w:val="0057694E"/>
    <w:rsid w:val="005B5FB1"/>
    <w:rsid w:val="005C1583"/>
    <w:rsid w:val="005C6DDA"/>
    <w:rsid w:val="005F0AA3"/>
    <w:rsid w:val="005F7E0A"/>
    <w:rsid w:val="00605DAF"/>
    <w:rsid w:val="0062296A"/>
    <w:rsid w:val="00634ECA"/>
    <w:rsid w:val="00641215"/>
    <w:rsid w:val="00642260"/>
    <w:rsid w:val="00644F4E"/>
    <w:rsid w:val="00655ED5"/>
    <w:rsid w:val="00656BDE"/>
    <w:rsid w:val="00661C74"/>
    <w:rsid w:val="00667887"/>
    <w:rsid w:val="0067196A"/>
    <w:rsid w:val="00694B4A"/>
    <w:rsid w:val="00695244"/>
    <w:rsid w:val="0069666A"/>
    <w:rsid w:val="006A4B2F"/>
    <w:rsid w:val="006B448A"/>
    <w:rsid w:val="006C5E3B"/>
    <w:rsid w:val="006C7B9E"/>
    <w:rsid w:val="006C7BF8"/>
    <w:rsid w:val="006D04B4"/>
    <w:rsid w:val="006D2A41"/>
    <w:rsid w:val="006D31B4"/>
    <w:rsid w:val="006D3C40"/>
    <w:rsid w:val="007033C8"/>
    <w:rsid w:val="007058B7"/>
    <w:rsid w:val="00707F23"/>
    <w:rsid w:val="0072059D"/>
    <w:rsid w:val="0072777A"/>
    <w:rsid w:val="00727BDB"/>
    <w:rsid w:val="00735314"/>
    <w:rsid w:val="00751CE6"/>
    <w:rsid w:val="007523DA"/>
    <w:rsid w:val="0075580B"/>
    <w:rsid w:val="00771B6E"/>
    <w:rsid w:val="00781BDE"/>
    <w:rsid w:val="007847AA"/>
    <w:rsid w:val="00784FDF"/>
    <w:rsid w:val="00785DB1"/>
    <w:rsid w:val="007A4F0D"/>
    <w:rsid w:val="007A59B0"/>
    <w:rsid w:val="007B05FF"/>
    <w:rsid w:val="007B0B72"/>
    <w:rsid w:val="007B6113"/>
    <w:rsid w:val="007D6013"/>
    <w:rsid w:val="007F14CF"/>
    <w:rsid w:val="00824D3D"/>
    <w:rsid w:val="00824DA0"/>
    <w:rsid w:val="00831EF0"/>
    <w:rsid w:val="0084523C"/>
    <w:rsid w:val="00857BE2"/>
    <w:rsid w:val="00863D07"/>
    <w:rsid w:val="008724E6"/>
    <w:rsid w:val="008907F8"/>
    <w:rsid w:val="00895ECF"/>
    <w:rsid w:val="008A18CA"/>
    <w:rsid w:val="008B047A"/>
    <w:rsid w:val="008B117E"/>
    <w:rsid w:val="008B5ED7"/>
    <w:rsid w:val="008C105E"/>
    <w:rsid w:val="008C202D"/>
    <w:rsid w:val="008C2A64"/>
    <w:rsid w:val="008C2E79"/>
    <w:rsid w:val="008C71E6"/>
    <w:rsid w:val="009436F7"/>
    <w:rsid w:val="00947D13"/>
    <w:rsid w:val="0095612E"/>
    <w:rsid w:val="00961B57"/>
    <w:rsid w:val="009A37AC"/>
    <w:rsid w:val="009A6D46"/>
    <w:rsid w:val="009C6976"/>
    <w:rsid w:val="009D2111"/>
    <w:rsid w:val="009E21A5"/>
    <w:rsid w:val="009E6A37"/>
    <w:rsid w:val="00A0291D"/>
    <w:rsid w:val="00A04806"/>
    <w:rsid w:val="00A06C8F"/>
    <w:rsid w:val="00A10918"/>
    <w:rsid w:val="00A1780E"/>
    <w:rsid w:val="00A316BF"/>
    <w:rsid w:val="00A536E0"/>
    <w:rsid w:val="00A55566"/>
    <w:rsid w:val="00A56371"/>
    <w:rsid w:val="00A9580A"/>
    <w:rsid w:val="00AA122A"/>
    <w:rsid w:val="00AA2722"/>
    <w:rsid w:val="00AA4BBB"/>
    <w:rsid w:val="00AA6B24"/>
    <w:rsid w:val="00AB0E3B"/>
    <w:rsid w:val="00AB1820"/>
    <w:rsid w:val="00AC0D00"/>
    <w:rsid w:val="00AC3BE4"/>
    <w:rsid w:val="00AC4791"/>
    <w:rsid w:val="00AD256E"/>
    <w:rsid w:val="00AD3C1F"/>
    <w:rsid w:val="00AD760B"/>
    <w:rsid w:val="00AF60CB"/>
    <w:rsid w:val="00B01266"/>
    <w:rsid w:val="00B03974"/>
    <w:rsid w:val="00B162CD"/>
    <w:rsid w:val="00B25D3E"/>
    <w:rsid w:val="00B30DC4"/>
    <w:rsid w:val="00B41876"/>
    <w:rsid w:val="00B4794D"/>
    <w:rsid w:val="00B56909"/>
    <w:rsid w:val="00B77C87"/>
    <w:rsid w:val="00B807DA"/>
    <w:rsid w:val="00BA616B"/>
    <w:rsid w:val="00BB0B90"/>
    <w:rsid w:val="00BC54EC"/>
    <w:rsid w:val="00BD0D61"/>
    <w:rsid w:val="00BF17EE"/>
    <w:rsid w:val="00C068B9"/>
    <w:rsid w:val="00C24490"/>
    <w:rsid w:val="00C36ED2"/>
    <w:rsid w:val="00C531A6"/>
    <w:rsid w:val="00C6214C"/>
    <w:rsid w:val="00C67022"/>
    <w:rsid w:val="00C67501"/>
    <w:rsid w:val="00C72860"/>
    <w:rsid w:val="00C73FE4"/>
    <w:rsid w:val="00C91D2D"/>
    <w:rsid w:val="00CC533F"/>
    <w:rsid w:val="00CE3A2D"/>
    <w:rsid w:val="00CE73AB"/>
    <w:rsid w:val="00CF15F3"/>
    <w:rsid w:val="00CF41AB"/>
    <w:rsid w:val="00D062DC"/>
    <w:rsid w:val="00D1369D"/>
    <w:rsid w:val="00D16601"/>
    <w:rsid w:val="00D17299"/>
    <w:rsid w:val="00D177BF"/>
    <w:rsid w:val="00D23FB0"/>
    <w:rsid w:val="00D24A59"/>
    <w:rsid w:val="00D2520D"/>
    <w:rsid w:val="00D268C5"/>
    <w:rsid w:val="00D3309D"/>
    <w:rsid w:val="00D3389B"/>
    <w:rsid w:val="00D407EF"/>
    <w:rsid w:val="00D54093"/>
    <w:rsid w:val="00D80D31"/>
    <w:rsid w:val="00DA09BE"/>
    <w:rsid w:val="00DA474C"/>
    <w:rsid w:val="00DA5C93"/>
    <w:rsid w:val="00DB2B8B"/>
    <w:rsid w:val="00DE79E9"/>
    <w:rsid w:val="00DF5D19"/>
    <w:rsid w:val="00DF5F58"/>
    <w:rsid w:val="00E037BD"/>
    <w:rsid w:val="00E05008"/>
    <w:rsid w:val="00E23905"/>
    <w:rsid w:val="00E40DF6"/>
    <w:rsid w:val="00E4428F"/>
    <w:rsid w:val="00E451B1"/>
    <w:rsid w:val="00E51402"/>
    <w:rsid w:val="00E62D67"/>
    <w:rsid w:val="00E71053"/>
    <w:rsid w:val="00E72EE6"/>
    <w:rsid w:val="00E85B1A"/>
    <w:rsid w:val="00E8704E"/>
    <w:rsid w:val="00E93810"/>
    <w:rsid w:val="00E960E2"/>
    <w:rsid w:val="00EB36D1"/>
    <w:rsid w:val="00EB714C"/>
    <w:rsid w:val="00EC10F0"/>
    <w:rsid w:val="00EC5213"/>
    <w:rsid w:val="00EC75D9"/>
    <w:rsid w:val="00ED0A88"/>
    <w:rsid w:val="00EF42AB"/>
    <w:rsid w:val="00EF5BBD"/>
    <w:rsid w:val="00F05241"/>
    <w:rsid w:val="00F12D4C"/>
    <w:rsid w:val="00F15CE4"/>
    <w:rsid w:val="00F25084"/>
    <w:rsid w:val="00F31343"/>
    <w:rsid w:val="00F54F9F"/>
    <w:rsid w:val="00F55C49"/>
    <w:rsid w:val="00F60B4F"/>
    <w:rsid w:val="00F74631"/>
    <w:rsid w:val="00F74CEF"/>
    <w:rsid w:val="00F76CEA"/>
    <w:rsid w:val="00F819D2"/>
    <w:rsid w:val="00F8200E"/>
    <w:rsid w:val="00F852D6"/>
    <w:rsid w:val="00F8766D"/>
    <w:rsid w:val="00FA11B0"/>
    <w:rsid w:val="00FA2852"/>
    <w:rsid w:val="00FA4E07"/>
    <w:rsid w:val="00FB2CCD"/>
    <w:rsid w:val="00FC2914"/>
    <w:rsid w:val="00FC4D09"/>
    <w:rsid w:val="00FD1CB0"/>
    <w:rsid w:val="00FE65E8"/>
    <w:rsid w:val="00FF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21FAD"/>
  <w15:docId w15:val="{2CBA0580-AEDE-4675-AC4C-4907C910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E51402"/>
    <w:pPr>
      <w:widowControl w:val="0"/>
      <w:jc w:val="both"/>
    </w:pPr>
  </w:style>
  <w:style w:type="paragraph" w:styleId="12">
    <w:name w:val="heading 1"/>
    <w:aliases w:val="Part,Chapter Heading,第A章,第*部分,H1,Heading One,PIM 1,Section Head,h1,l1,1,Heading 0,Level 1 Topic Heading,R1,H11,Appendix,L1 Heading 1,1st level,h11,1st level1,heading 11,h12,1st level2,heading 12,h111,1st level11,heading 111,h13,1st level3,h112,H12"/>
    <w:basedOn w:val="a2"/>
    <w:next w:val="a2"/>
    <w:link w:val="13"/>
    <w:uiPriority w:val="9"/>
    <w:qFormat/>
    <w:rsid w:val="000F0E88"/>
    <w:pPr>
      <w:keepNext/>
      <w:keepLines/>
      <w:spacing w:before="340" w:after="330" w:line="578" w:lineRule="auto"/>
      <w:outlineLvl w:val="0"/>
    </w:pPr>
    <w:rPr>
      <w:b/>
      <w:bCs/>
      <w:kern w:val="44"/>
      <w:sz w:val="44"/>
      <w:szCs w:val="44"/>
    </w:rPr>
  </w:style>
  <w:style w:type="paragraph" w:styleId="22">
    <w:name w:val="heading 2"/>
    <w:aliases w:val="H2,h2,2,Header 2,l2,Level 2 Head,H2normal full,Heading 2 Hidden,标题 4.1,sect 1.2,sect 3.1,Heading 2 CCBS,heading 2,Titre3,Underrubrik1,prop2,PIM2,2nd level,Titre2,Head 2,PA Major Section,HD2,1.1Heading 2,1.1 Heading 2,第一章 标题 2,H21,sect 1.21,H22,H211"/>
    <w:basedOn w:val="a2"/>
    <w:next w:val="a2"/>
    <w:link w:val="23"/>
    <w:uiPriority w:val="9"/>
    <w:unhideWhenUsed/>
    <w:qFormat/>
    <w:rsid w:val="004574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h3,H3,sect1.2.3,l3,CT,第二层条,3rd level,3,1.1.1,BOD 0,heading 3,h31,heading 31,h32,heading 32,h311,heading 311,h33,heading 33,h312,heading 312,h321,heading 321,h34,heading 34,h313,heading 313,h322,heading 322,h3111,heading 3111,h331,heading 331,h3121"/>
    <w:basedOn w:val="a2"/>
    <w:next w:val="a2"/>
    <w:link w:val="31"/>
    <w:uiPriority w:val="9"/>
    <w:unhideWhenUsed/>
    <w:qFormat/>
    <w:rsid w:val="0045744D"/>
    <w:pPr>
      <w:keepNext/>
      <w:keepLines/>
      <w:spacing w:before="260" w:after="260" w:line="416" w:lineRule="auto"/>
      <w:outlineLvl w:val="2"/>
    </w:pPr>
    <w:rPr>
      <w:b/>
      <w:bCs/>
      <w:sz w:val="32"/>
      <w:szCs w:val="32"/>
    </w:rPr>
  </w:style>
  <w:style w:type="paragraph" w:styleId="41">
    <w:name w:val="heading 4"/>
    <w:aliases w:val="h4,H4,H41,H42,H43,H44,H45,H46,H47,H48,H49,H410,H411,H421,H431,H441,H451,H461,H471,H481,H491,H4101,H412,H422,H432,H442,H452,H462,H472,H482,H492,H4102,H4111,H4211,H4311,H4411,H4511,H4611,H4711,H4811,H4911,H41011,H413,H423,H433,H443,Level 2 - a,rh1,4"/>
    <w:basedOn w:val="a2"/>
    <w:next w:val="a2"/>
    <w:link w:val="42"/>
    <w:uiPriority w:val="9"/>
    <w:unhideWhenUsed/>
    <w:qFormat/>
    <w:rsid w:val="004574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aliases w:val="H5,口,口1,口2,heading 5,Level 3 - i,第四层条,h5,PIM 5,h51,heading 51,h52,heading 52,h53,heading 53,dash,ds,dd,Roman list,Heading5,l5,5,标题1.1.1.1.1,H51,h54,PIM 51,h511,heading 511,h521,heading 521,h531,heading 531,dash1,ds1,dd1,Roman list1,Heading51,l51,51"/>
    <w:basedOn w:val="a2"/>
    <w:next w:val="a2"/>
    <w:link w:val="51"/>
    <w:uiPriority w:val="9"/>
    <w:unhideWhenUsed/>
    <w:qFormat/>
    <w:rsid w:val="00D177BF"/>
    <w:pPr>
      <w:keepNext/>
      <w:keepLines/>
      <w:spacing w:before="280" w:after="290" w:line="376" w:lineRule="auto"/>
      <w:outlineLvl w:val="4"/>
    </w:pPr>
    <w:rPr>
      <w:b/>
      <w:bCs/>
      <w:sz w:val="28"/>
      <w:szCs w:val="28"/>
    </w:rPr>
  </w:style>
  <w:style w:type="paragraph" w:styleId="60">
    <w:name w:val="heading 6"/>
    <w:aliases w:val="H6,Legal Level 1.,Level 1,h6,Third Subheading,BOD 4,PIM 6,Bullet (Single Lines),Bullet list,L6,第五层条,1.1.1.1.1.1标题 6,正文六级标题,标题 6(ALT+6),6,●,CSS节内4级标记,h61,heading 61,条 4,Figure label,l6,hsm,cnp,Caption number (page-wide),list 6,sd,条,(I),•H6,bold,pt10"/>
    <w:basedOn w:val="a2"/>
    <w:next w:val="a2"/>
    <w:link w:val="61"/>
    <w:uiPriority w:val="9"/>
    <w:unhideWhenUsed/>
    <w:qFormat/>
    <w:rsid w:val="00C531A6"/>
    <w:pPr>
      <w:widowControl/>
      <w:spacing w:before="240" w:after="60"/>
      <w:jc w:val="left"/>
      <w:outlineLvl w:val="5"/>
    </w:pPr>
    <w:rPr>
      <w:rFonts w:cs="Times New Roman"/>
      <w:b/>
      <w:bCs/>
      <w:kern w:val="0"/>
      <w:sz w:val="22"/>
      <w:lang w:eastAsia="en-US" w:bidi="en-US"/>
    </w:rPr>
  </w:style>
  <w:style w:type="paragraph" w:styleId="71">
    <w:name w:val="heading 7"/>
    <w:aliases w:val="H7,Legal Level 1.1.,L7,PIM 7,不用,sdf,letter list,L71,H71,PIM 71,不用1,sdf1,letter list1,1.标题 6,H TIMES1,1.1.1.1.1.1.1标题 7,◎,（1）,Level 1.1,正文七级标题,h7,st,SDL title,h71,st1,SDL title1,h72,st2,SDL title2,h73,st3,SDL title3,h74,st4,SDL title4,h75,st5,cnc,re"/>
    <w:basedOn w:val="a2"/>
    <w:next w:val="a2"/>
    <w:link w:val="72"/>
    <w:uiPriority w:val="9"/>
    <w:unhideWhenUsed/>
    <w:qFormat/>
    <w:rsid w:val="00C531A6"/>
    <w:pPr>
      <w:widowControl/>
      <w:spacing w:before="240" w:after="60"/>
      <w:jc w:val="left"/>
      <w:outlineLvl w:val="6"/>
    </w:pPr>
    <w:rPr>
      <w:rFonts w:cs="Times New Roman"/>
      <w:kern w:val="0"/>
      <w:sz w:val="24"/>
      <w:szCs w:val="24"/>
      <w:lang w:eastAsia="en-US" w:bidi="en-US"/>
    </w:rPr>
  </w:style>
  <w:style w:type="paragraph" w:styleId="80">
    <w:name w:val="heading 8"/>
    <w:aliases w:val="H8,Legal Level 1.1.1.,Level 1.1.1,注意框体,Legal Level 1.1.1.1,Legal Level 1.1.1.2,Legal Level 1.1.1.3,Legal Level 1.1.1.4,Legal Level 1.1.1.5,Legal Level 1.1.1.6,Legal Level 1.1.1.7,Legal Level 1.1.1.11,Legal Level 1.1.1.21,Legal Level 1.1.1.8,不用8,ctp"/>
    <w:basedOn w:val="a2"/>
    <w:next w:val="a2"/>
    <w:link w:val="81"/>
    <w:uiPriority w:val="9"/>
    <w:unhideWhenUsed/>
    <w:qFormat/>
    <w:rsid w:val="00C531A6"/>
    <w:pPr>
      <w:widowControl/>
      <w:spacing w:before="240" w:after="60"/>
      <w:jc w:val="left"/>
      <w:outlineLvl w:val="7"/>
    </w:pPr>
    <w:rPr>
      <w:rFonts w:cs="Times New Roman"/>
      <w:i/>
      <w:iCs/>
      <w:kern w:val="0"/>
      <w:sz w:val="24"/>
      <w:szCs w:val="24"/>
      <w:lang w:eastAsia="en-US" w:bidi="en-US"/>
    </w:rPr>
  </w:style>
  <w:style w:type="paragraph" w:styleId="90">
    <w:name w:val="heading 9"/>
    <w:aliases w:val="H9,Legal Level 1.1.1.1.,Level (a),huh,三级标题,PIM 9,Legal Level 1.1.1.1.1,Legal Level 1.1.1.1.2,Legal Level 1.1.1.1.3,Legal Level 1.1.1.1.4,Legal Level 1.1.1.1.5,Legal Level 1.1.1.1.6,Legal Level 1.1.1.1.7,Legal Level 1.1.1.1.11,Legal Level 1.1.1.1.21"/>
    <w:basedOn w:val="a2"/>
    <w:next w:val="a2"/>
    <w:link w:val="91"/>
    <w:uiPriority w:val="9"/>
    <w:unhideWhenUsed/>
    <w:qFormat/>
    <w:rsid w:val="00C531A6"/>
    <w:pPr>
      <w:widowControl/>
      <w:spacing w:before="240" w:after="60"/>
      <w:jc w:val="left"/>
      <w:outlineLvl w:val="8"/>
    </w:pPr>
    <w:rPr>
      <w:rFonts w:asciiTheme="majorHAnsi" w:eastAsiaTheme="majorEastAsia" w:hAnsiTheme="majorHAnsi" w:cs="Times New Roman"/>
      <w:kern w:val="0"/>
      <w:sz w:val="22"/>
      <w:lang w:eastAsia="en-US" w:bidi="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aliases w:val="Ò³Ã¼,h,Draft,Table header,Draft1,Draft2,页眉，DHCC 公司页眉,页眉1,foote,8font,Cover Page,Header bold,he,header odd,first,heading one,ContentsHeader,Header,ho,h10"/>
    <w:basedOn w:val="a2"/>
    <w:link w:val="a7"/>
    <w:uiPriority w:val="99"/>
    <w:unhideWhenUsed/>
    <w:rsid w:val="0045744D"/>
    <w:pPr>
      <w:pBdr>
        <w:bottom w:val="single" w:sz="6" w:space="1" w:color="auto"/>
      </w:pBdr>
      <w:tabs>
        <w:tab w:val="center" w:pos="4153"/>
        <w:tab w:val="right" w:pos="8306"/>
      </w:tabs>
      <w:snapToGrid w:val="0"/>
      <w:jc w:val="center"/>
    </w:pPr>
    <w:rPr>
      <w:sz w:val="18"/>
      <w:szCs w:val="18"/>
    </w:rPr>
  </w:style>
  <w:style w:type="character" w:customStyle="1" w:styleId="a7">
    <w:name w:val="页眉 字符"/>
    <w:aliases w:val="Ò³Ã¼ 字符,h 字符,Draft 字符,Table header 字符,Draft1 字符,Draft2 字符,页眉，DHCC 公司页眉 字符,页眉1 字符,foote 字符,8font 字符,Cover Page 字符,Header bold 字符,he 字符,header odd 字符,first 字符,heading one 字符,ContentsHeader 字符,Header 字符,ho 字符,h10 字符"/>
    <w:basedOn w:val="a3"/>
    <w:link w:val="a6"/>
    <w:uiPriority w:val="99"/>
    <w:rsid w:val="0045744D"/>
    <w:rPr>
      <w:sz w:val="18"/>
      <w:szCs w:val="18"/>
    </w:rPr>
  </w:style>
  <w:style w:type="paragraph" w:styleId="a8">
    <w:name w:val="footer"/>
    <w:basedOn w:val="a2"/>
    <w:link w:val="a9"/>
    <w:uiPriority w:val="99"/>
    <w:unhideWhenUsed/>
    <w:rsid w:val="0045744D"/>
    <w:pPr>
      <w:tabs>
        <w:tab w:val="center" w:pos="4153"/>
        <w:tab w:val="right" w:pos="8306"/>
      </w:tabs>
      <w:snapToGrid w:val="0"/>
      <w:jc w:val="left"/>
    </w:pPr>
    <w:rPr>
      <w:sz w:val="18"/>
      <w:szCs w:val="18"/>
    </w:rPr>
  </w:style>
  <w:style w:type="character" w:customStyle="1" w:styleId="a9">
    <w:name w:val="页脚 字符"/>
    <w:basedOn w:val="a3"/>
    <w:link w:val="a8"/>
    <w:uiPriority w:val="99"/>
    <w:rsid w:val="0045744D"/>
    <w:rPr>
      <w:sz w:val="18"/>
      <w:szCs w:val="18"/>
    </w:rPr>
  </w:style>
  <w:style w:type="character" w:customStyle="1" w:styleId="23">
    <w:name w:val="标题 2 字符"/>
    <w:aliases w:val="H2 字符,h2 字符,2 字符,Header 2 字符,l2 字符,Level 2 Head 字符,H2normal full 字符,Heading 2 Hidden 字符,标题 4.1 字符,sect 1.2 字符,sect 3.1 字符,Heading 2 CCBS 字符,heading 2 字符,Titre3 字符,Underrubrik1 字符,prop2 字符,PIM2 字符,2nd level 字符,Titre2 字符,Head 2 字符,HD2 字符,H21 字符"/>
    <w:basedOn w:val="a3"/>
    <w:link w:val="22"/>
    <w:uiPriority w:val="9"/>
    <w:rsid w:val="0045744D"/>
    <w:rPr>
      <w:rFonts w:asciiTheme="majorHAnsi" w:eastAsiaTheme="majorEastAsia" w:hAnsiTheme="majorHAnsi" w:cstheme="majorBidi"/>
      <w:b/>
      <w:bCs/>
      <w:sz w:val="32"/>
      <w:szCs w:val="32"/>
    </w:rPr>
  </w:style>
  <w:style w:type="character" w:customStyle="1" w:styleId="31">
    <w:name w:val="标题 3 字符"/>
    <w:aliases w:val="h3 字符,H3 字符,sect1.2.3 字符,l3 字符,CT 字符,第二层条 字符,3rd level 字符,3 字符,1.1.1 字符,BOD 0 字符,heading 3 字符,h31 字符,heading 31 字符,h32 字符,heading 32 字符,h311 字符,heading 311 字符,h33 字符,heading 33 字符,h312 字符,heading 312 字符,h321 字符,heading 321 字符,h34 字符,h313 字符"/>
    <w:basedOn w:val="a3"/>
    <w:link w:val="30"/>
    <w:uiPriority w:val="9"/>
    <w:rsid w:val="0045744D"/>
    <w:rPr>
      <w:b/>
      <w:bCs/>
      <w:sz w:val="32"/>
      <w:szCs w:val="32"/>
    </w:rPr>
  </w:style>
  <w:style w:type="paragraph" w:styleId="aa">
    <w:name w:val="Balloon Text"/>
    <w:basedOn w:val="a2"/>
    <w:link w:val="ab"/>
    <w:uiPriority w:val="99"/>
    <w:unhideWhenUsed/>
    <w:rsid w:val="0045744D"/>
    <w:rPr>
      <w:sz w:val="18"/>
      <w:szCs w:val="18"/>
    </w:rPr>
  </w:style>
  <w:style w:type="character" w:customStyle="1" w:styleId="ab">
    <w:name w:val="批注框文本 字符"/>
    <w:basedOn w:val="a3"/>
    <w:link w:val="aa"/>
    <w:uiPriority w:val="99"/>
    <w:qFormat/>
    <w:rsid w:val="0045744D"/>
    <w:rPr>
      <w:sz w:val="18"/>
      <w:szCs w:val="18"/>
    </w:rPr>
  </w:style>
  <w:style w:type="character" w:customStyle="1" w:styleId="42">
    <w:name w:val="标题 4 字符"/>
    <w:aliases w:val="h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H4102 字符"/>
    <w:basedOn w:val="a3"/>
    <w:link w:val="41"/>
    <w:uiPriority w:val="9"/>
    <w:rsid w:val="0045744D"/>
    <w:rPr>
      <w:rFonts w:asciiTheme="majorHAnsi" w:eastAsiaTheme="majorEastAsia" w:hAnsiTheme="majorHAnsi" w:cstheme="majorBidi"/>
      <w:b/>
      <w:bCs/>
      <w:sz w:val="28"/>
      <w:szCs w:val="28"/>
    </w:rPr>
  </w:style>
  <w:style w:type="paragraph" w:styleId="ac">
    <w:name w:val="List Paragraph"/>
    <w:aliases w:val="强调点,lp1,List Paragraph1,stc标题4,段落样式,符号列表,项目符号小标题,ZJGIS列表项,List Paragraph,AAA,List,List1,符号1.1（天云科技）,Bullet List,FooterText,numbered,Paragraphe de liste1,列出段落9,列出段落3,正文1级小标题,标题 q,标题 q Char,第*章 Char,Title2 Char,I2 Ch,列出段落111,序号,列出段落-正文,列出段落2,List11"/>
    <w:basedOn w:val="a2"/>
    <w:link w:val="ad"/>
    <w:uiPriority w:val="34"/>
    <w:qFormat/>
    <w:rsid w:val="00E4428F"/>
    <w:pPr>
      <w:ind w:firstLineChars="200" w:firstLine="420"/>
    </w:pPr>
  </w:style>
  <w:style w:type="character" w:styleId="ae">
    <w:name w:val="Hyperlink"/>
    <w:basedOn w:val="a3"/>
    <w:uiPriority w:val="99"/>
    <w:unhideWhenUsed/>
    <w:rsid w:val="00EF42AB"/>
    <w:rPr>
      <w:color w:val="0000FF" w:themeColor="hyperlink"/>
      <w:u w:val="single"/>
    </w:rPr>
  </w:style>
  <w:style w:type="character" w:styleId="af">
    <w:name w:val="FollowedHyperlink"/>
    <w:basedOn w:val="a3"/>
    <w:uiPriority w:val="99"/>
    <w:unhideWhenUsed/>
    <w:rsid w:val="00AB0E3B"/>
    <w:rPr>
      <w:color w:val="800080" w:themeColor="followedHyperlink"/>
      <w:u w:val="single"/>
    </w:rPr>
  </w:style>
  <w:style w:type="character" w:customStyle="1" w:styleId="13">
    <w:name w:val="标题 1 字符"/>
    <w:aliases w:val="Part 字符,Chapter Heading 字符,第A章 字符,第*部分 字符,H1 字符,Heading One 字符,PIM 1 字符,Section Head 字符,h1 字符,l1 字符,1 字符,Heading 0 字符,Level 1 Topic Heading 字符,R1 字符,H11 字符,Appendix 字符,L1 Heading 1 字符,1st level 字符,h11 字符,1st level1 字符,heading 11 字符,h12 字符,h13 字符"/>
    <w:basedOn w:val="a3"/>
    <w:link w:val="12"/>
    <w:uiPriority w:val="9"/>
    <w:rsid w:val="000F0E88"/>
    <w:rPr>
      <w:b/>
      <w:bCs/>
      <w:kern w:val="44"/>
      <w:sz w:val="44"/>
      <w:szCs w:val="44"/>
    </w:rPr>
  </w:style>
  <w:style w:type="character" w:customStyle="1" w:styleId="51">
    <w:name w:val="标题 5 字符"/>
    <w:aliases w:val="H5 字符,口 字符,口1 字符,口2 字符,heading 5 字符,Level 3 - i 字符,第四层条 字符,h5 字符,PIM 5 字符,h51 字符,heading 51 字符,h52 字符,heading 52 字符,h53 字符,heading 53 字符,dash 字符,ds 字符,dd 字符,Roman list 字符,Heading5 字符,l5 字符,5 字符,标题1.1.1.1.1 字符,H51 字符,h54 字符,PIM 51 字符,h511 字符"/>
    <w:basedOn w:val="a3"/>
    <w:link w:val="50"/>
    <w:uiPriority w:val="9"/>
    <w:rsid w:val="00D177BF"/>
    <w:rPr>
      <w:b/>
      <w:bCs/>
      <w:sz w:val="28"/>
      <w:szCs w:val="28"/>
    </w:rPr>
  </w:style>
  <w:style w:type="paragraph" w:customStyle="1" w:styleId="14">
    <w:name w:val="列出段落1"/>
    <w:basedOn w:val="a2"/>
    <w:uiPriority w:val="34"/>
    <w:rsid w:val="00F25084"/>
    <w:pPr>
      <w:ind w:firstLineChars="200" w:firstLine="420"/>
    </w:pPr>
    <w:rPr>
      <w:rFonts w:ascii="Calibri" w:eastAsia="宋体" w:hAnsi="Calibri" w:cs="Times New Roman"/>
    </w:rPr>
  </w:style>
  <w:style w:type="paragraph" w:customStyle="1" w:styleId="af0">
    <w:name w:val="段"/>
    <w:link w:val="CharChar"/>
    <w:uiPriority w:val="99"/>
    <w:rsid w:val="00F25084"/>
    <w:pPr>
      <w:tabs>
        <w:tab w:val="center" w:pos="4201"/>
        <w:tab w:val="right" w:leader="dot" w:pos="9298"/>
      </w:tabs>
      <w:autoSpaceDE w:val="0"/>
      <w:autoSpaceDN w:val="0"/>
      <w:ind w:firstLineChars="200" w:firstLine="420"/>
      <w:jc w:val="both"/>
    </w:pPr>
    <w:rPr>
      <w:rFonts w:ascii="宋体" w:eastAsia="宋体" w:hAnsi="Times New Roman" w:cs="Times New Roman"/>
      <w:kern w:val="0"/>
      <w:sz w:val="20"/>
      <w:szCs w:val="20"/>
    </w:rPr>
  </w:style>
  <w:style w:type="character" w:customStyle="1" w:styleId="CharChar">
    <w:name w:val="段 Char Char"/>
    <w:link w:val="af0"/>
    <w:rsid w:val="00F25084"/>
    <w:rPr>
      <w:rFonts w:ascii="宋体" w:eastAsia="宋体" w:hAnsi="Times New Roman" w:cs="Times New Roman"/>
      <w:kern w:val="0"/>
      <w:sz w:val="20"/>
      <w:szCs w:val="20"/>
    </w:rPr>
  </w:style>
  <w:style w:type="character" w:customStyle="1" w:styleId="Char">
    <w:name w:val="文档结构图 Char"/>
    <w:link w:val="15"/>
    <w:rsid w:val="00DF5F58"/>
    <w:rPr>
      <w:rFonts w:ascii="宋体" w:eastAsia="宋体"/>
      <w:sz w:val="18"/>
      <w:szCs w:val="18"/>
    </w:rPr>
  </w:style>
  <w:style w:type="paragraph" w:customStyle="1" w:styleId="15">
    <w:name w:val="文档结构图1"/>
    <w:basedOn w:val="a2"/>
    <w:link w:val="Char"/>
    <w:rsid w:val="00DF5F58"/>
    <w:rPr>
      <w:rFonts w:ascii="宋体" w:eastAsia="宋体"/>
      <w:sz w:val="18"/>
      <w:szCs w:val="18"/>
    </w:rPr>
  </w:style>
  <w:style w:type="paragraph" w:styleId="TOC3">
    <w:name w:val="toc 3"/>
    <w:basedOn w:val="a2"/>
    <w:next w:val="a2"/>
    <w:uiPriority w:val="39"/>
    <w:qFormat/>
    <w:rsid w:val="00DF5F58"/>
    <w:pPr>
      <w:widowControl/>
      <w:spacing w:after="100" w:line="276" w:lineRule="auto"/>
      <w:ind w:left="440"/>
      <w:jc w:val="left"/>
    </w:pPr>
    <w:rPr>
      <w:rFonts w:ascii="Calibri" w:eastAsia="宋体" w:hAnsi="Calibri" w:cs="Times New Roman"/>
      <w:kern w:val="0"/>
      <w:sz w:val="22"/>
    </w:rPr>
  </w:style>
  <w:style w:type="paragraph" w:styleId="TOC1">
    <w:name w:val="toc 1"/>
    <w:basedOn w:val="a2"/>
    <w:next w:val="a2"/>
    <w:uiPriority w:val="39"/>
    <w:qFormat/>
    <w:rsid w:val="00DF5F58"/>
    <w:pPr>
      <w:widowControl/>
      <w:spacing w:after="100" w:line="276" w:lineRule="auto"/>
      <w:jc w:val="left"/>
    </w:pPr>
    <w:rPr>
      <w:rFonts w:ascii="Calibri" w:eastAsia="宋体" w:hAnsi="Calibri" w:cs="Times New Roman"/>
      <w:kern w:val="0"/>
      <w:sz w:val="22"/>
    </w:rPr>
  </w:style>
  <w:style w:type="paragraph" w:styleId="TOC2">
    <w:name w:val="toc 2"/>
    <w:basedOn w:val="a2"/>
    <w:next w:val="a2"/>
    <w:uiPriority w:val="39"/>
    <w:qFormat/>
    <w:rsid w:val="00DF5F58"/>
    <w:pPr>
      <w:widowControl/>
      <w:spacing w:after="100" w:line="276" w:lineRule="auto"/>
      <w:ind w:left="220"/>
      <w:jc w:val="left"/>
    </w:pPr>
    <w:rPr>
      <w:rFonts w:ascii="Calibri" w:eastAsia="宋体" w:hAnsi="Calibri" w:cs="Times New Roman"/>
      <w:kern w:val="0"/>
      <w:sz w:val="22"/>
    </w:rPr>
  </w:style>
  <w:style w:type="paragraph" w:styleId="af1">
    <w:name w:val="Title"/>
    <w:basedOn w:val="a2"/>
    <w:next w:val="a2"/>
    <w:link w:val="af2"/>
    <w:uiPriority w:val="10"/>
    <w:qFormat/>
    <w:rsid w:val="00DF5F58"/>
    <w:pPr>
      <w:spacing w:before="240" w:after="60"/>
      <w:jc w:val="center"/>
      <w:outlineLvl w:val="0"/>
    </w:pPr>
    <w:rPr>
      <w:rFonts w:ascii="Cambria" w:eastAsia="宋体" w:hAnsi="Cambria" w:cs="Times New Roman"/>
      <w:b/>
      <w:bCs/>
      <w:sz w:val="32"/>
      <w:szCs w:val="32"/>
    </w:rPr>
  </w:style>
  <w:style w:type="character" w:customStyle="1" w:styleId="af2">
    <w:name w:val="标题 字符"/>
    <w:basedOn w:val="a3"/>
    <w:link w:val="af1"/>
    <w:uiPriority w:val="10"/>
    <w:rsid w:val="00DF5F58"/>
    <w:rPr>
      <w:rFonts w:ascii="Cambria" w:eastAsia="宋体" w:hAnsi="Cambria" w:cs="Times New Roman"/>
      <w:b/>
      <w:bCs/>
      <w:sz w:val="32"/>
      <w:szCs w:val="32"/>
    </w:rPr>
  </w:style>
  <w:style w:type="paragraph" w:customStyle="1" w:styleId="TOC10">
    <w:name w:val="TOC 标题1"/>
    <w:basedOn w:val="12"/>
    <w:next w:val="a2"/>
    <w:uiPriority w:val="39"/>
    <w:rsid w:val="00DF5F58"/>
    <w:pPr>
      <w:widowControl/>
      <w:spacing w:before="480" w:after="0" w:line="276" w:lineRule="auto"/>
      <w:jc w:val="left"/>
      <w:outlineLvl w:val="9"/>
    </w:pPr>
    <w:rPr>
      <w:rFonts w:ascii="Cambria" w:eastAsia="宋体" w:hAnsi="Cambria" w:cs="Times New Roman"/>
      <w:color w:val="365F90"/>
      <w:kern w:val="0"/>
      <w:sz w:val="28"/>
      <w:szCs w:val="28"/>
    </w:rPr>
  </w:style>
  <w:style w:type="paragraph" w:customStyle="1" w:styleId="Default">
    <w:name w:val="Default"/>
    <w:rsid w:val="00DF5F58"/>
    <w:pPr>
      <w:widowControl w:val="0"/>
      <w:autoSpaceDE w:val="0"/>
      <w:autoSpaceDN w:val="0"/>
      <w:adjustRightInd w:val="0"/>
    </w:pPr>
    <w:rPr>
      <w:rFonts w:ascii="Courier New" w:eastAsia="宋体" w:hAnsi="Courier New" w:cs="Courier New"/>
      <w:color w:val="000000"/>
      <w:kern w:val="0"/>
      <w:sz w:val="24"/>
      <w:szCs w:val="24"/>
    </w:rPr>
  </w:style>
  <w:style w:type="character" w:customStyle="1" w:styleId="apple-converted-space">
    <w:name w:val="apple-converted-space"/>
    <w:rsid w:val="00DF5F58"/>
  </w:style>
  <w:style w:type="table" w:styleId="af3">
    <w:name w:val="Table Grid"/>
    <w:aliases w:val="方欣网格型,定制网格型,自定网格"/>
    <w:basedOn w:val="a4"/>
    <w:uiPriority w:val="59"/>
    <w:qFormat/>
    <w:rsid w:val="00D1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1">
    <w:name w:val="标题 6 字符"/>
    <w:aliases w:val="H6 字符,Legal Level 1. 字符,Level 1 字符,h6 字符,Third Subheading 字符,BOD 4 字符,PIM 6 字符,Bullet (Single Lines) 字符,Bullet list 字符,L6 字符,第五层条 字符,1.1.1.1.1.1标题 6 字符,正文六级标题 字符,标题 6(ALT+6) 字符,6 字符,● 字符,CSS节内4级标记 字符,h61 字符,heading 61 字符,条 4 字符,Figure label 字符"/>
    <w:basedOn w:val="a3"/>
    <w:link w:val="60"/>
    <w:uiPriority w:val="9"/>
    <w:rsid w:val="00C531A6"/>
    <w:rPr>
      <w:rFonts w:cs="Times New Roman"/>
      <w:b/>
      <w:bCs/>
      <w:kern w:val="0"/>
      <w:sz w:val="22"/>
      <w:lang w:eastAsia="en-US" w:bidi="en-US"/>
    </w:rPr>
  </w:style>
  <w:style w:type="character" w:customStyle="1" w:styleId="72">
    <w:name w:val="标题 7 字符"/>
    <w:aliases w:val="H7 字符,Legal Level 1.1. 字符,L7 字符,PIM 7 字符,不用 字符,sdf 字符,letter list 字符,L71 字符,H71 字符,PIM 71 字符,不用1 字符,sdf1 字符,letter list1 字符,1.标题 6 字符,H TIMES1 字符,1.1.1.1.1.1.1标题 7 字符,◎ 字符,（1） 字符,Level 1.1 字符,正文七级标题 字符,h7 字符,st 字符,SDL title 字符,h71 字符,st1 字符"/>
    <w:basedOn w:val="a3"/>
    <w:link w:val="71"/>
    <w:uiPriority w:val="9"/>
    <w:rsid w:val="00C531A6"/>
    <w:rPr>
      <w:rFonts w:cs="Times New Roman"/>
      <w:kern w:val="0"/>
      <w:sz w:val="24"/>
      <w:szCs w:val="24"/>
      <w:lang w:eastAsia="en-US" w:bidi="en-US"/>
    </w:rPr>
  </w:style>
  <w:style w:type="character" w:customStyle="1" w:styleId="81">
    <w:name w:val="标题 8 字符"/>
    <w:aliases w:val="H8 字符,Legal Level 1.1.1. 字符,Level 1.1.1 字符,注意框体 字符,Legal Level 1.1.1.1 字符,Legal Level 1.1.1.2 字符,Legal Level 1.1.1.3 字符,Legal Level 1.1.1.4 字符,Legal Level 1.1.1.5 字符,Legal Level 1.1.1.6 字符,Legal Level 1.1.1.7 字符,Legal Level 1.1.1.11 字符,不用8 字符"/>
    <w:basedOn w:val="a3"/>
    <w:link w:val="80"/>
    <w:uiPriority w:val="9"/>
    <w:rsid w:val="00C531A6"/>
    <w:rPr>
      <w:rFonts w:cs="Times New Roman"/>
      <w:i/>
      <w:iCs/>
      <w:kern w:val="0"/>
      <w:sz w:val="24"/>
      <w:szCs w:val="24"/>
      <w:lang w:eastAsia="en-US" w:bidi="en-US"/>
    </w:rPr>
  </w:style>
  <w:style w:type="character" w:customStyle="1" w:styleId="91">
    <w:name w:val="标题 9 字符"/>
    <w:aliases w:val="H9 字符,Legal Level 1.1.1.1. 字符,Level (a) 字符,huh 字符,三级标题 字符,PIM 9 字符,Legal Level 1.1.1.1.1 字符,Legal Level 1.1.1.1.2 字符,Legal Level 1.1.1.1.3 字符,Legal Level 1.1.1.1.4 字符,Legal Level 1.1.1.1.5 字符,Legal Level 1.1.1.1.6 字符,Legal Level 1.1.1.1.7 字符"/>
    <w:basedOn w:val="a3"/>
    <w:link w:val="90"/>
    <w:uiPriority w:val="9"/>
    <w:rsid w:val="00C531A6"/>
    <w:rPr>
      <w:rFonts w:asciiTheme="majorHAnsi" w:eastAsiaTheme="majorEastAsia" w:hAnsiTheme="majorHAnsi" w:cs="Times New Roman"/>
      <w:kern w:val="0"/>
      <w:sz w:val="22"/>
      <w:lang w:eastAsia="en-US" w:bidi="en-US"/>
    </w:rPr>
  </w:style>
  <w:style w:type="paragraph" w:customStyle="1" w:styleId="11">
    <w:name w:val="(符号)三标题1.1"/>
    <w:basedOn w:val="a2"/>
    <w:rsid w:val="00C531A6"/>
    <w:pPr>
      <w:widowControl/>
      <w:numPr>
        <w:numId w:val="32"/>
      </w:numPr>
      <w:spacing w:before="140" w:after="140" w:line="500" w:lineRule="exact"/>
      <w:jc w:val="left"/>
      <w:outlineLvl w:val="2"/>
    </w:pPr>
    <w:rPr>
      <w:rFonts w:ascii="楷体_GB2312" w:eastAsia="楷体_GB2312" w:hAnsi="宋体" w:cs="宋体"/>
      <w:b/>
      <w:bCs/>
      <w:kern w:val="0"/>
      <w:sz w:val="28"/>
      <w:szCs w:val="20"/>
      <w:lang w:eastAsia="en-US" w:bidi="en-US"/>
    </w:rPr>
  </w:style>
  <w:style w:type="character" w:customStyle="1" w:styleId="3CharChar">
    <w:name w:val="标题 3 Char Char"/>
    <w:rsid w:val="00C531A6"/>
    <w:rPr>
      <w:rFonts w:eastAsia="宋体"/>
      <w:b/>
      <w:kern w:val="2"/>
      <w:sz w:val="32"/>
      <w:lang w:val="en-US" w:eastAsia="zh-CN"/>
    </w:rPr>
  </w:style>
  <w:style w:type="paragraph" w:customStyle="1" w:styleId="40">
    <w:name w:val="星盾科技4"/>
    <w:basedOn w:val="41"/>
    <w:rsid w:val="00C531A6"/>
    <w:pPr>
      <w:keepLines w:val="0"/>
      <w:widowControl/>
      <w:numPr>
        <w:ilvl w:val="3"/>
        <w:numId w:val="33"/>
      </w:numPr>
      <w:spacing w:before="240" w:after="60" w:line="240" w:lineRule="auto"/>
      <w:jc w:val="left"/>
    </w:pPr>
    <w:rPr>
      <w:rFonts w:ascii="华文中宋" w:eastAsia="华文中宋" w:hAnsi="华文中宋"/>
      <w:kern w:val="0"/>
      <w:sz w:val="24"/>
      <w:szCs w:val="24"/>
      <w:lang w:eastAsia="en-US" w:bidi="en-US"/>
    </w:rPr>
  </w:style>
  <w:style w:type="paragraph" w:customStyle="1" w:styleId="16">
    <w:name w:val="1."/>
    <w:basedOn w:val="a2"/>
    <w:next w:val="a2"/>
    <w:link w:val="1Char"/>
    <w:rsid w:val="00C531A6"/>
    <w:pPr>
      <w:widowControl/>
      <w:spacing w:before="360" w:after="360"/>
      <w:ind w:leftChars="100" w:left="100" w:rightChars="100" w:right="100"/>
      <w:jc w:val="left"/>
      <w:outlineLvl w:val="1"/>
    </w:pPr>
    <w:rPr>
      <w:rFonts w:eastAsia="宋体" w:cs="Times New Roman"/>
      <w:b/>
      <w:kern w:val="0"/>
      <w:sz w:val="32"/>
      <w:szCs w:val="24"/>
      <w:lang w:eastAsia="en-US" w:bidi="en-US"/>
    </w:rPr>
  </w:style>
  <w:style w:type="paragraph" w:customStyle="1" w:styleId="10">
    <w:name w:val="样式1"/>
    <w:basedOn w:val="16"/>
    <w:link w:val="1Char0"/>
    <w:qFormat/>
    <w:rsid w:val="00C531A6"/>
    <w:pPr>
      <w:numPr>
        <w:numId w:val="34"/>
      </w:numPr>
      <w:spacing w:line="480" w:lineRule="auto"/>
      <w:ind w:leftChars="0" w:left="0" w:right="210"/>
      <w:outlineLvl w:val="0"/>
    </w:pPr>
    <w:rPr>
      <w:rFonts w:ascii="宋体" w:hAnsi="宋体"/>
      <w:sz w:val="28"/>
      <w:szCs w:val="28"/>
    </w:rPr>
  </w:style>
  <w:style w:type="paragraph" w:customStyle="1" w:styleId="21">
    <w:name w:val="样式2"/>
    <w:basedOn w:val="10"/>
    <w:link w:val="2Char"/>
    <w:qFormat/>
    <w:rsid w:val="00C531A6"/>
    <w:pPr>
      <w:numPr>
        <w:ilvl w:val="1"/>
      </w:numPr>
      <w:spacing w:line="240" w:lineRule="auto"/>
      <w:outlineLvl w:val="1"/>
    </w:pPr>
    <w:rPr>
      <w:sz w:val="24"/>
    </w:rPr>
  </w:style>
  <w:style w:type="character" w:customStyle="1" w:styleId="1Char">
    <w:name w:val="1. Char"/>
    <w:basedOn w:val="a3"/>
    <w:link w:val="16"/>
    <w:rsid w:val="00C531A6"/>
    <w:rPr>
      <w:rFonts w:eastAsia="宋体" w:cs="Times New Roman"/>
      <w:b/>
      <w:kern w:val="0"/>
      <w:sz w:val="32"/>
      <w:szCs w:val="24"/>
      <w:lang w:eastAsia="en-US" w:bidi="en-US"/>
    </w:rPr>
  </w:style>
  <w:style w:type="character" w:customStyle="1" w:styleId="1Char0">
    <w:name w:val="样式1 Char"/>
    <w:basedOn w:val="1Char"/>
    <w:link w:val="10"/>
    <w:rsid w:val="00C531A6"/>
    <w:rPr>
      <w:rFonts w:ascii="宋体" w:eastAsia="宋体" w:hAnsi="宋体" w:cs="Times New Roman"/>
      <w:b/>
      <w:kern w:val="0"/>
      <w:sz w:val="28"/>
      <w:szCs w:val="28"/>
      <w:lang w:eastAsia="en-US" w:bidi="en-US"/>
    </w:rPr>
  </w:style>
  <w:style w:type="paragraph" w:customStyle="1" w:styleId="3">
    <w:name w:val="样式3"/>
    <w:basedOn w:val="21"/>
    <w:link w:val="3Char"/>
    <w:uiPriority w:val="99"/>
    <w:qFormat/>
    <w:rsid w:val="00C531A6"/>
    <w:pPr>
      <w:numPr>
        <w:ilvl w:val="2"/>
      </w:numPr>
      <w:outlineLvl w:val="2"/>
    </w:pPr>
  </w:style>
  <w:style w:type="character" w:customStyle="1" w:styleId="2Char">
    <w:name w:val="样式2 Char"/>
    <w:basedOn w:val="1Char0"/>
    <w:link w:val="21"/>
    <w:rsid w:val="00C531A6"/>
    <w:rPr>
      <w:rFonts w:ascii="宋体" w:eastAsia="宋体" w:hAnsi="宋体" w:cs="Times New Roman"/>
      <w:b/>
      <w:kern w:val="0"/>
      <w:sz w:val="24"/>
      <w:szCs w:val="28"/>
      <w:lang w:eastAsia="en-US" w:bidi="en-US"/>
    </w:rPr>
  </w:style>
  <w:style w:type="paragraph" w:customStyle="1" w:styleId="4">
    <w:name w:val="样式4"/>
    <w:basedOn w:val="3"/>
    <w:link w:val="4Char"/>
    <w:uiPriority w:val="99"/>
    <w:qFormat/>
    <w:rsid w:val="00C531A6"/>
    <w:pPr>
      <w:numPr>
        <w:ilvl w:val="3"/>
      </w:numPr>
      <w:outlineLvl w:val="3"/>
    </w:pPr>
    <w:rPr>
      <w:szCs w:val="24"/>
    </w:rPr>
  </w:style>
  <w:style w:type="character" w:customStyle="1" w:styleId="3Char">
    <w:name w:val="样式3 Char"/>
    <w:basedOn w:val="2Char"/>
    <w:link w:val="3"/>
    <w:uiPriority w:val="99"/>
    <w:rsid w:val="00C531A6"/>
    <w:rPr>
      <w:rFonts w:ascii="宋体" w:eastAsia="宋体" w:hAnsi="宋体" w:cs="Times New Roman"/>
      <w:b/>
      <w:kern w:val="0"/>
      <w:sz w:val="24"/>
      <w:szCs w:val="28"/>
      <w:lang w:eastAsia="en-US" w:bidi="en-US"/>
    </w:rPr>
  </w:style>
  <w:style w:type="paragraph" w:customStyle="1" w:styleId="5">
    <w:name w:val="样式5"/>
    <w:basedOn w:val="4"/>
    <w:link w:val="5Char"/>
    <w:rsid w:val="00C531A6"/>
    <w:pPr>
      <w:numPr>
        <w:ilvl w:val="4"/>
      </w:numPr>
      <w:outlineLvl w:val="4"/>
    </w:pPr>
  </w:style>
  <w:style w:type="character" w:customStyle="1" w:styleId="4Char">
    <w:name w:val="样式4 Char"/>
    <w:basedOn w:val="3Char"/>
    <w:link w:val="4"/>
    <w:uiPriority w:val="99"/>
    <w:rsid w:val="00C531A6"/>
    <w:rPr>
      <w:rFonts w:ascii="宋体" w:eastAsia="宋体" w:hAnsi="宋体" w:cs="Times New Roman"/>
      <w:b/>
      <w:kern w:val="0"/>
      <w:sz w:val="24"/>
      <w:szCs w:val="24"/>
      <w:lang w:eastAsia="en-US" w:bidi="en-US"/>
    </w:rPr>
  </w:style>
  <w:style w:type="paragraph" w:customStyle="1" w:styleId="6">
    <w:name w:val="样式6"/>
    <w:basedOn w:val="5"/>
    <w:link w:val="6Char"/>
    <w:rsid w:val="00C531A6"/>
    <w:pPr>
      <w:numPr>
        <w:ilvl w:val="5"/>
      </w:numPr>
      <w:outlineLvl w:val="5"/>
    </w:pPr>
  </w:style>
  <w:style w:type="character" w:customStyle="1" w:styleId="5Char">
    <w:name w:val="样式5 Char"/>
    <w:basedOn w:val="4Char"/>
    <w:link w:val="5"/>
    <w:rsid w:val="00C531A6"/>
    <w:rPr>
      <w:rFonts w:ascii="宋体" w:eastAsia="宋体" w:hAnsi="宋体" w:cs="Times New Roman"/>
      <w:b/>
      <w:kern w:val="0"/>
      <w:sz w:val="24"/>
      <w:szCs w:val="24"/>
      <w:lang w:eastAsia="en-US" w:bidi="en-US"/>
    </w:rPr>
  </w:style>
  <w:style w:type="paragraph" w:customStyle="1" w:styleId="7">
    <w:name w:val="样式7"/>
    <w:basedOn w:val="6"/>
    <w:link w:val="7Char"/>
    <w:rsid w:val="00C531A6"/>
    <w:pPr>
      <w:numPr>
        <w:ilvl w:val="6"/>
      </w:numPr>
      <w:outlineLvl w:val="6"/>
    </w:pPr>
  </w:style>
  <w:style w:type="character" w:customStyle="1" w:styleId="6Char">
    <w:name w:val="样式6 Char"/>
    <w:basedOn w:val="5Char"/>
    <w:link w:val="6"/>
    <w:rsid w:val="00C531A6"/>
    <w:rPr>
      <w:rFonts w:ascii="宋体" w:eastAsia="宋体" w:hAnsi="宋体" w:cs="Times New Roman"/>
      <w:b/>
      <w:kern w:val="0"/>
      <w:sz w:val="24"/>
      <w:szCs w:val="24"/>
      <w:lang w:eastAsia="en-US" w:bidi="en-US"/>
    </w:rPr>
  </w:style>
  <w:style w:type="paragraph" w:customStyle="1" w:styleId="8">
    <w:name w:val="样式8"/>
    <w:basedOn w:val="7"/>
    <w:link w:val="8Char"/>
    <w:rsid w:val="00C531A6"/>
    <w:pPr>
      <w:numPr>
        <w:ilvl w:val="7"/>
      </w:numPr>
      <w:outlineLvl w:val="7"/>
    </w:pPr>
  </w:style>
  <w:style w:type="character" w:customStyle="1" w:styleId="7Char">
    <w:name w:val="样式7 Char"/>
    <w:basedOn w:val="6Char"/>
    <w:link w:val="7"/>
    <w:rsid w:val="00C531A6"/>
    <w:rPr>
      <w:rFonts w:ascii="宋体" w:eastAsia="宋体" w:hAnsi="宋体" w:cs="Times New Roman"/>
      <w:b/>
      <w:kern w:val="0"/>
      <w:sz w:val="24"/>
      <w:szCs w:val="24"/>
      <w:lang w:eastAsia="en-US" w:bidi="en-US"/>
    </w:rPr>
  </w:style>
  <w:style w:type="paragraph" w:customStyle="1" w:styleId="9">
    <w:name w:val="样式9"/>
    <w:basedOn w:val="8"/>
    <w:link w:val="9Char"/>
    <w:rsid w:val="00C531A6"/>
    <w:pPr>
      <w:numPr>
        <w:ilvl w:val="8"/>
      </w:numPr>
      <w:outlineLvl w:val="8"/>
    </w:pPr>
  </w:style>
  <w:style w:type="character" w:customStyle="1" w:styleId="8Char">
    <w:name w:val="样式8 Char"/>
    <w:basedOn w:val="7Char"/>
    <w:link w:val="8"/>
    <w:rsid w:val="00C531A6"/>
    <w:rPr>
      <w:rFonts w:ascii="宋体" w:eastAsia="宋体" w:hAnsi="宋体" w:cs="Times New Roman"/>
      <w:b/>
      <w:kern w:val="0"/>
      <w:sz w:val="24"/>
      <w:szCs w:val="24"/>
      <w:lang w:eastAsia="en-US" w:bidi="en-US"/>
    </w:rPr>
  </w:style>
  <w:style w:type="paragraph" w:customStyle="1" w:styleId="43">
    <w:name w:val="正文小4"/>
    <w:basedOn w:val="a2"/>
    <w:qFormat/>
    <w:rsid w:val="00C531A6"/>
    <w:pPr>
      <w:widowControl/>
      <w:spacing w:line="360" w:lineRule="auto"/>
      <w:jc w:val="left"/>
    </w:pPr>
    <w:rPr>
      <w:rFonts w:ascii="宋体" w:eastAsia="宋体" w:cs="Times New Roman"/>
      <w:kern w:val="0"/>
      <w:sz w:val="24"/>
      <w:szCs w:val="24"/>
      <w:lang w:eastAsia="en-US" w:bidi="en-US"/>
    </w:rPr>
  </w:style>
  <w:style w:type="character" w:customStyle="1" w:styleId="9Char">
    <w:name w:val="样式9 Char"/>
    <w:basedOn w:val="8Char"/>
    <w:link w:val="9"/>
    <w:rsid w:val="00C531A6"/>
    <w:rPr>
      <w:rFonts w:ascii="宋体" w:eastAsia="宋体" w:hAnsi="宋体" w:cs="Times New Roman"/>
      <w:b/>
      <w:kern w:val="0"/>
      <w:sz w:val="24"/>
      <w:szCs w:val="24"/>
      <w:lang w:eastAsia="en-US" w:bidi="en-US"/>
    </w:rPr>
  </w:style>
  <w:style w:type="paragraph" w:customStyle="1" w:styleId="52">
    <w:name w:val="正文5"/>
    <w:basedOn w:val="a2"/>
    <w:rsid w:val="00C531A6"/>
    <w:pPr>
      <w:widowControl/>
      <w:jc w:val="left"/>
    </w:pPr>
    <w:rPr>
      <w:rFonts w:ascii="宋体" w:eastAsia="宋体" w:cs="Times New Roman"/>
      <w:kern w:val="0"/>
      <w:sz w:val="24"/>
      <w:szCs w:val="24"/>
      <w:lang w:eastAsia="en-US" w:bidi="en-US"/>
    </w:rPr>
  </w:style>
  <w:style w:type="paragraph" w:styleId="af4">
    <w:name w:val="No Spacing"/>
    <w:basedOn w:val="a2"/>
    <w:link w:val="af5"/>
    <w:uiPriority w:val="1"/>
    <w:qFormat/>
    <w:rsid w:val="00C531A6"/>
    <w:pPr>
      <w:widowControl/>
      <w:jc w:val="left"/>
    </w:pPr>
    <w:rPr>
      <w:rFonts w:cs="Times New Roman"/>
      <w:kern w:val="0"/>
      <w:sz w:val="24"/>
      <w:szCs w:val="32"/>
      <w:lang w:eastAsia="en-US" w:bidi="en-US"/>
    </w:rPr>
  </w:style>
  <w:style w:type="character" w:customStyle="1" w:styleId="af5">
    <w:name w:val="无间隔 字符"/>
    <w:basedOn w:val="a3"/>
    <w:link w:val="af4"/>
    <w:uiPriority w:val="1"/>
    <w:rsid w:val="00C531A6"/>
    <w:rPr>
      <w:rFonts w:cs="Times New Roman"/>
      <w:kern w:val="0"/>
      <w:sz w:val="24"/>
      <w:szCs w:val="32"/>
      <w:lang w:eastAsia="en-US" w:bidi="en-US"/>
    </w:rPr>
  </w:style>
  <w:style w:type="paragraph" w:styleId="TOC">
    <w:name w:val="TOC Heading"/>
    <w:basedOn w:val="12"/>
    <w:next w:val="a2"/>
    <w:uiPriority w:val="39"/>
    <w:unhideWhenUsed/>
    <w:qFormat/>
    <w:rsid w:val="00C531A6"/>
    <w:pPr>
      <w:keepLines w:val="0"/>
      <w:widowControl/>
      <w:spacing w:before="240" w:after="60" w:line="240" w:lineRule="auto"/>
      <w:jc w:val="left"/>
      <w:outlineLvl w:val="9"/>
    </w:pPr>
    <w:rPr>
      <w:rFonts w:asciiTheme="majorHAnsi" w:eastAsiaTheme="majorEastAsia" w:hAnsiTheme="majorHAnsi" w:cstheme="majorBidi"/>
      <w:kern w:val="32"/>
      <w:sz w:val="32"/>
      <w:szCs w:val="32"/>
      <w:lang w:eastAsia="en-US" w:bidi="en-US"/>
    </w:rPr>
  </w:style>
  <w:style w:type="paragraph" w:styleId="af6">
    <w:name w:val="Normal Indent"/>
    <w:aliases w:val="A正文,标题4,正文（首行缩进两字） Char Char,Body Text(ch),Body Text2,EHPT,表正文,正文非缩进,特点,缩进,ALT+Z, Char,四号,段1,正文编号,标题四,正文双线,bt,body text,±íÕýÎÄ,ÕýÎÄ·ÇËõ½ø,±í,正文不缩进,正文普通文字 Char, Char Char Char Char Char, Char Char Char Char C,±í?y??,?y???ÕýÎÄ,正文普通文字,正文（首行缩进两字）,小四,Ch"/>
    <w:basedOn w:val="a2"/>
    <w:link w:val="af7"/>
    <w:qFormat/>
    <w:rsid w:val="00C531A6"/>
    <w:pPr>
      <w:widowControl/>
      <w:spacing w:line="360" w:lineRule="auto"/>
      <w:ind w:firstLineChars="200" w:firstLine="420"/>
      <w:jc w:val="left"/>
    </w:pPr>
    <w:rPr>
      <w:rFonts w:ascii="Times New Roman" w:eastAsia="宋体" w:hAnsi="Times New Roman" w:cs="Times New Roman"/>
      <w:kern w:val="0"/>
      <w:sz w:val="24"/>
      <w:szCs w:val="20"/>
      <w:lang w:eastAsia="en-US" w:bidi="en-US"/>
    </w:rPr>
  </w:style>
  <w:style w:type="character" w:customStyle="1" w:styleId="af7">
    <w:name w:val="正文缩进 字符"/>
    <w:aliases w:val="A正文 字符1,标题4 字符,正文（首行缩进两字） Char Char 字符,Body Text(ch) 字符,Body Text2 字符,EHPT 字符,表正文 字符,正文非缩进 字符,特点 字符,缩进 字符,ALT+Z 字符, Char 字符,四号 字符,段1 字符,正文编号 字符,标题四 字符,正文双线 字符,bt 字符,body text 字符,±íÕýÎÄ 字符,ÕýÎÄ·ÇËõ½ø 字符,±í 字符,正文不缩进 字符,正文普通文字 Char 字符,±í?y?? 字符"/>
    <w:link w:val="af6"/>
    <w:qFormat/>
    <w:rsid w:val="00C531A6"/>
    <w:rPr>
      <w:rFonts w:ascii="Times New Roman" w:eastAsia="宋体" w:hAnsi="Times New Roman" w:cs="Times New Roman"/>
      <w:kern w:val="0"/>
      <w:sz w:val="24"/>
      <w:szCs w:val="20"/>
      <w:lang w:eastAsia="en-US" w:bidi="en-US"/>
    </w:rPr>
  </w:style>
  <w:style w:type="paragraph" w:customStyle="1" w:styleId="font5">
    <w:name w:val="font5"/>
    <w:basedOn w:val="a2"/>
    <w:rsid w:val="00C531A6"/>
    <w:pPr>
      <w:widowControl/>
      <w:spacing w:before="100" w:beforeAutospacing="1" w:after="100" w:afterAutospacing="1"/>
      <w:jc w:val="left"/>
    </w:pPr>
    <w:rPr>
      <w:rFonts w:ascii="宋体" w:eastAsia="宋体" w:hAnsi="宋体" w:cs="宋体"/>
      <w:kern w:val="0"/>
      <w:sz w:val="18"/>
      <w:szCs w:val="18"/>
      <w:lang w:eastAsia="en-US" w:bidi="en-US"/>
    </w:rPr>
  </w:style>
  <w:style w:type="paragraph" w:customStyle="1" w:styleId="xl66">
    <w:name w:val="xl66"/>
    <w:basedOn w:val="a2"/>
    <w:rsid w:val="00C531A6"/>
    <w:pPr>
      <w:widowControl/>
      <w:spacing w:before="100" w:beforeAutospacing="1" w:after="100" w:afterAutospacing="1"/>
      <w:jc w:val="center"/>
      <w:textAlignment w:val="center"/>
    </w:pPr>
    <w:rPr>
      <w:rFonts w:ascii="宋体" w:eastAsia="宋体" w:hAnsi="宋体" w:cs="宋体"/>
      <w:kern w:val="0"/>
      <w:sz w:val="20"/>
      <w:szCs w:val="20"/>
      <w:lang w:eastAsia="en-US" w:bidi="en-US"/>
    </w:rPr>
  </w:style>
  <w:style w:type="paragraph" w:customStyle="1" w:styleId="xl67">
    <w:name w:val="xl67"/>
    <w:basedOn w:val="a2"/>
    <w:rsid w:val="00C531A6"/>
    <w:pPr>
      <w:widowControl/>
      <w:spacing w:before="100" w:beforeAutospacing="1" w:after="100" w:afterAutospacing="1"/>
      <w:jc w:val="center"/>
      <w:textAlignment w:val="center"/>
    </w:pPr>
    <w:rPr>
      <w:rFonts w:ascii="Arial" w:eastAsia="宋体" w:hAnsi="Arial" w:cs="Arial"/>
      <w:kern w:val="0"/>
      <w:sz w:val="20"/>
      <w:szCs w:val="20"/>
      <w:lang w:eastAsia="en-US" w:bidi="en-US"/>
    </w:rPr>
  </w:style>
  <w:style w:type="paragraph" w:customStyle="1" w:styleId="xl68">
    <w:name w:val="xl68"/>
    <w:basedOn w:val="a2"/>
    <w:rsid w:val="00C531A6"/>
    <w:pPr>
      <w:widowControl/>
      <w:spacing w:before="100" w:beforeAutospacing="1" w:after="100" w:afterAutospacing="1"/>
      <w:jc w:val="center"/>
      <w:textAlignment w:val="center"/>
    </w:pPr>
    <w:rPr>
      <w:rFonts w:ascii="宋体" w:eastAsia="宋体" w:hAnsi="宋体" w:cs="宋体"/>
      <w:kern w:val="0"/>
      <w:sz w:val="24"/>
      <w:szCs w:val="24"/>
      <w:lang w:eastAsia="en-US" w:bidi="en-US"/>
    </w:rPr>
  </w:style>
  <w:style w:type="character" w:customStyle="1" w:styleId="ad">
    <w:name w:val="列表段落 字符"/>
    <w:aliases w:val="强调点 字符,lp1 字符,List Paragraph1 字符,stc标题4 字符,段落样式 字符,符号列表 字符,项目符号小标题 字符,ZJGIS列表项 字符,List Paragraph 字符,AAA 字符,List 字符1,List1 字符1,符号1.1（天云科技） 字符1,Bullet List 字符1,FooterText 字符1,numbered 字符1,Paragraphe de liste1 字符1,列出段落9 字符1,列出段落3 字符1,正文1级小标题 字符1"/>
    <w:link w:val="ac"/>
    <w:uiPriority w:val="34"/>
    <w:qFormat/>
    <w:rsid w:val="00C531A6"/>
  </w:style>
  <w:style w:type="character" w:styleId="af8">
    <w:name w:val="footnote reference"/>
    <w:rsid w:val="00C531A6"/>
    <w:rPr>
      <w:vertAlign w:val="superscript"/>
    </w:rPr>
  </w:style>
  <w:style w:type="character" w:styleId="af9">
    <w:name w:val="annotation reference"/>
    <w:uiPriority w:val="99"/>
    <w:rsid w:val="00C531A6"/>
    <w:rPr>
      <w:rFonts w:ascii="Arial" w:hAnsi="Arial"/>
      <w:b/>
      <w:sz w:val="16"/>
    </w:rPr>
  </w:style>
  <w:style w:type="character" w:styleId="afa">
    <w:name w:val="line number"/>
    <w:basedOn w:val="a3"/>
    <w:rsid w:val="00C531A6"/>
  </w:style>
  <w:style w:type="character" w:customStyle="1" w:styleId="Char0">
    <w:name w:val="注释 Char"/>
    <w:link w:val="afb"/>
    <w:rsid w:val="00C531A6"/>
    <w:rPr>
      <w:rFonts w:eastAsia="宋体"/>
      <w:i/>
      <w:shd w:val="clear" w:color="auto" w:fill="FFFF00"/>
    </w:rPr>
  </w:style>
  <w:style w:type="character" w:styleId="afc">
    <w:name w:val="page number"/>
    <w:basedOn w:val="a3"/>
    <w:rsid w:val="00C531A6"/>
  </w:style>
  <w:style w:type="paragraph" w:customStyle="1" w:styleId="205">
    <w:name w:val="样式 标题 2 + 段前: 0.5 行"/>
    <w:basedOn w:val="22"/>
    <w:rsid w:val="00C531A6"/>
    <w:pPr>
      <w:keepLines w:val="0"/>
      <w:widowControl/>
      <w:spacing w:before="100" w:after="86" w:line="240" w:lineRule="auto"/>
      <w:ind w:right="2160"/>
      <w:jc w:val="left"/>
    </w:pPr>
    <w:rPr>
      <w:rFonts w:ascii="Times New Roman" w:hAnsi="Times New Roman" w:cs="Times New Roman"/>
      <w:bCs w:val="0"/>
      <w:i/>
      <w:iCs/>
      <w:kern w:val="0"/>
      <w:sz w:val="28"/>
      <w:szCs w:val="20"/>
      <w:lang w:eastAsia="en-US" w:bidi="en-US"/>
    </w:rPr>
  </w:style>
  <w:style w:type="paragraph" w:styleId="TOC5">
    <w:name w:val="toc 5"/>
    <w:basedOn w:val="a2"/>
    <w:uiPriority w:val="39"/>
    <w:rsid w:val="00C531A6"/>
    <w:pPr>
      <w:widowControl/>
      <w:ind w:left="840"/>
      <w:jc w:val="left"/>
    </w:pPr>
    <w:rPr>
      <w:rFonts w:ascii="Times New Roman" w:eastAsia="宋体" w:hAnsi="Times New Roman" w:cs="Times New Roman"/>
      <w:kern w:val="0"/>
      <w:sz w:val="18"/>
      <w:szCs w:val="18"/>
      <w:lang w:eastAsia="en-US" w:bidi="en-US"/>
    </w:rPr>
  </w:style>
  <w:style w:type="paragraph" w:styleId="afd">
    <w:name w:val="annotation text"/>
    <w:aliases w:val=" Char1 Char,Char1 Char,用例"/>
    <w:basedOn w:val="afe"/>
    <w:link w:val="aff"/>
    <w:uiPriority w:val="99"/>
    <w:rsid w:val="00C531A6"/>
    <w:pPr>
      <w:ind w:left="630" w:hanging="630"/>
    </w:pPr>
  </w:style>
  <w:style w:type="character" w:customStyle="1" w:styleId="Char1">
    <w:name w:val="批注文字 Char"/>
    <w:aliases w:val=" Char1 Char Char,Char1 Char Char"/>
    <w:basedOn w:val="a3"/>
    <w:uiPriority w:val="99"/>
    <w:rsid w:val="00C531A6"/>
  </w:style>
  <w:style w:type="paragraph" w:styleId="afe">
    <w:name w:val="footnote text"/>
    <w:basedOn w:val="a2"/>
    <w:link w:val="aff0"/>
    <w:rsid w:val="00C531A6"/>
    <w:pPr>
      <w:widowControl/>
      <w:spacing w:line="180" w:lineRule="exact"/>
      <w:ind w:left="180" w:hanging="195"/>
      <w:jc w:val="left"/>
    </w:pPr>
    <w:rPr>
      <w:rFonts w:ascii="Times New Roman" w:eastAsia="宋体" w:hAnsi="Times New Roman" w:cs="Times New Roman"/>
      <w:kern w:val="0"/>
      <w:sz w:val="16"/>
      <w:szCs w:val="20"/>
      <w:lang w:eastAsia="en-US" w:bidi="en-US"/>
    </w:rPr>
  </w:style>
  <w:style w:type="character" w:customStyle="1" w:styleId="aff0">
    <w:name w:val="脚注文本 字符"/>
    <w:basedOn w:val="a3"/>
    <w:link w:val="afe"/>
    <w:rsid w:val="00C531A6"/>
    <w:rPr>
      <w:rFonts w:ascii="Times New Roman" w:eastAsia="宋体" w:hAnsi="Times New Roman" w:cs="Times New Roman"/>
      <w:kern w:val="0"/>
      <w:sz w:val="16"/>
      <w:szCs w:val="20"/>
      <w:lang w:eastAsia="en-US" w:bidi="en-US"/>
    </w:rPr>
  </w:style>
  <w:style w:type="paragraph" w:customStyle="1" w:styleId="05051">
    <w:name w:val="样式 列表项目符号 + 段前: 0.5 行 段后: 0.5 行1"/>
    <w:basedOn w:val="aff1"/>
    <w:rsid w:val="00C531A6"/>
  </w:style>
  <w:style w:type="paragraph" w:styleId="TOC4">
    <w:name w:val="toc 4"/>
    <w:basedOn w:val="a2"/>
    <w:uiPriority w:val="39"/>
    <w:rsid w:val="00C531A6"/>
    <w:pPr>
      <w:widowControl/>
      <w:ind w:left="630"/>
      <w:jc w:val="left"/>
    </w:pPr>
    <w:rPr>
      <w:rFonts w:ascii="Times New Roman" w:eastAsia="宋体" w:hAnsi="Times New Roman" w:cs="Times New Roman"/>
      <w:kern w:val="0"/>
      <w:sz w:val="18"/>
      <w:szCs w:val="18"/>
      <w:lang w:eastAsia="en-US" w:bidi="en-US"/>
    </w:rPr>
  </w:style>
  <w:style w:type="paragraph" w:styleId="17">
    <w:name w:val="index 1"/>
    <w:basedOn w:val="a2"/>
    <w:next w:val="a2"/>
    <w:autoRedefine/>
    <w:unhideWhenUsed/>
    <w:rsid w:val="00C531A6"/>
    <w:pPr>
      <w:widowControl/>
      <w:jc w:val="left"/>
    </w:pPr>
    <w:rPr>
      <w:rFonts w:cs="Times New Roman"/>
      <w:kern w:val="0"/>
      <w:sz w:val="24"/>
      <w:szCs w:val="24"/>
      <w:lang w:eastAsia="en-US" w:bidi="en-US"/>
    </w:rPr>
  </w:style>
  <w:style w:type="paragraph" w:styleId="aff2">
    <w:name w:val="index heading"/>
    <w:basedOn w:val="a2"/>
    <w:next w:val="17"/>
    <w:rsid w:val="00C531A6"/>
    <w:pPr>
      <w:widowControl/>
      <w:pBdr>
        <w:top w:val="single" w:sz="6" w:space="1" w:color="auto"/>
        <w:between w:val="single" w:sz="6" w:space="1" w:color="auto"/>
      </w:pBdr>
      <w:spacing w:before="240" w:after="58"/>
      <w:jc w:val="left"/>
    </w:pPr>
    <w:rPr>
      <w:rFonts w:ascii="Times New Roman" w:eastAsia="宋体" w:hAnsi="Times New Roman" w:cs="Times New Roman"/>
      <w:b/>
      <w:kern w:val="0"/>
      <w:sz w:val="24"/>
      <w:szCs w:val="20"/>
      <w:lang w:eastAsia="en-US" w:bidi="en-US"/>
    </w:rPr>
  </w:style>
  <w:style w:type="paragraph" w:styleId="aff3">
    <w:name w:val="List"/>
    <w:basedOn w:val="a2"/>
    <w:rsid w:val="00C531A6"/>
    <w:pPr>
      <w:widowControl/>
      <w:ind w:left="420" w:hanging="420"/>
      <w:jc w:val="left"/>
    </w:pPr>
    <w:rPr>
      <w:rFonts w:ascii="Times New Roman" w:eastAsia="宋体" w:hAnsi="Times New Roman" w:cs="Times New Roman"/>
      <w:kern w:val="0"/>
      <w:sz w:val="24"/>
      <w:szCs w:val="20"/>
      <w:lang w:eastAsia="en-US" w:bidi="en-US"/>
    </w:rPr>
  </w:style>
  <w:style w:type="paragraph" w:customStyle="1" w:styleId="0505">
    <w:name w:val="样式 列表项目符号 + 段前: 0.5 行 段后: 0.5 行"/>
    <w:basedOn w:val="aff1"/>
    <w:rsid w:val="00C531A6"/>
  </w:style>
  <w:style w:type="paragraph" w:styleId="aff4">
    <w:name w:val="Date"/>
    <w:basedOn w:val="a2"/>
    <w:next w:val="a2"/>
    <w:link w:val="aff5"/>
    <w:rsid w:val="00C531A6"/>
    <w:pPr>
      <w:widowControl/>
      <w:ind w:leftChars="2500" w:left="100"/>
      <w:jc w:val="left"/>
    </w:pPr>
    <w:rPr>
      <w:rFonts w:ascii="Times New Roman" w:eastAsia="宋体" w:hAnsi="Times New Roman" w:cs="Times New Roman"/>
      <w:kern w:val="0"/>
      <w:sz w:val="24"/>
      <w:szCs w:val="20"/>
      <w:lang w:eastAsia="en-US" w:bidi="en-US"/>
    </w:rPr>
  </w:style>
  <w:style w:type="character" w:customStyle="1" w:styleId="aff5">
    <w:name w:val="日期 字符"/>
    <w:basedOn w:val="a3"/>
    <w:link w:val="aff4"/>
    <w:rsid w:val="00C531A6"/>
    <w:rPr>
      <w:rFonts w:ascii="Times New Roman" w:eastAsia="宋体" w:hAnsi="Times New Roman" w:cs="Times New Roman"/>
      <w:kern w:val="0"/>
      <w:sz w:val="24"/>
      <w:szCs w:val="20"/>
      <w:lang w:eastAsia="en-US" w:bidi="en-US"/>
    </w:rPr>
  </w:style>
  <w:style w:type="paragraph" w:styleId="TOC9">
    <w:name w:val="toc 9"/>
    <w:basedOn w:val="a2"/>
    <w:next w:val="a2"/>
    <w:uiPriority w:val="39"/>
    <w:rsid w:val="00C531A6"/>
    <w:pPr>
      <w:widowControl/>
      <w:ind w:left="1680"/>
      <w:jc w:val="left"/>
    </w:pPr>
    <w:rPr>
      <w:rFonts w:ascii="Times New Roman" w:eastAsia="宋体" w:hAnsi="Times New Roman" w:cs="Times New Roman"/>
      <w:kern w:val="0"/>
      <w:sz w:val="18"/>
      <w:szCs w:val="18"/>
      <w:lang w:eastAsia="en-US" w:bidi="en-US"/>
    </w:rPr>
  </w:style>
  <w:style w:type="paragraph" w:styleId="92">
    <w:name w:val="index 9"/>
    <w:basedOn w:val="a2"/>
    <w:next w:val="a2"/>
    <w:rsid w:val="00C531A6"/>
    <w:pPr>
      <w:widowControl/>
      <w:tabs>
        <w:tab w:val="right" w:leader="dot" w:pos="2736"/>
      </w:tabs>
      <w:ind w:left="1800" w:hanging="200"/>
      <w:jc w:val="left"/>
    </w:pPr>
    <w:rPr>
      <w:rFonts w:ascii="Times New Roman" w:eastAsia="宋体" w:hAnsi="Times New Roman" w:cs="Times New Roman"/>
      <w:kern w:val="0"/>
      <w:sz w:val="24"/>
      <w:szCs w:val="20"/>
      <w:lang w:eastAsia="en-US" w:bidi="en-US"/>
    </w:rPr>
  </w:style>
  <w:style w:type="paragraph" w:customStyle="1" w:styleId="afb">
    <w:name w:val="注释"/>
    <w:basedOn w:val="a2"/>
    <w:link w:val="Char0"/>
    <w:rsid w:val="00C531A6"/>
    <w:pPr>
      <w:widowControl/>
      <w:shd w:val="clear" w:color="auto" w:fill="FFFF00"/>
      <w:spacing w:beforeLines="50" w:afterLines="50"/>
      <w:ind w:leftChars="200" w:left="200"/>
      <w:jc w:val="left"/>
    </w:pPr>
    <w:rPr>
      <w:rFonts w:eastAsia="宋体"/>
      <w:i/>
    </w:rPr>
  </w:style>
  <w:style w:type="paragraph" w:styleId="TOC6">
    <w:name w:val="toc 6"/>
    <w:basedOn w:val="a2"/>
    <w:uiPriority w:val="39"/>
    <w:rsid w:val="00C531A6"/>
    <w:pPr>
      <w:widowControl/>
      <w:ind w:left="1050"/>
      <w:jc w:val="left"/>
    </w:pPr>
    <w:rPr>
      <w:rFonts w:ascii="Times New Roman" w:eastAsia="宋体" w:hAnsi="Times New Roman" w:cs="Times New Roman"/>
      <w:kern w:val="0"/>
      <w:sz w:val="18"/>
      <w:szCs w:val="18"/>
      <w:lang w:eastAsia="en-US" w:bidi="en-US"/>
    </w:rPr>
  </w:style>
  <w:style w:type="paragraph" w:styleId="aff6">
    <w:name w:val="Normal (Web)"/>
    <w:basedOn w:val="a2"/>
    <w:uiPriority w:val="99"/>
    <w:rsid w:val="00C531A6"/>
    <w:pPr>
      <w:widowControl/>
      <w:spacing w:before="100" w:beforeAutospacing="1" w:after="100" w:afterAutospacing="1"/>
      <w:jc w:val="left"/>
    </w:pPr>
    <w:rPr>
      <w:rFonts w:ascii="宋体" w:eastAsia="宋体" w:hAnsi="宋体" w:cs="Times New Roman"/>
      <w:kern w:val="0"/>
      <w:sz w:val="24"/>
      <w:szCs w:val="20"/>
      <w:lang w:eastAsia="en-US" w:bidi="en-US"/>
    </w:rPr>
  </w:style>
  <w:style w:type="paragraph" w:styleId="24">
    <w:name w:val="index 2"/>
    <w:basedOn w:val="17"/>
    <w:rsid w:val="00C531A6"/>
    <w:pPr>
      <w:tabs>
        <w:tab w:val="right" w:leader="dot" w:pos="2700"/>
      </w:tabs>
      <w:ind w:left="360"/>
    </w:pPr>
    <w:rPr>
      <w:rFonts w:ascii="Times New Roman" w:eastAsia="宋体" w:hAnsi="Times New Roman"/>
      <w:sz w:val="14"/>
      <w:szCs w:val="20"/>
    </w:rPr>
  </w:style>
  <w:style w:type="paragraph" w:styleId="44">
    <w:name w:val="index 4"/>
    <w:basedOn w:val="17"/>
    <w:rsid w:val="00C531A6"/>
    <w:pPr>
      <w:tabs>
        <w:tab w:val="right" w:leader="dot" w:pos="2736"/>
      </w:tabs>
      <w:ind w:left="1080"/>
    </w:pPr>
    <w:rPr>
      <w:rFonts w:ascii="Times New Roman" w:eastAsia="宋体" w:hAnsi="Times New Roman"/>
      <w:sz w:val="14"/>
      <w:szCs w:val="20"/>
    </w:rPr>
  </w:style>
  <w:style w:type="paragraph" w:styleId="62">
    <w:name w:val="index 6"/>
    <w:basedOn w:val="17"/>
    <w:rsid w:val="00C531A6"/>
    <w:pPr>
      <w:tabs>
        <w:tab w:val="right" w:leader="dot" w:pos="2736"/>
      </w:tabs>
      <w:ind w:left="1800"/>
    </w:pPr>
    <w:rPr>
      <w:rFonts w:ascii="Times New Roman" w:eastAsia="宋体" w:hAnsi="Times New Roman"/>
      <w:sz w:val="14"/>
      <w:szCs w:val="20"/>
    </w:rPr>
  </w:style>
  <w:style w:type="paragraph" w:styleId="2">
    <w:name w:val="List Bullet 2"/>
    <w:basedOn w:val="a2"/>
    <w:rsid w:val="00C531A6"/>
    <w:pPr>
      <w:widowControl/>
      <w:numPr>
        <w:numId w:val="35"/>
      </w:numPr>
      <w:tabs>
        <w:tab w:val="clear" w:pos="840"/>
        <w:tab w:val="left" w:pos="360"/>
      </w:tabs>
      <w:ind w:left="0" w:firstLine="0"/>
      <w:jc w:val="left"/>
    </w:pPr>
    <w:rPr>
      <w:rFonts w:ascii="Times New Roman" w:eastAsia="宋体" w:hAnsi="Times New Roman" w:cs="Times New Roman"/>
      <w:kern w:val="0"/>
      <w:sz w:val="24"/>
      <w:szCs w:val="20"/>
      <w:lang w:eastAsia="en-US" w:bidi="en-US"/>
    </w:rPr>
  </w:style>
  <w:style w:type="paragraph" w:customStyle="1" w:styleId="20">
    <w:name w:val="列表2"/>
    <w:basedOn w:val="a2"/>
    <w:rsid w:val="00C531A6"/>
    <w:pPr>
      <w:widowControl/>
      <w:numPr>
        <w:numId w:val="36"/>
      </w:numPr>
      <w:tabs>
        <w:tab w:val="left" w:pos="780"/>
      </w:tabs>
      <w:spacing w:line="360" w:lineRule="auto"/>
      <w:jc w:val="left"/>
    </w:pPr>
    <w:rPr>
      <w:rFonts w:ascii="Times New Roman" w:eastAsia="宋体" w:hAnsi="Times New Roman" w:cs="Times New Roman"/>
      <w:kern w:val="0"/>
      <w:sz w:val="24"/>
      <w:szCs w:val="20"/>
      <w:lang w:eastAsia="en-US" w:bidi="en-US"/>
    </w:rPr>
  </w:style>
  <w:style w:type="paragraph" w:styleId="32">
    <w:name w:val="index 3"/>
    <w:basedOn w:val="17"/>
    <w:rsid w:val="00C531A6"/>
    <w:pPr>
      <w:tabs>
        <w:tab w:val="right" w:leader="dot" w:pos="2736"/>
      </w:tabs>
      <w:ind w:left="720"/>
    </w:pPr>
    <w:rPr>
      <w:rFonts w:ascii="Times New Roman" w:eastAsia="宋体" w:hAnsi="Times New Roman"/>
      <w:sz w:val="14"/>
      <w:szCs w:val="20"/>
    </w:rPr>
  </w:style>
  <w:style w:type="paragraph" w:styleId="82">
    <w:name w:val="index 8"/>
    <w:basedOn w:val="a2"/>
    <w:next w:val="a2"/>
    <w:rsid w:val="00C531A6"/>
    <w:pPr>
      <w:widowControl/>
      <w:tabs>
        <w:tab w:val="right" w:leader="dot" w:pos="2736"/>
      </w:tabs>
      <w:ind w:left="1600" w:hanging="200"/>
      <w:jc w:val="left"/>
    </w:pPr>
    <w:rPr>
      <w:rFonts w:ascii="Times New Roman" w:eastAsia="宋体" w:hAnsi="Times New Roman" w:cs="Times New Roman"/>
      <w:kern w:val="0"/>
      <w:sz w:val="24"/>
      <w:szCs w:val="20"/>
      <w:lang w:eastAsia="en-US" w:bidi="en-US"/>
    </w:rPr>
  </w:style>
  <w:style w:type="paragraph" w:styleId="73">
    <w:name w:val="index 7"/>
    <w:basedOn w:val="17"/>
    <w:rsid w:val="00C531A6"/>
    <w:pPr>
      <w:tabs>
        <w:tab w:val="right" w:leader="dot" w:pos="2736"/>
      </w:tabs>
      <w:ind w:left="2160"/>
    </w:pPr>
    <w:rPr>
      <w:rFonts w:ascii="Times New Roman" w:eastAsia="宋体" w:hAnsi="Times New Roman"/>
      <w:sz w:val="14"/>
      <w:szCs w:val="20"/>
    </w:rPr>
  </w:style>
  <w:style w:type="paragraph" w:customStyle="1" w:styleId="1">
    <w:name w:val="列表1"/>
    <w:basedOn w:val="a2"/>
    <w:link w:val="1Char1"/>
    <w:rsid w:val="00C531A6"/>
    <w:pPr>
      <w:widowControl/>
      <w:numPr>
        <w:numId w:val="37"/>
      </w:numPr>
      <w:tabs>
        <w:tab w:val="left" w:pos="840"/>
      </w:tabs>
      <w:spacing w:line="360" w:lineRule="auto"/>
      <w:jc w:val="left"/>
    </w:pPr>
    <w:rPr>
      <w:rFonts w:ascii="Times New Roman" w:eastAsia="宋体" w:hAnsi="Times New Roman" w:cs="Times New Roman"/>
      <w:kern w:val="0"/>
      <w:sz w:val="24"/>
      <w:szCs w:val="20"/>
      <w:lang w:eastAsia="en-US" w:bidi="en-US"/>
    </w:rPr>
  </w:style>
  <w:style w:type="paragraph" w:styleId="aff7">
    <w:name w:val="Body Text Indent"/>
    <w:basedOn w:val="a2"/>
    <w:link w:val="aff8"/>
    <w:rsid w:val="00C531A6"/>
    <w:pPr>
      <w:widowControl/>
      <w:ind w:left="420"/>
      <w:jc w:val="left"/>
    </w:pPr>
    <w:rPr>
      <w:rFonts w:ascii="Times New Roman" w:eastAsia="宋体" w:hAnsi="Times New Roman" w:cs="Times New Roman"/>
      <w:kern w:val="0"/>
      <w:sz w:val="24"/>
      <w:szCs w:val="20"/>
      <w:lang w:eastAsia="en-US" w:bidi="en-US"/>
    </w:rPr>
  </w:style>
  <w:style w:type="character" w:customStyle="1" w:styleId="aff8">
    <w:name w:val="正文文本缩进 字符"/>
    <w:basedOn w:val="a3"/>
    <w:link w:val="aff7"/>
    <w:rsid w:val="00C531A6"/>
    <w:rPr>
      <w:rFonts w:ascii="Times New Roman" w:eastAsia="宋体" w:hAnsi="Times New Roman" w:cs="Times New Roman"/>
      <w:kern w:val="0"/>
      <w:sz w:val="24"/>
      <w:szCs w:val="20"/>
      <w:lang w:eastAsia="en-US" w:bidi="en-US"/>
    </w:rPr>
  </w:style>
  <w:style w:type="paragraph" w:customStyle="1" w:styleId="aff9">
    <w:name w:val="代码块"/>
    <w:basedOn w:val="a2"/>
    <w:rsid w:val="00C531A6"/>
    <w:pPr>
      <w:widowControl/>
      <w:shd w:val="clear" w:color="auto" w:fill="E6E6E6"/>
      <w:ind w:leftChars="200" w:left="420" w:rightChars="200" w:right="200"/>
      <w:jc w:val="left"/>
    </w:pPr>
    <w:rPr>
      <w:rFonts w:ascii="Times New Roman" w:eastAsia="宋体" w:hAnsi="Times New Roman" w:cs="Times New Roman"/>
      <w:kern w:val="0"/>
      <w:sz w:val="24"/>
      <w:szCs w:val="20"/>
      <w:lang w:eastAsia="en-US" w:bidi="en-US"/>
    </w:rPr>
  </w:style>
  <w:style w:type="paragraph" w:styleId="aff1">
    <w:name w:val="List Bullet"/>
    <w:basedOn w:val="a2"/>
    <w:rsid w:val="00C531A6"/>
    <w:pPr>
      <w:widowControl/>
      <w:adjustRightInd w:val="0"/>
      <w:spacing w:beforeLines="50" w:afterLines="50"/>
      <w:jc w:val="left"/>
    </w:pPr>
    <w:rPr>
      <w:rFonts w:ascii="Times New Roman" w:eastAsia="宋体" w:hAnsi="Times New Roman" w:cs="Times New Roman"/>
      <w:kern w:val="0"/>
      <w:sz w:val="24"/>
      <w:szCs w:val="20"/>
      <w:lang w:eastAsia="en-US" w:bidi="en-US"/>
    </w:rPr>
  </w:style>
  <w:style w:type="paragraph" w:styleId="TOC7">
    <w:name w:val="toc 7"/>
    <w:basedOn w:val="a2"/>
    <w:uiPriority w:val="39"/>
    <w:rsid w:val="00C531A6"/>
    <w:pPr>
      <w:widowControl/>
      <w:ind w:left="1260"/>
      <w:jc w:val="left"/>
    </w:pPr>
    <w:rPr>
      <w:rFonts w:ascii="Times New Roman" w:eastAsia="宋体" w:hAnsi="Times New Roman" w:cs="Times New Roman"/>
      <w:kern w:val="0"/>
      <w:sz w:val="18"/>
      <w:szCs w:val="18"/>
      <w:lang w:eastAsia="en-US" w:bidi="en-US"/>
    </w:rPr>
  </w:style>
  <w:style w:type="paragraph" w:styleId="TOC8">
    <w:name w:val="toc 8"/>
    <w:basedOn w:val="a2"/>
    <w:uiPriority w:val="39"/>
    <w:rsid w:val="00C531A6"/>
    <w:pPr>
      <w:widowControl/>
      <w:ind w:left="1470"/>
      <w:jc w:val="left"/>
    </w:pPr>
    <w:rPr>
      <w:rFonts w:ascii="Times New Roman" w:eastAsia="宋体" w:hAnsi="Times New Roman" w:cs="Times New Roman"/>
      <w:kern w:val="0"/>
      <w:sz w:val="18"/>
      <w:szCs w:val="18"/>
      <w:lang w:eastAsia="en-US" w:bidi="en-US"/>
    </w:rPr>
  </w:style>
  <w:style w:type="paragraph" w:styleId="affa">
    <w:name w:val="Document Map"/>
    <w:basedOn w:val="a2"/>
    <w:rsid w:val="00C531A6"/>
    <w:pPr>
      <w:widowControl/>
      <w:shd w:val="clear" w:color="auto" w:fill="000080"/>
      <w:jc w:val="left"/>
    </w:pPr>
    <w:rPr>
      <w:rFonts w:ascii="Times New Roman" w:eastAsia="宋体" w:hAnsi="Times New Roman" w:cs="Times New Roman"/>
      <w:kern w:val="0"/>
      <w:sz w:val="24"/>
      <w:szCs w:val="20"/>
      <w:lang w:eastAsia="en-US" w:bidi="en-US"/>
    </w:rPr>
  </w:style>
  <w:style w:type="character" w:customStyle="1" w:styleId="Char10">
    <w:name w:val="文档结构图 Char1"/>
    <w:basedOn w:val="a3"/>
    <w:uiPriority w:val="99"/>
    <w:semiHidden/>
    <w:rsid w:val="00C531A6"/>
    <w:rPr>
      <w:rFonts w:ascii="Microsoft YaHei UI" w:eastAsia="Microsoft YaHei UI"/>
      <w:sz w:val="18"/>
      <w:szCs w:val="18"/>
    </w:rPr>
  </w:style>
  <w:style w:type="paragraph" w:styleId="53">
    <w:name w:val="index 5"/>
    <w:basedOn w:val="17"/>
    <w:rsid w:val="00C531A6"/>
    <w:pPr>
      <w:tabs>
        <w:tab w:val="right" w:leader="dot" w:pos="2736"/>
      </w:tabs>
      <w:ind w:left="1440"/>
    </w:pPr>
    <w:rPr>
      <w:rFonts w:ascii="Times New Roman" w:eastAsia="宋体" w:hAnsi="Times New Roman"/>
      <w:sz w:val="14"/>
      <w:szCs w:val="20"/>
    </w:rPr>
  </w:style>
  <w:style w:type="paragraph" w:styleId="affb">
    <w:name w:val="Body Text"/>
    <w:basedOn w:val="a2"/>
    <w:link w:val="affc"/>
    <w:rsid w:val="00C531A6"/>
    <w:pPr>
      <w:widowControl/>
      <w:spacing w:after="120"/>
      <w:jc w:val="left"/>
    </w:pPr>
    <w:rPr>
      <w:rFonts w:ascii="Times New Roman" w:eastAsia="宋体" w:hAnsi="Times New Roman" w:cs="Times New Roman"/>
      <w:kern w:val="0"/>
      <w:sz w:val="24"/>
      <w:szCs w:val="20"/>
      <w:lang w:eastAsia="en-US" w:bidi="en-US"/>
    </w:rPr>
  </w:style>
  <w:style w:type="character" w:customStyle="1" w:styleId="affc">
    <w:name w:val="正文文本 字符"/>
    <w:basedOn w:val="a3"/>
    <w:link w:val="affb"/>
    <w:rsid w:val="00C531A6"/>
    <w:rPr>
      <w:rFonts w:ascii="Times New Roman" w:eastAsia="宋体" w:hAnsi="Times New Roman" w:cs="Times New Roman"/>
      <w:kern w:val="0"/>
      <w:sz w:val="24"/>
      <w:szCs w:val="20"/>
      <w:lang w:eastAsia="en-US" w:bidi="en-US"/>
    </w:rPr>
  </w:style>
  <w:style w:type="paragraph" w:styleId="affd">
    <w:name w:val="caption"/>
    <w:aliases w:val="A题注,题注(图注) + 居中,题注(图注),信息主题,表题注,图1-1,图表题注,CaptionDHI, Char2 Char,题注-QBPT,题注-QBPT Char,Char2 Char,题注格式, Char2, Char Char Char,信息主题1,Body Text 2,（较稀疏）,正文小标题,Caption Table, Char3,题注图,Char2,Char Char Char,Char3,table,Table,tb,cap"/>
    <w:basedOn w:val="a2"/>
    <w:next w:val="a2"/>
    <w:link w:val="affe"/>
    <w:uiPriority w:val="35"/>
    <w:rsid w:val="00C531A6"/>
    <w:pPr>
      <w:widowControl/>
      <w:spacing w:before="120" w:after="240"/>
      <w:ind w:left="360"/>
      <w:jc w:val="center"/>
    </w:pPr>
    <w:rPr>
      <w:rFonts w:ascii="Times New Roman" w:eastAsia="宋体" w:hAnsi="Times New Roman" w:cs="Times New Roman"/>
      <w:b/>
      <w:kern w:val="0"/>
      <w:sz w:val="24"/>
      <w:szCs w:val="20"/>
      <w:lang w:eastAsia="en-US" w:bidi="en-US"/>
    </w:rPr>
  </w:style>
  <w:style w:type="paragraph" w:customStyle="1" w:styleId="ParaCharChar">
    <w:name w:val="默认段落字体 Para Char Char"/>
    <w:basedOn w:val="a2"/>
    <w:semiHidden/>
    <w:rsid w:val="00C531A6"/>
    <w:pPr>
      <w:widowControl/>
      <w:jc w:val="left"/>
    </w:pPr>
    <w:rPr>
      <w:rFonts w:ascii="Times New Roman" w:eastAsia="宋体" w:hAnsi="Times New Roman" w:cs="Times New Roman"/>
      <w:kern w:val="0"/>
      <w:sz w:val="24"/>
      <w:szCs w:val="24"/>
      <w:lang w:eastAsia="en-US" w:bidi="en-US"/>
    </w:rPr>
  </w:style>
  <w:style w:type="paragraph" w:customStyle="1" w:styleId="afff">
    <w:name w:val="填写说明 正文缩进"/>
    <w:basedOn w:val="af6"/>
    <w:next w:val="af6"/>
    <w:rsid w:val="00C531A6"/>
    <w:pPr>
      <w:ind w:firstLineChars="0" w:firstLine="482"/>
    </w:pPr>
    <w:rPr>
      <w:i/>
      <w:color w:val="000080"/>
      <w:szCs w:val="24"/>
    </w:rPr>
  </w:style>
  <w:style w:type="paragraph" w:customStyle="1" w:styleId="ths">
    <w:name w:val="列表ths"/>
    <w:basedOn w:val="1"/>
    <w:link w:val="thsChar"/>
    <w:rsid w:val="00C531A6"/>
    <w:pPr>
      <w:numPr>
        <w:numId w:val="38"/>
      </w:numPr>
    </w:pPr>
  </w:style>
  <w:style w:type="paragraph" w:customStyle="1" w:styleId="afff0">
    <w:name w:val="备注样式"/>
    <w:basedOn w:val="afb"/>
    <w:link w:val="Char2"/>
    <w:rsid w:val="00C531A6"/>
    <w:pPr>
      <w:ind w:left="420"/>
    </w:pPr>
  </w:style>
  <w:style w:type="character" w:customStyle="1" w:styleId="1Char1">
    <w:name w:val="列表1 Char"/>
    <w:link w:val="1"/>
    <w:rsid w:val="00C531A6"/>
    <w:rPr>
      <w:rFonts w:ascii="Times New Roman" w:eastAsia="宋体" w:hAnsi="Times New Roman" w:cs="Times New Roman"/>
      <w:kern w:val="0"/>
      <w:sz w:val="24"/>
      <w:szCs w:val="20"/>
      <w:lang w:eastAsia="en-US" w:bidi="en-US"/>
    </w:rPr>
  </w:style>
  <w:style w:type="character" w:customStyle="1" w:styleId="thsChar">
    <w:name w:val="列表ths Char"/>
    <w:link w:val="ths"/>
    <w:rsid w:val="00C531A6"/>
    <w:rPr>
      <w:rFonts w:ascii="Times New Roman" w:eastAsia="宋体" w:hAnsi="Times New Roman" w:cs="Times New Roman"/>
      <w:kern w:val="0"/>
      <w:sz w:val="24"/>
      <w:szCs w:val="20"/>
      <w:lang w:eastAsia="en-US" w:bidi="en-US"/>
    </w:rPr>
  </w:style>
  <w:style w:type="paragraph" w:customStyle="1" w:styleId="ths0">
    <w:name w:val="正文ths"/>
    <w:basedOn w:val="af6"/>
    <w:link w:val="thsChar0"/>
    <w:rsid w:val="00C531A6"/>
  </w:style>
  <w:style w:type="character" w:customStyle="1" w:styleId="Char2">
    <w:name w:val="备注样式 Char"/>
    <w:link w:val="afff0"/>
    <w:rsid w:val="00C531A6"/>
    <w:rPr>
      <w:rFonts w:eastAsia="宋体"/>
      <w:i/>
      <w:shd w:val="clear" w:color="auto" w:fill="FFFF00"/>
    </w:rPr>
  </w:style>
  <w:style w:type="character" w:customStyle="1" w:styleId="thsChar0">
    <w:name w:val="正文ths Char"/>
    <w:link w:val="ths0"/>
    <w:rsid w:val="00C531A6"/>
    <w:rPr>
      <w:rFonts w:ascii="Times New Roman" w:eastAsia="宋体" w:hAnsi="Times New Roman" w:cs="Times New Roman"/>
      <w:kern w:val="0"/>
      <w:sz w:val="24"/>
      <w:szCs w:val="20"/>
      <w:lang w:eastAsia="en-US" w:bidi="en-US"/>
    </w:rPr>
  </w:style>
  <w:style w:type="paragraph" w:customStyle="1" w:styleId="MMTopic3">
    <w:name w:val="MM Topic 3"/>
    <w:basedOn w:val="30"/>
    <w:link w:val="MMTopic3Char"/>
    <w:rsid w:val="00C531A6"/>
    <w:pPr>
      <w:keepLines w:val="0"/>
      <w:widowControl/>
      <w:spacing w:before="240" w:after="60" w:line="240" w:lineRule="auto"/>
      <w:jc w:val="left"/>
    </w:pPr>
    <w:rPr>
      <w:rFonts w:ascii="Calibri" w:eastAsia="宋体" w:hAnsi="Calibri" w:cs="Times New Roman"/>
      <w:kern w:val="0"/>
      <w:sz w:val="26"/>
      <w:szCs w:val="26"/>
      <w:lang w:eastAsia="en-US" w:bidi="en-US"/>
    </w:rPr>
  </w:style>
  <w:style w:type="character" w:customStyle="1" w:styleId="MMTopic3Char">
    <w:name w:val="MM Topic 3 Char"/>
    <w:link w:val="MMTopic3"/>
    <w:rsid w:val="00C531A6"/>
    <w:rPr>
      <w:rFonts w:ascii="Calibri" w:eastAsia="宋体" w:hAnsi="Calibri" w:cs="Times New Roman"/>
      <w:b/>
      <w:bCs/>
      <w:kern w:val="0"/>
      <w:sz w:val="26"/>
      <w:szCs w:val="26"/>
      <w:lang w:eastAsia="en-US" w:bidi="en-US"/>
    </w:rPr>
  </w:style>
  <w:style w:type="paragraph" w:customStyle="1" w:styleId="MMTopic4">
    <w:name w:val="MM Topic 4"/>
    <w:basedOn w:val="41"/>
    <w:link w:val="MMTopic4Char"/>
    <w:rsid w:val="00C531A6"/>
    <w:pPr>
      <w:keepLines w:val="0"/>
      <w:widowControl/>
      <w:spacing w:before="240" w:after="60" w:line="240" w:lineRule="auto"/>
      <w:jc w:val="left"/>
    </w:pPr>
    <w:rPr>
      <w:rFonts w:ascii="Cambria" w:eastAsia="宋体" w:hAnsi="Cambria" w:cs="Times New Roman"/>
      <w:kern w:val="0"/>
      <w:lang w:eastAsia="en-US" w:bidi="en-US"/>
    </w:rPr>
  </w:style>
  <w:style w:type="character" w:customStyle="1" w:styleId="MMTopic4Char">
    <w:name w:val="MM Topic 4 Char"/>
    <w:link w:val="MMTopic4"/>
    <w:rsid w:val="00C531A6"/>
    <w:rPr>
      <w:rFonts w:ascii="Cambria" w:eastAsia="宋体" w:hAnsi="Cambria" w:cs="Times New Roman"/>
      <w:b/>
      <w:bCs/>
      <w:kern w:val="0"/>
      <w:sz w:val="28"/>
      <w:szCs w:val="28"/>
      <w:lang w:eastAsia="en-US" w:bidi="en-US"/>
    </w:rPr>
  </w:style>
  <w:style w:type="paragraph" w:customStyle="1" w:styleId="MMTopic5">
    <w:name w:val="MM Topic 5"/>
    <w:basedOn w:val="50"/>
    <w:link w:val="MMTopic5Char"/>
    <w:rsid w:val="00C531A6"/>
    <w:pPr>
      <w:keepNext w:val="0"/>
      <w:widowControl/>
      <w:jc w:val="left"/>
    </w:pPr>
    <w:rPr>
      <w:rFonts w:ascii="Calibri" w:eastAsia="宋体" w:hAnsi="Calibri" w:cs="Times New Roman"/>
      <w:iCs/>
      <w:kern w:val="0"/>
      <w:lang w:eastAsia="en-US" w:bidi="en-US"/>
    </w:rPr>
  </w:style>
  <w:style w:type="character" w:customStyle="1" w:styleId="MMTopic5Char">
    <w:name w:val="MM Topic 5 Char"/>
    <w:link w:val="MMTopic5"/>
    <w:rsid w:val="00C531A6"/>
    <w:rPr>
      <w:rFonts w:ascii="Calibri" w:eastAsia="宋体" w:hAnsi="Calibri" w:cs="Times New Roman"/>
      <w:b/>
      <w:bCs/>
      <w:iCs/>
      <w:kern w:val="0"/>
      <w:sz w:val="28"/>
      <w:szCs w:val="28"/>
      <w:lang w:eastAsia="en-US" w:bidi="en-US"/>
    </w:rPr>
  </w:style>
  <w:style w:type="paragraph" w:customStyle="1" w:styleId="afff1">
    <w:name w:val="正文缩"/>
    <w:basedOn w:val="a2"/>
    <w:link w:val="Char3"/>
    <w:rsid w:val="00C531A6"/>
    <w:pPr>
      <w:widowControl/>
      <w:spacing w:line="360" w:lineRule="auto"/>
      <w:ind w:firstLineChars="200" w:firstLine="480"/>
      <w:jc w:val="left"/>
    </w:pPr>
    <w:rPr>
      <w:rFonts w:ascii="宋体" w:eastAsia="宋体" w:hAnsi="宋体" w:cs="Times New Roman"/>
      <w:kern w:val="0"/>
      <w:sz w:val="24"/>
      <w:szCs w:val="20"/>
      <w:lang w:eastAsia="en-US" w:bidi="en-US"/>
    </w:rPr>
  </w:style>
  <w:style w:type="character" w:customStyle="1" w:styleId="Char3">
    <w:name w:val="正文缩 Char"/>
    <w:link w:val="afff1"/>
    <w:rsid w:val="00C531A6"/>
    <w:rPr>
      <w:rFonts w:ascii="宋体" w:eastAsia="宋体" w:hAnsi="宋体" w:cs="Times New Roman"/>
      <w:kern w:val="0"/>
      <w:sz w:val="24"/>
      <w:szCs w:val="20"/>
      <w:lang w:eastAsia="en-US" w:bidi="en-US"/>
    </w:rPr>
  </w:style>
  <w:style w:type="paragraph" w:styleId="afff2">
    <w:name w:val="Body Text First Indent"/>
    <w:basedOn w:val="a2"/>
    <w:link w:val="afff3"/>
    <w:autoRedefine/>
    <w:rsid w:val="00C531A6"/>
    <w:pPr>
      <w:widowControl/>
      <w:autoSpaceDE w:val="0"/>
      <w:autoSpaceDN w:val="0"/>
      <w:adjustRightInd w:val="0"/>
      <w:spacing w:line="360" w:lineRule="auto"/>
      <w:ind w:leftChars="300" w:left="660"/>
      <w:jc w:val="left"/>
    </w:pPr>
    <w:rPr>
      <w:rFonts w:ascii="Times New Roman" w:eastAsia="宋体" w:hAnsi="Times New Roman" w:cs="Times New Roman"/>
      <w:kern w:val="0"/>
      <w:sz w:val="24"/>
      <w:szCs w:val="20"/>
      <w:lang w:eastAsia="en-US" w:bidi="en-US"/>
    </w:rPr>
  </w:style>
  <w:style w:type="character" w:customStyle="1" w:styleId="afff3">
    <w:name w:val="正文文本首行缩进 字符"/>
    <w:basedOn w:val="affc"/>
    <w:link w:val="afff2"/>
    <w:rsid w:val="00C531A6"/>
    <w:rPr>
      <w:rFonts w:ascii="Times New Roman" w:eastAsia="宋体" w:hAnsi="Times New Roman" w:cs="Times New Roman"/>
      <w:kern w:val="0"/>
      <w:sz w:val="24"/>
      <w:szCs w:val="20"/>
      <w:lang w:eastAsia="en-US" w:bidi="en-US"/>
    </w:rPr>
  </w:style>
  <w:style w:type="paragraph" w:customStyle="1" w:styleId="212">
    <w:name w:val="样式 样式 编写建议 + 首行缩进:  2 字符1 + 首行缩进:  2 字符"/>
    <w:basedOn w:val="a2"/>
    <w:next w:val="afff2"/>
    <w:autoRedefine/>
    <w:rsid w:val="00C531A6"/>
    <w:pPr>
      <w:widowControl/>
      <w:autoSpaceDE w:val="0"/>
      <w:autoSpaceDN w:val="0"/>
      <w:adjustRightInd w:val="0"/>
      <w:spacing w:line="360" w:lineRule="auto"/>
      <w:ind w:left="284" w:firstLineChars="200" w:firstLine="420"/>
      <w:jc w:val="left"/>
    </w:pPr>
    <w:rPr>
      <w:rFonts w:ascii="Times New Roman" w:eastAsia="宋体" w:hAnsi="Times New Roman" w:cs="宋体"/>
      <w:i/>
      <w:iCs/>
      <w:color w:val="0000FF"/>
      <w:kern w:val="0"/>
      <w:sz w:val="24"/>
      <w:szCs w:val="20"/>
      <w:lang w:eastAsia="en-US" w:bidi="en-US"/>
    </w:rPr>
  </w:style>
  <w:style w:type="paragraph" w:customStyle="1" w:styleId="TerminalDisplay">
    <w:name w:val="Terminal Display"/>
    <w:link w:val="TerminalDisplayChar"/>
    <w:rsid w:val="00C531A6"/>
    <w:pPr>
      <w:widowControl w:val="0"/>
      <w:spacing w:after="200" w:line="276" w:lineRule="auto"/>
      <w:ind w:left="1134"/>
      <w:jc w:val="both"/>
    </w:pPr>
    <w:rPr>
      <w:rFonts w:ascii="Courier New" w:eastAsia="宋体" w:hAnsi="Courier New" w:cs="Courier New"/>
      <w:noProof/>
      <w:kern w:val="0"/>
      <w:sz w:val="17"/>
      <w:szCs w:val="17"/>
      <w:lang w:eastAsia="en-US" w:bidi="en-US"/>
    </w:rPr>
  </w:style>
  <w:style w:type="paragraph" w:customStyle="1" w:styleId="afff4">
    <w:name w:val="代码样式"/>
    <w:basedOn w:val="TerminalDisplay"/>
    <w:link w:val="Char4"/>
    <w:rsid w:val="00C531A6"/>
    <w:pPr>
      <w:shd w:val="clear" w:color="auto" w:fill="D9D9D9"/>
      <w:spacing w:line="300" w:lineRule="auto"/>
      <w:ind w:leftChars="310" w:left="651"/>
    </w:pPr>
    <w:rPr>
      <w:sz w:val="21"/>
      <w:szCs w:val="21"/>
    </w:rPr>
  </w:style>
  <w:style w:type="character" w:customStyle="1" w:styleId="TerminalDisplayChar">
    <w:name w:val="Terminal Display Char"/>
    <w:link w:val="TerminalDisplay"/>
    <w:rsid w:val="00C531A6"/>
    <w:rPr>
      <w:rFonts w:ascii="Courier New" w:eastAsia="宋体" w:hAnsi="Courier New" w:cs="Courier New"/>
      <w:noProof/>
      <w:kern w:val="0"/>
      <w:sz w:val="17"/>
      <w:szCs w:val="17"/>
      <w:lang w:eastAsia="en-US" w:bidi="en-US"/>
    </w:rPr>
  </w:style>
  <w:style w:type="character" w:customStyle="1" w:styleId="Char4">
    <w:name w:val="代码样式 Char"/>
    <w:link w:val="afff4"/>
    <w:rsid w:val="00C531A6"/>
    <w:rPr>
      <w:rFonts w:ascii="Courier New" w:eastAsia="宋体" w:hAnsi="Courier New" w:cs="Courier New"/>
      <w:noProof/>
      <w:kern w:val="0"/>
      <w:szCs w:val="21"/>
      <w:shd w:val="clear" w:color="auto" w:fill="D9D9D9"/>
      <w:lang w:eastAsia="en-US" w:bidi="en-US"/>
    </w:rPr>
  </w:style>
  <w:style w:type="character" w:customStyle="1" w:styleId="25">
    <w:name w:val="正文缩进 字符2"/>
    <w:aliases w:val="A正文 字符,标题4 字符2,正文（首行缩进两字） Char Char 字符2,Body Text(ch) 字符2,Body Text2 字符2,EHPT 字符2,表正文 字符2,正文非缩进 字符2,特点 字符2,缩进 字符2,ALT+Z 字符2, Char 字符1,四号 字符2,段1 字符2,正文编号 字符2,标题四 字符2,正文双线 字符2,bt 字符2,body text 字符2,±íÕýÎÄ 字符2,ÕýÎÄ·ÇËõ½ø 字符2,±í 字符2,正文不缩进 字符2,小四 字符"/>
    <w:rsid w:val="00C531A6"/>
    <w:rPr>
      <w:rFonts w:eastAsia="宋体"/>
      <w:kern w:val="2"/>
      <w:sz w:val="21"/>
      <w:lang w:val="en-US" w:eastAsia="zh-CN"/>
    </w:rPr>
  </w:style>
  <w:style w:type="character" w:customStyle="1" w:styleId="affe">
    <w:name w:val="题注 字符"/>
    <w:aliases w:val="A题注 字符,题注(图注) + 居中 字符,题注(图注) 字符,信息主题 字符,表题注 字符,图1-1 字符,图表题注 字符,CaptionDHI 字符, Char2 Char 字符1,题注-QBPT 字符,题注-QBPT Char 字符,Char2 Char 字符,题注格式 字符, Char2 字符1, Char Char Char 字符1,信息主题1 字符,Body Text 2 字符,（较稀疏） 字符,正文小标题 字符,Caption Table 字符, Char3 字符,tb 字符"/>
    <w:link w:val="affd"/>
    <w:uiPriority w:val="35"/>
    <w:rsid w:val="00C531A6"/>
    <w:rPr>
      <w:rFonts w:ascii="Times New Roman" w:eastAsia="宋体" w:hAnsi="Times New Roman" w:cs="Times New Roman"/>
      <w:b/>
      <w:kern w:val="0"/>
      <w:sz w:val="24"/>
      <w:szCs w:val="20"/>
      <w:lang w:eastAsia="en-US" w:bidi="en-US"/>
    </w:rPr>
  </w:style>
  <w:style w:type="character" w:customStyle="1" w:styleId="aff">
    <w:name w:val="批注文字 字符"/>
    <w:aliases w:val=" Char1 Char 字符,Char1 Char 字符,用例 字符"/>
    <w:link w:val="afd"/>
    <w:uiPriority w:val="99"/>
    <w:rsid w:val="00C531A6"/>
    <w:rPr>
      <w:rFonts w:ascii="Times New Roman" w:eastAsia="宋体" w:hAnsi="Times New Roman" w:cs="Times New Roman"/>
      <w:kern w:val="0"/>
      <w:sz w:val="16"/>
      <w:szCs w:val="20"/>
      <w:lang w:eastAsia="en-US" w:bidi="en-US"/>
    </w:rPr>
  </w:style>
  <w:style w:type="paragraph" w:customStyle="1" w:styleId="26">
    <w:name w:val="2图片题注"/>
    <w:basedOn w:val="a2"/>
    <w:rsid w:val="00C531A6"/>
    <w:pPr>
      <w:widowControl/>
      <w:spacing w:afterLines="50" w:line="360" w:lineRule="auto"/>
      <w:jc w:val="center"/>
    </w:pPr>
    <w:rPr>
      <w:rFonts w:ascii="宋体" w:eastAsia="宋体" w:hAnsi="宋体" w:cs="宋体"/>
      <w:b/>
      <w:kern w:val="0"/>
      <w:sz w:val="24"/>
      <w:szCs w:val="24"/>
      <w:lang w:eastAsia="en-US" w:bidi="en-US"/>
    </w:rPr>
  </w:style>
  <w:style w:type="character" w:customStyle="1" w:styleId="Char11">
    <w:name w:val="正文缩进 Char1"/>
    <w:aliases w:val="特点 Char2,表正文 Char1,正文非缩进 Char2,段1 Char1,Intent-1 Char1,正文文字-2 Char1,四号 Char1,ALT+Z Char1,标题4 Char1,缩进 Char1,正文双线 Char1,标题四 Char1,正文不缩进 Char1,正文非缩进 Char Char Char1,正文非缩进 Char Char2,水上软件 Char1,正文（图说明文字居中） Char1,特点 Char Char1,首行缩进 Char1,pp Char1"/>
    <w:rsid w:val="00C531A6"/>
    <w:rPr>
      <w:rFonts w:eastAsia="宋体"/>
      <w:kern w:val="2"/>
      <w:sz w:val="21"/>
      <w:lang w:val="en-US" w:eastAsia="zh-CN"/>
    </w:rPr>
  </w:style>
  <w:style w:type="paragraph" w:styleId="27">
    <w:name w:val="Body Text Indent 2"/>
    <w:basedOn w:val="a2"/>
    <w:link w:val="28"/>
    <w:rsid w:val="00C531A6"/>
    <w:pPr>
      <w:widowControl/>
      <w:spacing w:after="120" w:line="480" w:lineRule="auto"/>
      <w:ind w:leftChars="200" w:left="420"/>
      <w:jc w:val="left"/>
    </w:pPr>
    <w:rPr>
      <w:rFonts w:ascii="Times New Roman" w:eastAsia="宋体" w:hAnsi="Times New Roman" w:cs="Times New Roman"/>
      <w:kern w:val="0"/>
      <w:sz w:val="24"/>
      <w:szCs w:val="20"/>
      <w:lang w:eastAsia="en-US" w:bidi="en-US"/>
    </w:rPr>
  </w:style>
  <w:style w:type="character" w:customStyle="1" w:styleId="28">
    <w:name w:val="正文文本缩进 2 字符"/>
    <w:basedOn w:val="a3"/>
    <w:link w:val="27"/>
    <w:rsid w:val="00C531A6"/>
    <w:rPr>
      <w:rFonts w:ascii="Times New Roman" w:eastAsia="宋体" w:hAnsi="Times New Roman" w:cs="Times New Roman"/>
      <w:kern w:val="0"/>
      <w:sz w:val="24"/>
      <w:szCs w:val="20"/>
      <w:lang w:eastAsia="en-US" w:bidi="en-US"/>
    </w:rPr>
  </w:style>
  <w:style w:type="paragraph" w:customStyle="1" w:styleId="FA">
    <w:name w:val="FA正文"/>
    <w:basedOn w:val="a2"/>
    <w:rsid w:val="00C531A6"/>
    <w:pPr>
      <w:widowControl/>
      <w:spacing w:line="360" w:lineRule="auto"/>
      <w:ind w:firstLineChars="200" w:firstLine="372"/>
      <w:jc w:val="left"/>
    </w:pPr>
    <w:rPr>
      <w:rFonts w:ascii="Times New Roman" w:eastAsia="宋体" w:hAnsi="宋体" w:cs="Times New Roman"/>
      <w:kern w:val="0"/>
      <w:sz w:val="24"/>
      <w:szCs w:val="20"/>
      <w:lang w:eastAsia="en-US" w:bidi="en-US"/>
    </w:rPr>
  </w:style>
  <w:style w:type="paragraph" w:styleId="29">
    <w:name w:val="Body Text First Indent 2"/>
    <w:basedOn w:val="aff7"/>
    <w:link w:val="2a"/>
    <w:rsid w:val="00C531A6"/>
    <w:pPr>
      <w:tabs>
        <w:tab w:val="right" w:pos="8640"/>
      </w:tabs>
      <w:spacing w:before="120" w:after="120" w:line="360" w:lineRule="auto"/>
      <w:ind w:leftChars="200" w:left="200" w:firstLineChars="200" w:firstLine="420"/>
    </w:pPr>
  </w:style>
  <w:style w:type="character" w:customStyle="1" w:styleId="2a">
    <w:name w:val="正文文本首行缩进 2 字符"/>
    <w:basedOn w:val="aff8"/>
    <w:link w:val="29"/>
    <w:rsid w:val="00C531A6"/>
    <w:rPr>
      <w:rFonts w:ascii="Times New Roman" w:eastAsia="宋体" w:hAnsi="Times New Roman" w:cs="Times New Roman"/>
      <w:kern w:val="0"/>
      <w:sz w:val="24"/>
      <w:szCs w:val="20"/>
      <w:lang w:eastAsia="en-US" w:bidi="en-US"/>
    </w:rPr>
  </w:style>
  <w:style w:type="character" w:customStyle="1" w:styleId="CharChar0">
    <w:name w:val="Char Char"/>
    <w:rsid w:val="00C531A6"/>
    <w:rPr>
      <w:rFonts w:eastAsia="宋体"/>
      <w:kern w:val="2"/>
      <w:sz w:val="21"/>
      <w:lang w:val="en-US" w:eastAsia="zh-CN"/>
    </w:rPr>
  </w:style>
  <w:style w:type="paragraph" w:customStyle="1" w:styleId="afff5">
    <w:name w:val="居中标题"/>
    <w:basedOn w:val="afff6"/>
    <w:rsid w:val="00C531A6"/>
    <w:pPr>
      <w:spacing w:line="360" w:lineRule="auto"/>
      <w:ind w:left="210" w:hanging="210"/>
      <w:jc w:val="center"/>
    </w:pPr>
    <w:rPr>
      <w:rFonts w:cs="宋体"/>
      <w:b/>
      <w:sz w:val="30"/>
    </w:rPr>
  </w:style>
  <w:style w:type="paragraph" w:customStyle="1" w:styleId="afff7">
    <w:name w:val="表格文字"/>
    <w:basedOn w:val="a2"/>
    <w:rsid w:val="00C531A6"/>
    <w:pPr>
      <w:widowControl/>
      <w:jc w:val="center"/>
    </w:pPr>
    <w:rPr>
      <w:rFonts w:ascii="宋体" w:eastAsia="宋体" w:hAnsi="宋体" w:cs="宋体"/>
      <w:kern w:val="0"/>
      <w:sz w:val="24"/>
      <w:szCs w:val="20"/>
      <w:lang w:eastAsia="en-US" w:bidi="en-US"/>
    </w:rPr>
  </w:style>
  <w:style w:type="paragraph" w:styleId="afff6">
    <w:name w:val="toa heading"/>
    <w:basedOn w:val="a2"/>
    <w:next w:val="a2"/>
    <w:rsid w:val="00C531A6"/>
    <w:pPr>
      <w:widowControl/>
      <w:spacing w:before="120"/>
      <w:jc w:val="left"/>
    </w:pPr>
    <w:rPr>
      <w:rFonts w:ascii="Arial" w:eastAsia="宋体" w:hAnsi="Arial" w:cs="Arial"/>
      <w:kern w:val="0"/>
      <w:sz w:val="24"/>
      <w:szCs w:val="24"/>
      <w:lang w:eastAsia="en-US" w:bidi="en-US"/>
    </w:rPr>
  </w:style>
  <w:style w:type="paragraph" w:styleId="afff8">
    <w:name w:val="annotation subject"/>
    <w:basedOn w:val="afd"/>
    <w:next w:val="afd"/>
    <w:link w:val="afff9"/>
    <w:uiPriority w:val="99"/>
    <w:rsid w:val="00C531A6"/>
    <w:pPr>
      <w:spacing w:line="240" w:lineRule="auto"/>
      <w:ind w:left="0" w:firstLine="0"/>
    </w:pPr>
    <w:rPr>
      <w:b/>
      <w:bCs/>
      <w:sz w:val="21"/>
    </w:rPr>
  </w:style>
  <w:style w:type="character" w:customStyle="1" w:styleId="afff9">
    <w:name w:val="批注主题 字符"/>
    <w:basedOn w:val="Char1"/>
    <w:link w:val="afff8"/>
    <w:uiPriority w:val="99"/>
    <w:rsid w:val="00C531A6"/>
    <w:rPr>
      <w:rFonts w:ascii="Times New Roman" w:eastAsia="宋体" w:hAnsi="Times New Roman" w:cs="Times New Roman"/>
      <w:b/>
      <w:bCs/>
      <w:kern w:val="0"/>
      <w:szCs w:val="20"/>
      <w:lang w:eastAsia="en-US" w:bidi="en-US"/>
    </w:rPr>
  </w:style>
  <w:style w:type="character" w:customStyle="1" w:styleId="Char5">
    <w:name w:val="题注 Char"/>
    <w:aliases w:val="题注(图注) + 居中 Char,Char Char Char Char Char Char,题注(图注) Char,信息主题 Char,表题注 Char,图1-1 Char, Char Char Char Char,图表题注 Char,CaptionDHI Char, Char2 Char Char,题注-QBPT Char1,题注-QBPT Char Char,Char2 Char Char,题注格式 Char, Char2 Char1,信息主题1 Char,（较稀疏） Char"/>
    <w:rsid w:val="00C531A6"/>
    <w:rPr>
      <w:b/>
      <w:kern w:val="2"/>
      <w:sz w:val="21"/>
    </w:rPr>
  </w:style>
  <w:style w:type="paragraph" w:customStyle="1" w:styleId="preChar">
    <w:name w:val="pre Char"/>
    <w:basedOn w:val="a2"/>
    <w:rsid w:val="00C531A6"/>
    <w:pPr>
      <w:widowControl/>
      <w:jc w:val="left"/>
    </w:pPr>
    <w:rPr>
      <w:rFonts w:ascii="宋体" w:eastAsia="宋体" w:hAnsi="宋体" w:cs="宋体"/>
      <w:kern w:val="0"/>
      <w:sz w:val="24"/>
      <w:szCs w:val="24"/>
      <w:lang w:eastAsia="en-US" w:bidi="en-US"/>
    </w:rPr>
  </w:style>
  <w:style w:type="character" w:customStyle="1" w:styleId="s1">
    <w:name w:val="s1"/>
    <w:rsid w:val="00C531A6"/>
    <w:rPr>
      <w:u w:val="single"/>
    </w:rPr>
  </w:style>
  <w:style w:type="paragraph" w:customStyle="1" w:styleId="p1">
    <w:name w:val="p1"/>
    <w:basedOn w:val="a2"/>
    <w:rsid w:val="00C531A6"/>
    <w:pPr>
      <w:widowControl/>
      <w:jc w:val="left"/>
    </w:pPr>
    <w:rPr>
      <w:rFonts w:ascii="Monaco" w:eastAsia="宋体" w:hAnsi="Monaco" w:cs="Times New Roman"/>
      <w:kern w:val="0"/>
      <w:sz w:val="18"/>
      <w:szCs w:val="18"/>
      <w:lang w:eastAsia="en-US" w:bidi="en-US"/>
    </w:rPr>
  </w:style>
  <w:style w:type="paragraph" w:customStyle="1" w:styleId="a">
    <w:name w:val="一级标题"/>
    <w:basedOn w:val="ac"/>
    <w:autoRedefine/>
    <w:rsid w:val="00C531A6"/>
    <w:pPr>
      <w:widowControl/>
      <w:numPr>
        <w:numId w:val="39"/>
      </w:numPr>
      <w:ind w:firstLineChars="0" w:firstLine="0"/>
      <w:contextualSpacing/>
      <w:jc w:val="left"/>
    </w:pPr>
    <w:rPr>
      <w:rFonts w:ascii="Calibri" w:eastAsia="黑体" w:hAnsi="Calibri" w:cs="Times New Roman"/>
      <w:kern w:val="0"/>
      <w:sz w:val="36"/>
      <w:szCs w:val="24"/>
      <w:lang w:eastAsia="en-US" w:bidi="en-US"/>
    </w:rPr>
  </w:style>
  <w:style w:type="paragraph" w:customStyle="1" w:styleId="afffa">
    <w:name w:val="*正文"/>
    <w:basedOn w:val="a2"/>
    <w:link w:val="Char6"/>
    <w:qFormat/>
    <w:rsid w:val="00C531A6"/>
    <w:pPr>
      <w:widowControl/>
      <w:spacing w:line="360" w:lineRule="auto"/>
      <w:ind w:firstLineChars="200" w:firstLine="480"/>
      <w:jc w:val="left"/>
    </w:pPr>
    <w:rPr>
      <w:rFonts w:ascii="Times New Roman" w:eastAsia="宋体" w:hAnsi="宋体" w:cs="Times New Roman"/>
      <w:kern w:val="0"/>
      <w:sz w:val="24"/>
      <w:szCs w:val="24"/>
      <w:lang w:eastAsia="en-US" w:bidi="en-US"/>
    </w:rPr>
  </w:style>
  <w:style w:type="character" w:customStyle="1" w:styleId="Char6">
    <w:name w:val="*正文 Char"/>
    <w:link w:val="afffa"/>
    <w:rsid w:val="00C531A6"/>
    <w:rPr>
      <w:rFonts w:ascii="Times New Roman" w:eastAsia="宋体" w:hAnsi="宋体" w:cs="Times New Roman"/>
      <w:kern w:val="0"/>
      <w:sz w:val="24"/>
      <w:szCs w:val="24"/>
      <w:lang w:eastAsia="en-US" w:bidi="en-US"/>
    </w:rPr>
  </w:style>
  <w:style w:type="character" w:customStyle="1" w:styleId="18">
    <w:name w:val="题注 字符1"/>
    <w:aliases w:val="题注(图注) + 居中 字符1,Char Char Char Char Char 字符1,题注(图注) 字符1,信息主题 字符1,表题注 字符1,图1-1 字符1,图表题注 字符1,CaptionDHI 字符1, Char2 Char 字符,题注-QBPT 字符1,题注-QBPT Char 字符1,Char2 Char 字符1,题注格式 字符1, Char2 字符, Char Char Char 字符,信息主题1 字符1,Body Text 2 字符1,（较稀疏） 字符1,题注图 字符1"/>
    <w:rsid w:val="00C531A6"/>
    <w:rPr>
      <w:b/>
      <w:kern w:val="2"/>
      <w:sz w:val="18"/>
    </w:rPr>
  </w:style>
  <w:style w:type="paragraph" w:customStyle="1" w:styleId="afffb">
    <w:name w:val="图表名"/>
    <w:basedOn w:val="affd"/>
    <w:next w:val="a2"/>
    <w:link w:val="afffc"/>
    <w:rsid w:val="00C531A6"/>
    <w:pPr>
      <w:spacing w:before="0" w:after="0"/>
      <w:ind w:left="0"/>
    </w:pPr>
    <w:rPr>
      <w:sz w:val="18"/>
    </w:rPr>
  </w:style>
  <w:style w:type="character" w:customStyle="1" w:styleId="afffc">
    <w:name w:val="图表名 字符"/>
    <w:link w:val="afffb"/>
    <w:rsid w:val="00C531A6"/>
    <w:rPr>
      <w:rFonts w:ascii="Times New Roman" w:eastAsia="宋体" w:hAnsi="Times New Roman" w:cs="Times New Roman"/>
      <w:b/>
      <w:kern w:val="0"/>
      <w:sz w:val="18"/>
      <w:szCs w:val="20"/>
      <w:lang w:eastAsia="en-US" w:bidi="en-US"/>
    </w:rPr>
  </w:style>
  <w:style w:type="paragraph" w:customStyle="1" w:styleId="afffd">
    <w:name w:val="图表内容"/>
    <w:basedOn w:val="a2"/>
    <w:link w:val="afffe"/>
    <w:rsid w:val="00C531A6"/>
    <w:pPr>
      <w:widowControl/>
      <w:jc w:val="center"/>
    </w:pPr>
    <w:rPr>
      <w:rFonts w:ascii="Times New Roman" w:eastAsia="宋体" w:hAnsi="Times New Roman" w:cs="Times New Roman"/>
      <w:kern w:val="0"/>
      <w:sz w:val="24"/>
      <w:szCs w:val="20"/>
      <w:lang w:eastAsia="en-US" w:bidi="en-US"/>
    </w:rPr>
  </w:style>
  <w:style w:type="character" w:customStyle="1" w:styleId="afffe">
    <w:name w:val="图表内容 字符"/>
    <w:link w:val="afffd"/>
    <w:rsid w:val="00C531A6"/>
    <w:rPr>
      <w:rFonts w:ascii="Times New Roman" w:eastAsia="宋体" w:hAnsi="Times New Roman" w:cs="Times New Roman"/>
      <w:kern w:val="0"/>
      <w:sz w:val="24"/>
      <w:szCs w:val="20"/>
      <w:lang w:eastAsia="en-US" w:bidi="en-US"/>
    </w:rPr>
  </w:style>
  <w:style w:type="character" w:customStyle="1" w:styleId="19">
    <w:name w:val="列出段落 字符1"/>
    <w:aliases w:val="强调点 字符1,lp1 字符1,List Paragraph1 字符1,stc标题4 字符1,段落样式 字符1,符号列表 字符1,项目符号小标题 字符1,ZJGIS列表项 字符1,List Paragraph 字符1,AAA 字符1,List 字符,List1 字符,符号1.1（天云科技） 字符,Bullet List 字符,FooterText 字符,numbered 字符,Paragraphe de liste1 字符,列出段落9 字符,列出段落3 字符,正文1级小标题 字符"/>
    <w:uiPriority w:val="34"/>
    <w:rsid w:val="00C531A6"/>
    <w:rPr>
      <w:rFonts w:ascii="Calibri" w:hAnsi="Calibri"/>
      <w:kern w:val="2"/>
      <w:sz w:val="21"/>
      <w:szCs w:val="22"/>
    </w:rPr>
  </w:style>
  <w:style w:type="paragraph" w:customStyle="1" w:styleId="affff">
    <w:name w:val="封面标题"/>
    <w:aliases w:val="Title"/>
    <w:basedOn w:val="a2"/>
    <w:link w:val="Char7"/>
    <w:uiPriority w:val="99"/>
    <w:rsid w:val="00C531A6"/>
    <w:pPr>
      <w:widowControl/>
      <w:spacing w:before="120" w:after="120" w:line="500" w:lineRule="exact"/>
      <w:jc w:val="center"/>
    </w:pPr>
    <w:rPr>
      <w:rFonts w:ascii="黑体" w:eastAsia="黑体" w:hAnsi="Times New Roman" w:cs="宋体"/>
      <w:kern w:val="0"/>
      <w:sz w:val="44"/>
      <w:szCs w:val="20"/>
      <w:lang w:eastAsia="en-US" w:bidi="en-US"/>
    </w:rPr>
  </w:style>
  <w:style w:type="character" w:customStyle="1" w:styleId="Char7">
    <w:name w:val="封面标题 Char"/>
    <w:link w:val="affff"/>
    <w:uiPriority w:val="99"/>
    <w:rsid w:val="00C531A6"/>
    <w:rPr>
      <w:rFonts w:ascii="黑体" w:eastAsia="黑体" w:hAnsi="Times New Roman" w:cs="宋体"/>
      <w:kern w:val="0"/>
      <w:sz w:val="44"/>
      <w:szCs w:val="20"/>
      <w:lang w:eastAsia="en-US" w:bidi="en-US"/>
    </w:rPr>
  </w:style>
  <w:style w:type="paragraph" w:customStyle="1" w:styleId="a1">
    <w:name w:val="关键点标记"/>
    <w:basedOn w:val="a2"/>
    <w:next w:val="af6"/>
    <w:uiPriority w:val="99"/>
    <w:rsid w:val="00C531A6"/>
    <w:pPr>
      <w:widowControl/>
      <w:numPr>
        <w:numId w:val="40"/>
      </w:numPr>
      <w:spacing w:line="360" w:lineRule="auto"/>
      <w:jc w:val="left"/>
    </w:pPr>
    <w:rPr>
      <w:rFonts w:ascii="Times New Roman" w:eastAsia="宋体" w:hAnsi="Times New Roman" w:cs="Times New Roman"/>
      <w:kern w:val="0"/>
      <w:sz w:val="24"/>
      <w:lang w:eastAsia="en-US" w:bidi="en-US"/>
    </w:rPr>
  </w:style>
  <w:style w:type="paragraph" w:customStyle="1" w:styleId="StyleStyleFirstline075cmLinespacing15linesFirs">
    <w:name w:val="Style Style 宋体 First line:  0.75 cm Line spacing:  1.5 lines + Firs..."/>
    <w:basedOn w:val="a2"/>
    <w:uiPriority w:val="99"/>
    <w:rsid w:val="00C531A6"/>
    <w:pPr>
      <w:widowControl/>
      <w:numPr>
        <w:numId w:val="42"/>
      </w:numPr>
      <w:spacing w:before="120" w:after="120" w:line="360" w:lineRule="auto"/>
      <w:jc w:val="left"/>
    </w:pPr>
    <w:rPr>
      <w:rFonts w:ascii="宋体" w:eastAsia="宋体" w:hAnsi="宋体" w:cs="宋体"/>
      <w:kern w:val="0"/>
      <w:sz w:val="22"/>
      <w:lang w:eastAsia="en-US" w:bidi="en-US"/>
    </w:rPr>
  </w:style>
  <w:style w:type="character" w:customStyle="1" w:styleId="aaaChar">
    <w:name w:val="啊aaa Char"/>
    <w:link w:val="aaa"/>
    <w:rsid w:val="00C531A6"/>
    <w:rPr>
      <w:sz w:val="24"/>
      <w:szCs w:val="21"/>
    </w:rPr>
  </w:style>
  <w:style w:type="paragraph" w:customStyle="1" w:styleId="aaa">
    <w:name w:val="啊aaa"/>
    <w:basedOn w:val="af6"/>
    <w:link w:val="aaaChar"/>
    <w:rsid w:val="00C531A6"/>
    <w:pPr>
      <w:numPr>
        <w:numId w:val="41"/>
      </w:numPr>
      <w:ind w:left="450" w:firstLineChars="0" w:hanging="270"/>
    </w:pPr>
    <w:rPr>
      <w:rFonts w:asciiTheme="minorHAnsi" w:eastAsiaTheme="minorEastAsia" w:hAnsiTheme="minorHAnsi" w:cstheme="minorBidi"/>
      <w:kern w:val="2"/>
      <w:szCs w:val="21"/>
      <w:lang w:eastAsia="zh-CN" w:bidi="ar-SA"/>
    </w:rPr>
  </w:style>
  <w:style w:type="numbering" w:customStyle="1" w:styleId="16212">
    <w:name w:val="标书项目符号16212"/>
    <w:rsid w:val="00C531A6"/>
    <w:pPr>
      <w:numPr>
        <w:numId w:val="43"/>
      </w:numPr>
    </w:pPr>
  </w:style>
  <w:style w:type="paragraph" w:customStyle="1" w:styleId="83">
    <w:name w:val="标题8"/>
    <w:basedOn w:val="80"/>
    <w:uiPriority w:val="99"/>
    <w:rsid w:val="00C531A6"/>
    <w:pPr>
      <w:spacing w:before="0" w:after="0"/>
    </w:pPr>
    <w:rPr>
      <w:b/>
      <w:spacing w:val="-2"/>
      <w:kern w:val="28"/>
      <w:szCs w:val="22"/>
    </w:rPr>
  </w:style>
  <w:style w:type="numbering" w:customStyle="1" w:styleId="1621">
    <w:name w:val="标书项目符号1621"/>
    <w:rsid w:val="00C531A6"/>
    <w:pPr>
      <w:numPr>
        <w:numId w:val="41"/>
      </w:numPr>
    </w:pPr>
  </w:style>
  <w:style w:type="character" w:styleId="affff0">
    <w:name w:val="Strong"/>
    <w:basedOn w:val="a3"/>
    <w:uiPriority w:val="22"/>
    <w:qFormat/>
    <w:rsid w:val="00C531A6"/>
    <w:rPr>
      <w:b/>
      <w:bCs/>
    </w:rPr>
  </w:style>
  <w:style w:type="paragraph" w:customStyle="1" w:styleId="45">
    <w:name w:val="正文 小4"/>
    <w:basedOn w:val="a2"/>
    <w:link w:val="4Char0"/>
    <w:rsid w:val="00C531A6"/>
    <w:pPr>
      <w:widowControl/>
      <w:spacing w:line="360" w:lineRule="auto"/>
      <w:ind w:firstLineChars="200" w:firstLine="480"/>
      <w:jc w:val="left"/>
    </w:pPr>
    <w:rPr>
      <w:rFonts w:ascii="宋体" w:eastAsia="宋体" w:hAnsi="宋体" w:cs="Times New Roman"/>
      <w:color w:val="000000" w:themeColor="text1"/>
      <w:kern w:val="0"/>
      <w:sz w:val="24"/>
      <w:szCs w:val="24"/>
      <w:lang w:eastAsia="en-US" w:bidi="en-US"/>
    </w:rPr>
  </w:style>
  <w:style w:type="character" w:customStyle="1" w:styleId="4Char0">
    <w:name w:val="正文 小4 Char"/>
    <w:basedOn w:val="a3"/>
    <w:link w:val="45"/>
    <w:rsid w:val="00C531A6"/>
    <w:rPr>
      <w:rFonts w:ascii="宋体" w:eastAsia="宋体" w:hAnsi="宋体" w:cs="Times New Roman"/>
      <w:color w:val="000000" w:themeColor="text1"/>
      <w:kern w:val="0"/>
      <w:sz w:val="24"/>
      <w:szCs w:val="24"/>
      <w:lang w:eastAsia="en-US" w:bidi="en-US"/>
    </w:rPr>
  </w:style>
  <w:style w:type="paragraph" w:customStyle="1" w:styleId="70">
    <w:name w:val="正文7"/>
    <w:basedOn w:val="a2"/>
    <w:rsid w:val="00C531A6"/>
    <w:pPr>
      <w:widowControl/>
      <w:numPr>
        <w:numId w:val="44"/>
      </w:numPr>
      <w:tabs>
        <w:tab w:val="clear" w:pos="820"/>
        <w:tab w:val="num" w:pos="360"/>
      </w:tabs>
      <w:spacing w:before="60" w:after="60" w:line="360" w:lineRule="auto"/>
      <w:ind w:left="720" w:firstLineChars="200" w:firstLine="200"/>
      <w:jc w:val="left"/>
    </w:pPr>
    <w:rPr>
      <w:rFonts w:ascii="Times New Roman" w:eastAsia="宋体" w:hAnsi="Times New Roman" w:cs="Times New Roman"/>
      <w:kern w:val="0"/>
      <w:sz w:val="24"/>
      <w:szCs w:val="24"/>
      <w:lang w:eastAsia="en-US" w:bidi="en-US"/>
    </w:rPr>
  </w:style>
  <w:style w:type="paragraph" w:customStyle="1" w:styleId="a0">
    <w:name w:val="编号"/>
    <w:basedOn w:val="af6"/>
    <w:rsid w:val="00C531A6"/>
    <w:pPr>
      <w:numPr>
        <w:numId w:val="45"/>
      </w:numPr>
      <w:tabs>
        <w:tab w:val="clear" w:pos="840"/>
        <w:tab w:val="num" w:pos="360"/>
      </w:tabs>
      <w:spacing w:before="60" w:line="300" w:lineRule="auto"/>
      <w:ind w:left="0" w:firstLineChars="0" w:firstLine="420"/>
    </w:pPr>
    <w:rPr>
      <w:rFonts w:ascii="黑体" w:eastAsia="黑体" w:hAnsi="Arial" w:cs="Arial"/>
      <w:bCs/>
      <w:color w:val="0000FF"/>
      <w:szCs w:val="24"/>
    </w:rPr>
  </w:style>
  <w:style w:type="character" w:styleId="affff1">
    <w:name w:val="Placeholder Text"/>
    <w:basedOn w:val="a3"/>
    <w:uiPriority w:val="99"/>
    <w:semiHidden/>
    <w:rsid w:val="00C531A6"/>
    <w:rPr>
      <w:color w:val="808080"/>
    </w:rPr>
  </w:style>
  <w:style w:type="paragraph" w:customStyle="1" w:styleId="p0">
    <w:name w:val="p0"/>
    <w:basedOn w:val="a2"/>
    <w:uiPriority w:val="99"/>
    <w:rsid w:val="00C531A6"/>
    <w:pPr>
      <w:widowControl/>
      <w:jc w:val="left"/>
    </w:pPr>
    <w:rPr>
      <w:rFonts w:ascii="Times New Roman" w:eastAsia="宋体" w:hAnsi="Times New Roman" w:cs="Times New Roman"/>
      <w:kern w:val="0"/>
      <w:sz w:val="24"/>
      <w:szCs w:val="24"/>
      <w:lang w:eastAsia="en-US" w:bidi="en-US"/>
    </w:rPr>
  </w:style>
  <w:style w:type="paragraph" w:customStyle="1" w:styleId="46">
    <w:name w:val="列出段落4"/>
    <w:basedOn w:val="a2"/>
    <w:uiPriority w:val="99"/>
    <w:rsid w:val="00C531A6"/>
    <w:pPr>
      <w:widowControl/>
      <w:ind w:firstLineChars="200" w:firstLine="420"/>
      <w:jc w:val="left"/>
    </w:pPr>
    <w:rPr>
      <w:rFonts w:cs="Times New Roman"/>
      <w:kern w:val="0"/>
      <w:sz w:val="24"/>
      <w:szCs w:val="24"/>
      <w:lang w:eastAsia="en-US" w:bidi="en-US"/>
    </w:rPr>
  </w:style>
  <w:style w:type="paragraph" w:customStyle="1" w:styleId="110">
    <w:name w:val="列出段落11"/>
    <w:basedOn w:val="a2"/>
    <w:uiPriority w:val="34"/>
    <w:rsid w:val="00C531A6"/>
    <w:pPr>
      <w:widowControl/>
      <w:ind w:firstLineChars="200" w:firstLine="420"/>
      <w:jc w:val="left"/>
    </w:pPr>
    <w:rPr>
      <w:rFonts w:cs="Times New Roman"/>
      <w:kern w:val="0"/>
      <w:sz w:val="24"/>
      <w:szCs w:val="24"/>
      <w:lang w:eastAsia="en-US" w:bidi="en-US"/>
    </w:rPr>
  </w:style>
  <w:style w:type="character" w:customStyle="1" w:styleId="spanmescss">
    <w:name w:val="spanmescss"/>
    <w:basedOn w:val="a3"/>
    <w:rsid w:val="00C531A6"/>
  </w:style>
  <w:style w:type="character" w:customStyle="1" w:styleId="spantxtcss">
    <w:name w:val="spantxtcss"/>
    <w:basedOn w:val="a3"/>
    <w:rsid w:val="00C531A6"/>
  </w:style>
  <w:style w:type="paragraph" w:customStyle="1" w:styleId="affff2">
    <w:name w:val="说明"/>
    <w:basedOn w:val="a2"/>
    <w:link w:val="Char8"/>
    <w:rsid w:val="00C531A6"/>
    <w:pPr>
      <w:widowControl/>
      <w:spacing w:line="360" w:lineRule="auto"/>
      <w:ind w:firstLineChars="202" w:firstLine="424"/>
      <w:jc w:val="left"/>
    </w:pPr>
    <w:rPr>
      <w:rFonts w:ascii="楷体" w:eastAsia="楷体" w:hAnsi="楷体" w:cs="Times New Roman"/>
      <w:iCs/>
      <w:color w:val="000000"/>
      <w:kern w:val="0"/>
      <w:sz w:val="24"/>
      <w:szCs w:val="24"/>
      <w:lang w:eastAsia="en-US" w:bidi="en-US"/>
    </w:rPr>
  </w:style>
  <w:style w:type="character" w:customStyle="1" w:styleId="Char8">
    <w:name w:val="说明 Char"/>
    <w:basedOn w:val="a3"/>
    <w:link w:val="affff2"/>
    <w:rsid w:val="00C531A6"/>
    <w:rPr>
      <w:rFonts w:ascii="楷体" w:eastAsia="楷体" w:hAnsi="楷体" w:cs="Times New Roman"/>
      <w:iCs/>
      <w:color w:val="000000"/>
      <w:kern w:val="0"/>
      <w:sz w:val="24"/>
      <w:szCs w:val="24"/>
      <w:lang w:eastAsia="en-US" w:bidi="en-US"/>
    </w:rPr>
  </w:style>
  <w:style w:type="paragraph" w:customStyle="1" w:styleId="SubjectTitle">
    <w:name w:val="Subject Title"/>
    <w:basedOn w:val="a2"/>
    <w:uiPriority w:val="99"/>
    <w:rsid w:val="00C531A6"/>
    <w:pPr>
      <w:widowControl/>
      <w:spacing w:before="60" w:after="60" w:line="280" w:lineRule="exact"/>
      <w:ind w:left="907" w:right="360"/>
      <w:jc w:val="left"/>
    </w:pPr>
    <w:rPr>
      <w:rFonts w:ascii="Arial Narrow" w:eastAsia="宋体" w:hAnsi="Arial Narrow" w:cs="Times New Roman"/>
      <w:b/>
      <w:kern w:val="0"/>
      <w:sz w:val="24"/>
      <w:szCs w:val="20"/>
      <w:lang w:eastAsia="en-US" w:bidi="en-US"/>
    </w:rPr>
  </w:style>
  <w:style w:type="paragraph" w:customStyle="1" w:styleId="affff3">
    <w:name w:val="附录表标题"/>
    <w:basedOn w:val="a2"/>
    <w:next w:val="af0"/>
    <w:uiPriority w:val="99"/>
    <w:rsid w:val="00C531A6"/>
    <w:pPr>
      <w:widowControl/>
      <w:spacing w:beforeLines="50" w:afterLines="50"/>
      <w:jc w:val="center"/>
    </w:pPr>
    <w:rPr>
      <w:rFonts w:ascii="黑体" w:eastAsia="黑体" w:hAnsi="Times New Roman" w:cs="Times New Roman"/>
      <w:kern w:val="0"/>
      <w:sz w:val="24"/>
      <w:szCs w:val="24"/>
      <w:lang w:eastAsia="en-US" w:bidi="en-US"/>
    </w:rPr>
  </w:style>
  <w:style w:type="paragraph" w:customStyle="1" w:styleId="1a">
    <w:name w:val="正文1"/>
    <w:basedOn w:val="a2"/>
    <w:uiPriority w:val="99"/>
    <w:rsid w:val="00C531A6"/>
    <w:pPr>
      <w:widowControl/>
      <w:spacing w:beforeLines="50" w:line="360" w:lineRule="auto"/>
      <w:ind w:firstLine="420"/>
      <w:jc w:val="left"/>
    </w:pPr>
    <w:rPr>
      <w:rFonts w:ascii="Arial" w:eastAsia="宋体" w:hAnsi="Arial" w:cs="Arial"/>
      <w:kern w:val="0"/>
      <w:sz w:val="24"/>
      <w:szCs w:val="20"/>
      <w:lang w:val="en-GB" w:eastAsia="en-US" w:bidi="en-US"/>
    </w:rPr>
  </w:style>
  <w:style w:type="character" w:customStyle="1" w:styleId="affff4">
    <w:name w:val="正文文本_"/>
    <w:link w:val="33"/>
    <w:rsid w:val="00C531A6"/>
    <w:rPr>
      <w:rFonts w:ascii="Arial Unicode MS" w:eastAsia="Arial Unicode MS" w:hAnsi="Arial Unicode MS" w:cs="Arial Unicode MS"/>
      <w:spacing w:val="30"/>
      <w:sz w:val="28"/>
      <w:szCs w:val="28"/>
      <w:shd w:val="clear" w:color="auto" w:fill="FFFFFF"/>
    </w:rPr>
  </w:style>
  <w:style w:type="character" w:customStyle="1" w:styleId="CenturySchoolbook">
    <w:name w:val="正文文本 + Century Schoolbook"/>
    <w:aliases w:val="9 pt,间距 0 pt,正文文本 + SimSun,9.5 pt,正文文本 (6) + 14 pt,斜体,间距 -1 pt"/>
    <w:rsid w:val="00C531A6"/>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en-US"/>
    </w:rPr>
  </w:style>
  <w:style w:type="paragraph" w:customStyle="1" w:styleId="33">
    <w:name w:val="正文文本3"/>
    <w:basedOn w:val="a2"/>
    <w:link w:val="affff4"/>
    <w:rsid w:val="00C531A6"/>
    <w:pPr>
      <w:widowControl/>
      <w:shd w:val="clear" w:color="auto" w:fill="FFFFFF"/>
      <w:spacing w:after="300" w:line="0" w:lineRule="atLeast"/>
      <w:jc w:val="left"/>
    </w:pPr>
    <w:rPr>
      <w:rFonts w:ascii="Arial Unicode MS" w:eastAsia="Arial Unicode MS" w:hAnsi="Arial Unicode MS" w:cs="Arial Unicode MS"/>
      <w:spacing w:val="30"/>
      <w:sz w:val="28"/>
      <w:szCs w:val="28"/>
    </w:rPr>
  </w:style>
  <w:style w:type="character" w:customStyle="1" w:styleId="63">
    <w:name w:val="正文文本 (6)_"/>
    <w:link w:val="64"/>
    <w:rsid w:val="00C531A6"/>
    <w:rPr>
      <w:rFonts w:ascii="Century Schoolbook" w:eastAsia="Century Schoolbook" w:hAnsi="Century Schoolbook" w:cs="Century Schoolbook"/>
      <w:spacing w:val="10"/>
      <w:sz w:val="27"/>
      <w:szCs w:val="27"/>
      <w:shd w:val="clear" w:color="auto" w:fill="FFFFFF"/>
    </w:rPr>
  </w:style>
  <w:style w:type="paragraph" w:customStyle="1" w:styleId="64">
    <w:name w:val="正文文本 (6)"/>
    <w:basedOn w:val="a2"/>
    <w:link w:val="63"/>
    <w:rsid w:val="00C531A6"/>
    <w:pPr>
      <w:widowControl/>
      <w:shd w:val="clear" w:color="auto" w:fill="FFFFFF"/>
      <w:spacing w:line="587" w:lineRule="exact"/>
      <w:ind w:firstLine="620"/>
      <w:jc w:val="left"/>
    </w:pPr>
    <w:rPr>
      <w:rFonts w:ascii="Century Schoolbook" w:eastAsia="Century Schoolbook" w:hAnsi="Century Schoolbook" w:cs="Century Schoolbook"/>
      <w:spacing w:val="10"/>
      <w:sz w:val="27"/>
      <w:szCs w:val="27"/>
    </w:rPr>
  </w:style>
  <w:style w:type="character" w:customStyle="1" w:styleId="4ArialUnicodeMS">
    <w:name w:val="正文文本 (4) + Arial Unicode MS"/>
    <w:aliases w:val="间距 1 pt,正文文本 (6) + Arial Unicode MS,14 pt"/>
    <w:rsid w:val="00C531A6"/>
    <w:rPr>
      <w:rFonts w:ascii="Arial Unicode MS" w:eastAsia="Arial Unicode MS" w:hAnsi="Arial Unicode MS" w:cs="Arial Unicode MS"/>
      <w:b w:val="0"/>
      <w:bCs w:val="0"/>
      <w:i w:val="0"/>
      <w:iCs w:val="0"/>
      <w:smallCaps w:val="0"/>
      <w:strike w:val="0"/>
      <w:color w:val="000000"/>
      <w:spacing w:val="30"/>
      <w:w w:val="100"/>
      <w:position w:val="0"/>
      <w:sz w:val="28"/>
      <w:szCs w:val="28"/>
      <w:u w:val="none"/>
      <w:lang w:val="zh-TW"/>
    </w:rPr>
  </w:style>
  <w:style w:type="character" w:customStyle="1" w:styleId="2b">
    <w:name w:val="正文文本2"/>
    <w:rsid w:val="00C531A6"/>
    <w:rPr>
      <w:rFonts w:ascii="Arial Unicode MS" w:eastAsia="Arial Unicode MS" w:hAnsi="Arial Unicode MS" w:cs="Arial Unicode MS"/>
      <w:b w:val="0"/>
      <w:bCs w:val="0"/>
      <w:i w:val="0"/>
      <w:iCs w:val="0"/>
      <w:smallCaps w:val="0"/>
      <w:strike w:val="0"/>
      <w:color w:val="000000"/>
      <w:spacing w:val="30"/>
      <w:w w:val="100"/>
      <w:position w:val="0"/>
      <w:sz w:val="28"/>
      <w:szCs w:val="28"/>
      <w:u w:val="none"/>
      <w:shd w:val="clear" w:color="auto" w:fill="FFFFFF"/>
      <w:lang w:val="zh-TW"/>
    </w:rPr>
  </w:style>
  <w:style w:type="character" w:customStyle="1" w:styleId="1Char10">
    <w:name w:val="标题 1 Char1"/>
    <w:aliases w:val="1、标题 Char1"/>
    <w:rsid w:val="00C531A6"/>
    <w:rPr>
      <w:rFonts w:ascii="Calibri" w:eastAsia="宋体" w:hAnsi="Calibri"/>
      <w:b/>
      <w:bCs/>
      <w:kern w:val="44"/>
      <w:sz w:val="44"/>
      <w:szCs w:val="44"/>
    </w:rPr>
  </w:style>
  <w:style w:type="character" w:customStyle="1" w:styleId="3Char1">
    <w:name w:val="标题 3 Char1"/>
    <w:aliases w:val="1.1.1标题 Char1"/>
    <w:semiHidden/>
    <w:rsid w:val="00C531A6"/>
    <w:rPr>
      <w:rFonts w:ascii="Calibri" w:eastAsia="宋体" w:hAnsi="Calibri"/>
      <w:b/>
      <w:bCs/>
      <w:kern w:val="2"/>
      <w:sz w:val="32"/>
      <w:szCs w:val="32"/>
    </w:rPr>
  </w:style>
  <w:style w:type="character" w:customStyle="1" w:styleId="47">
    <w:name w:val="标题 #4_"/>
    <w:link w:val="48"/>
    <w:rsid w:val="00C531A6"/>
    <w:rPr>
      <w:rFonts w:ascii="宋体" w:hAnsi="宋体" w:cs="宋体"/>
      <w:b/>
      <w:bCs/>
      <w:spacing w:val="10"/>
      <w:shd w:val="clear" w:color="auto" w:fill="FFFFFF"/>
    </w:rPr>
  </w:style>
  <w:style w:type="paragraph" w:customStyle="1" w:styleId="48">
    <w:name w:val="标题 #4"/>
    <w:basedOn w:val="a2"/>
    <w:link w:val="47"/>
    <w:rsid w:val="00C531A6"/>
    <w:pPr>
      <w:widowControl/>
      <w:shd w:val="clear" w:color="auto" w:fill="FFFFFF"/>
      <w:spacing w:before="300" w:after="300" w:line="0" w:lineRule="atLeast"/>
      <w:jc w:val="center"/>
      <w:outlineLvl w:val="3"/>
    </w:pPr>
    <w:rPr>
      <w:rFonts w:ascii="宋体" w:hAnsi="宋体" w:cs="宋体"/>
      <w:b/>
      <w:bCs/>
      <w:spacing w:val="10"/>
    </w:rPr>
  </w:style>
  <w:style w:type="paragraph" w:customStyle="1" w:styleId="220">
    <w:name w:val="样式 样式 样式 蓝色 + 首行缩进:  2 字符 + 首行缩进:  2 字符"/>
    <w:basedOn w:val="a2"/>
    <w:rsid w:val="00C531A6"/>
    <w:pPr>
      <w:widowControl/>
      <w:spacing w:line="300" w:lineRule="auto"/>
      <w:ind w:left="992" w:firstLineChars="200" w:firstLine="200"/>
      <w:jc w:val="center"/>
    </w:pPr>
    <w:rPr>
      <w:rFonts w:ascii="宋体" w:eastAsia="宋体" w:hAnsi="宋体" w:cs="宋体"/>
      <w:color w:val="0000FF"/>
      <w:kern w:val="0"/>
      <w:sz w:val="24"/>
      <w:szCs w:val="20"/>
      <w:lang w:eastAsia="en-US" w:bidi="th-TH"/>
    </w:rPr>
  </w:style>
  <w:style w:type="paragraph" w:customStyle="1" w:styleId="27878">
    <w:name w:val="样式 标题 2 + 段前: 7.8 磅 段后: 7.8 磅"/>
    <w:basedOn w:val="22"/>
    <w:autoRedefine/>
    <w:rsid w:val="00C531A6"/>
    <w:pPr>
      <w:keepLines w:val="0"/>
      <w:widowControl/>
      <w:snapToGrid w:val="0"/>
      <w:spacing w:before="156" w:after="156" w:line="240" w:lineRule="atLeast"/>
      <w:ind w:left="1418" w:hanging="567"/>
      <w:jc w:val="left"/>
    </w:pPr>
    <w:rPr>
      <w:rFonts w:ascii="Arial" w:eastAsia="宋体" w:hAnsi="Arial" w:cs="宋体"/>
      <w:i/>
      <w:iCs/>
      <w:kern w:val="0"/>
      <w:sz w:val="28"/>
      <w:szCs w:val="28"/>
      <w:lang w:eastAsia="en-US" w:bidi="en-US"/>
    </w:rPr>
  </w:style>
  <w:style w:type="paragraph" w:customStyle="1" w:styleId="37878">
    <w:name w:val="样式 标题 3 + 段前: 7.8 磅 段后: 7.8 磅"/>
    <w:basedOn w:val="30"/>
    <w:autoRedefine/>
    <w:rsid w:val="00C531A6"/>
    <w:pPr>
      <w:keepLines w:val="0"/>
      <w:widowControl/>
      <w:snapToGrid w:val="0"/>
      <w:spacing w:before="156" w:after="156" w:line="240" w:lineRule="atLeast"/>
      <w:ind w:left="1418" w:hanging="567"/>
      <w:jc w:val="left"/>
    </w:pPr>
    <w:rPr>
      <w:rFonts w:ascii="Arial" w:eastAsia="宋体" w:hAnsi="Arial" w:cs="宋体"/>
      <w:bCs w:val="0"/>
      <w:iCs/>
      <w:kern w:val="0"/>
      <w:sz w:val="24"/>
      <w:szCs w:val="24"/>
      <w:lang w:eastAsia="en-US" w:bidi="en-US"/>
    </w:rPr>
  </w:style>
  <w:style w:type="paragraph" w:customStyle="1" w:styleId="17878">
    <w:name w:val="样式 标题 1 + 段前: 7.8 磅 段后: 7.8 磅"/>
    <w:basedOn w:val="12"/>
    <w:autoRedefine/>
    <w:rsid w:val="00C531A6"/>
    <w:pPr>
      <w:keepLines w:val="0"/>
      <w:widowControl/>
      <w:snapToGrid w:val="0"/>
      <w:spacing w:before="156" w:after="156" w:line="240" w:lineRule="atLeast"/>
      <w:ind w:left="992" w:hanging="567"/>
      <w:jc w:val="left"/>
    </w:pPr>
    <w:rPr>
      <w:rFonts w:ascii="宋体" w:eastAsia="宋体" w:hAnsi="Arial" w:cs="宋体"/>
      <w:kern w:val="0"/>
      <w:sz w:val="30"/>
      <w:szCs w:val="30"/>
      <w:lang w:eastAsia="en-US" w:bidi="en-US"/>
    </w:rPr>
  </w:style>
  <w:style w:type="paragraph" w:customStyle="1" w:styleId="1b">
    <w:name w:val="无间隔1"/>
    <w:uiPriority w:val="1"/>
    <w:rsid w:val="00C531A6"/>
    <w:pPr>
      <w:spacing w:after="200" w:line="276" w:lineRule="auto"/>
    </w:pPr>
    <w:rPr>
      <w:rFonts w:cs="Times New Roman"/>
      <w:kern w:val="0"/>
      <w:sz w:val="22"/>
      <w:lang w:eastAsia="en-US" w:bidi="en-US"/>
    </w:rPr>
  </w:style>
  <w:style w:type="character" w:styleId="affff5">
    <w:name w:val="Emphasis"/>
    <w:basedOn w:val="a3"/>
    <w:uiPriority w:val="20"/>
    <w:qFormat/>
    <w:rsid w:val="00C531A6"/>
    <w:rPr>
      <w:rFonts w:asciiTheme="minorHAnsi" w:hAnsiTheme="minorHAnsi"/>
      <w:b/>
      <w:i/>
      <w:iCs/>
    </w:rPr>
  </w:style>
  <w:style w:type="character" w:customStyle="1" w:styleId="opdicttext2">
    <w:name w:val="op_dict_text2"/>
    <w:basedOn w:val="a3"/>
    <w:rsid w:val="00C531A6"/>
  </w:style>
  <w:style w:type="numbering" w:customStyle="1" w:styleId="1c">
    <w:name w:val="无列表1"/>
    <w:next w:val="a5"/>
    <w:uiPriority w:val="99"/>
    <w:semiHidden/>
    <w:unhideWhenUsed/>
    <w:rsid w:val="00C531A6"/>
  </w:style>
  <w:style w:type="table" w:customStyle="1" w:styleId="1d">
    <w:name w:val="网格型1"/>
    <w:basedOn w:val="a4"/>
    <w:next w:val="af3"/>
    <w:uiPriority w:val="59"/>
    <w:qFormat/>
    <w:rsid w:val="00C531A6"/>
    <w:pPr>
      <w:spacing w:after="200" w:line="276" w:lineRule="auto"/>
    </w:pPr>
    <w:rPr>
      <w:rFonts w:cs="Times New Roman"/>
      <w:kern w:val="0"/>
      <w:sz w:val="22"/>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c">
    <w:name w:val="无列表2"/>
    <w:next w:val="a5"/>
    <w:uiPriority w:val="99"/>
    <w:semiHidden/>
    <w:unhideWhenUsed/>
    <w:rsid w:val="00C531A6"/>
  </w:style>
  <w:style w:type="table" w:customStyle="1" w:styleId="2d">
    <w:name w:val="网格型2"/>
    <w:basedOn w:val="a4"/>
    <w:next w:val="af3"/>
    <w:uiPriority w:val="59"/>
    <w:qFormat/>
    <w:rsid w:val="00C531A6"/>
    <w:pPr>
      <w:spacing w:after="200" w:line="276" w:lineRule="auto"/>
    </w:pPr>
    <w:rPr>
      <w:rFonts w:cs="Times New Roman"/>
      <w:kern w:val="0"/>
      <w:sz w:val="22"/>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a5"/>
    <w:uiPriority w:val="99"/>
    <w:semiHidden/>
    <w:unhideWhenUsed/>
    <w:rsid w:val="00C531A6"/>
  </w:style>
  <w:style w:type="table" w:customStyle="1" w:styleId="112">
    <w:name w:val="网格型11"/>
    <w:basedOn w:val="a4"/>
    <w:next w:val="af3"/>
    <w:uiPriority w:val="59"/>
    <w:qFormat/>
    <w:rsid w:val="00C531A6"/>
    <w:pPr>
      <w:spacing w:after="200" w:line="276" w:lineRule="auto"/>
    </w:pPr>
    <w:rPr>
      <w:rFonts w:cs="Times New Roman"/>
      <w:kern w:val="0"/>
      <w:sz w:val="22"/>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6">
    <w:name w:val="表内文字"/>
    <w:basedOn w:val="a2"/>
    <w:rsid w:val="00C531A6"/>
    <w:pPr>
      <w:widowControl/>
      <w:spacing w:beforeLines="50"/>
      <w:jc w:val="left"/>
    </w:pPr>
    <w:rPr>
      <w:rFonts w:ascii="Calibri" w:eastAsia="宋体" w:hAnsi="Calibri" w:cs="Times New Roman"/>
      <w:kern w:val="0"/>
      <w:sz w:val="24"/>
      <w:szCs w:val="20"/>
      <w:lang w:eastAsia="en-US" w:bidi="en-US"/>
    </w:rPr>
  </w:style>
  <w:style w:type="character" w:customStyle="1" w:styleId="1e">
    <w:name w:val="未处理的提及1"/>
    <w:basedOn w:val="a3"/>
    <w:uiPriority w:val="99"/>
    <w:semiHidden/>
    <w:unhideWhenUsed/>
    <w:rsid w:val="00C531A6"/>
    <w:rPr>
      <w:color w:val="808080"/>
      <w:shd w:val="clear" w:color="auto" w:fill="E6E6E6"/>
    </w:rPr>
  </w:style>
  <w:style w:type="paragraph" w:styleId="affff7">
    <w:name w:val="endnote text"/>
    <w:basedOn w:val="a2"/>
    <w:link w:val="affff8"/>
    <w:semiHidden/>
    <w:unhideWhenUsed/>
    <w:rsid w:val="00C531A6"/>
    <w:pPr>
      <w:widowControl/>
      <w:snapToGrid w:val="0"/>
      <w:jc w:val="left"/>
    </w:pPr>
    <w:rPr>
      <w:rFonts w:ascii="Times New Roman" w:eastAsia="宋体" w:hAnsi="Times New Roman" w:cs="Times New Roman"/>
      <w:kern w:val="0"/>
      <w:sz w:val="24"/>
      <w:szCs w:val="20"/>
      <w:lang w:eastAsia="en-US" w:bidi="en-US"/>
    </w:rPr>
  </w:style>
  <w:style w:type="character" w:customStyle="1" w:styleId="affff8">
    <w:name w:val="尾注文本 字符"/>
    <w:basedOn w:val="a3"/>
    <w:link w:val="affff7"/>
    <w:semiHidden/>
    <w:rsid w:val="00C531A6"/>
    <w:rPr>
      <w:rFonts w:ascii="Times New Roman" w:eastAsia="宋体" w:hAnsi="Times New Roman" w:cs="Times New Roman"/>
      <w:kern w:val="0"/>
      <w:sz w:val="24"/>
      <w:szCs w:val="20"/>
      <w:lang w:eastAsia="en-US" w:bidi="en-US"/>
    </w:rPr>
  </w:style>
  <w:style w:type="character" w:styleId="affff9">
    <w:name w:val="endnote reference"/>
    <w:basedOn w:val="a3"/>
    <w:semiHidden/>
    <w:unhideWhenUsed/>
    <w:rsid w:val="00C531A6"/>
    <w:rPr>
      <w:vertAlign w:val="superscript"/>
    </w:rPr>
  </w:style>
  <w:style w:type="paragraph" w:customStyle="1" w:styleId="font6">
    <w:name w:val="font6"/>
    <w:basedOn w:val="a2"/>
    <w:rsid w:val="00C531A6"/>
    <w:pPr>
      <w:widowControl/>
      <w:spacing w:before="100" w:beforeAutospacing="1" w:after="100" w:afterAutospacing="1"/>
      <w:jc w:val="left"/>
    </w:pPr>
    <w:rPr>
      <w:rFonts w:ascii="Times New Roman" w:eastAsia="宋体" w:hAnsi="Times New Roman" w:cs="Times New Roman"/>
      <w:color w:val="000000"/>
      <w:kern w:val="0"/>
      <w:sz w:val="14"/>
      <w:szCs w:val="14"/>
      <w:lang w:eastAsia="en-US" w:bidi="en-US"/>
    </w:rPr>
  </w:style>
  <w:style w:type="paragraph" w:customStyle="1" w:styleId="xl63">
    <w:name w:val="xl63"/>
    <w:basedOn w:val="a2"/>
    <w:rsid w:val="00C531A6"/>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rFonts w:ascii="宋体" w:eastAsia="宋体" w:hAnsi="宋体" w:cs="宋体"/>
      <w:b/>
      <w:bCs/>
      <w:kern w:val="0"/>
      <w:sz w:val="24"/>
      <w:szCs w:val="24"/>
      <w:lang w:eastAsia="en-US" w:bidi="en-US"/>
    </w:rPr>
  </w:style>
  <w:style w:type="paragraph" w:customStyle="1" w:styleId="xl64">
    <w:name w:val="xl64"/>
    <w:basedOn w:val="a2"/>
    <w:rsid w:val="00C531A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lang w:eastAsia="en-US" w:bidi="en-US"/>
    </w:rPr>
  </w:style>
  <w:style w:type="paragraph" w:customStyle="1" w:styleId="affffa">
    <w:name w:val="前言标题"/>
    <w:basedOn w:val="a2"/>
    <w:next w:val="a2"/>
    <w:rsid w:val="00C531A6"/>
    <w:pPr>
      <w:widowControl/>
      <w:adjustRightInd w:val="0"/>
      <w:snapToGrid w:val="0"/>
      <w:jc w:val="center"/>
    </w:pPr>
    <w:rPr>
      <w:rFonts w:ascii="华文中宋" w:eastAsia="华文中宋" w:hAnsi="华文中宋" w:cs="Times New Roman"/>
      <w:b/>
      <w:kern w:val="0"/>
      <w:sz w:val="36"/>
      <w:szCs w:val="20"/>
      <w:lang w:eastAsia="en-US" w:bidi="en-US"/>
    </w:rPr>
  </w:style>
  <w:style w:type="paragraph" w:styleId="affffb">
    <w:name w:val="Subtitle"/>
    <w:basedOn w:val="a2"/>
    <w:next w:val="a2"/>
    <w:link w:val="affffc"/>
    <w:uiPriority w:val="11"/>
    <w:qFormat/>
    <w:rsid w:val="00C531A6"/>
    <w:pPr>
      <w:widowControl/>
      <w:spacing w:after="60"/>
      <w:jc w:val="center"/>
      <w:outlineLvl w:val="1"/>
    </w:pPr>
    <w:rPr>
      <w:rFonts w:asciiTheme="majorHAnsi" w:eastAsiaTheme="majorEastAsia" w:hAnsiTheme="majorHAnsi" w:cs="Times New Roman"/>
      <w:kern w:val="0"/>
      <w:sz w:val="24"/>
      <w:szCs w:val="24"/>
      <w:lang w:eastAsia="en-US" w:bidi="en-US"/>
    </w:rPr>
  </w:style>
  <w:style w:type="character" w:customStyle="1" w:styleId="affffc">
    <w:name w:val="副标题 字符"/>
    <w:basedOn w:val="a3"/>
    <w:link w:val="affffb"/>
    <w:uiPriority w:val="11"/>
    <w:rsid w:val="00C531A6"/>
    <w:rPr>
      <w:rFonts w:asciiTheme="majorHAnsi" w:eastAsiaTheme="majorEastAsia" w:hAnsiTheme="majorHAnsi" w:cs="Times New Roman"/>
      <w:kern w:val="0"/>
      <w:sz w:val="24"/>
      <w:szCs w:val="24"/>
      <w:lang w:eastAsia="en-US" w:bidi="en-US"/>
    </w:rPr>
  </w:style>
  <w:style w:type="paragraph" w:styleId="affffd">
    <w:name w:val="Quote"/>
    <w:basedOn w:val="a2"/>
    <w:next w:val="a2"/>
    <w:link w:val="affffe"/>
    <w:uiPriority w:val="29"/>
    <w:qFormat/>
    <w:rsid w:val="00C531A6"/>
    <w:pPr>
      <w:widowControl/>
      <w:jc w:val="left"/>
    </w:pPr>
    <w:rPr>
      <w:rFonts w:cs="Times New Roman"/>
      <w:i/>
      <w:kern w:val="0"/>
      <w:sz w:val="24"/>
      <w:szCs w:val="24"/>
      <w:lang w:eastAsia="en-US" w:bidi="en-US"/>
    </w:rPr>
  </w:style>
  <w:style w:type="character" w:customStyle="1" w:styleId="affffe">
    <w:name w:val="引用 字符"/>
    <w:basedOn w:val="a3"/>
    <w:link w:val="affffd"/>
    <w:uiPriority w:val="29"/>
    <w:rsid w:val="00C531A6"/>
    <w:rPr>
      <w:rFonts w:cs="Times New Roman"/>
      <w:i/>
      <w:kern w:val="0"/>
      <w:sz w:val="24"/>
      <w:szCs w:val="24"/>
      <w:lang w:eastAsia="en-US" w:bidi="en-US"/>
    </w:rPr>
  </w:style>
  <w:style w:type="paragraph" w:styleId="afffff">
    <w:name w:val="Intense Quote"/>
    <w:basedOn w:val="a2"/>
    <w:next w:val="a2"/>
    <w:link w:val="afffff0"/>
    <w:uiPriority w:val="30"/>
    <w:qFormat/>
    <w:rsid w:val="00C531A6"/>
    <w:pPr>
      <w:widowControl/>
      <w:ind w:left="720" w:right="720"/>
      <w:jc w:val="left"/>
    </w:pPr>
    <w:rPr>
      <w:rFonts w:cs="Times New Roman"/>
      <w:b/>
      <w:i/>
      <w:kern w:val="0"/>
      <w:sz w:val="24"/>
      <w:lang w:eastAsia="en-US" w:bidi="en-US"/>
    </w:rPr>
  </w:style>
  <w:style w:type="character" w:customStyle="1" w:styleId="afffff0">
    <w:name w:val="明显引用 字符"/>
    <w:basedOn w:val="a3"/>
    <w:link w:val="afffff"/>
    <w:uiPriority w:val="30"/>
    <w:rsid w:val="00C531A6"/>
    <w:rPr>
      <w:rFonts w:cs="Times New Roman"/>
      <w:b/>
      <w:i/>
      <w:kern w:val="0"/>
      <w:sz w:val="24"/>
      <w:lang w:eastAsia="en-US" w:bidi="en-US"/>
    </w:rPr>
  </w:style>
  <w:style w:type="character" w:styleId="afffff1">
    <w:name w:val="Subtle Emphasis"/>
    <w:uiPriority w:val="19"/>
    <w:qFormat/>
    <w:rsid w:val="00C531A6"/>
    <w:rPr>
      <w:i/>
      <w:color w:val="5A5A5A" w:themeColor="text1" w:themeTint="A5"/>
    </w:rPr>
  </w:style>
  <w:style w:type="character" w:styleId="afffff2">
    <w:name w:val="Intense Emphasis"/>
    <w:basedOn w:val="a3"/>
    <w:uiPriority w:val="21"/>
    <w:qFormat/>
    <w:rsid w:val="00C531A6"/>
    <w:rPr>
      <w:b/>
      <w:i/>
      <w:sz w:val="24"/>
      <w:szCs w:val="24"/>
      <w:u w:val="single"/>
    </w:rPr>
  </w:style>
  <w:style w:type="character" w:styleId="afffff3">
    <w:name w:val="Subtle Reference"/>
    <w:basedOn w:val="a3"/>
    <w:uiPriority w:val="31"/>
    <w:qFormat/>
    <w:rsid w:val="00C531A6"/>
    <w:rPr>
      <w:sz w:val="24"/>
      <w:szCs w:val="24"/>
      <w:u w:val="single"/>
    </w:rPr>
  </w:style>
  <w:style w:type="character" w:styleId="afffff4">
    <w:name w:val="Intense Reference"/>
    <w:basedOn w:val="a3"/>
    <w:uiPriority w:val="32"/>
    <w:qFormat/>
    <w:rsid w:val="00C531A6"/>
    <w:rPr>
      <w:b/>
      <w:sz w:val="24"/>
      <w:u w:val="single"/>
    </w:rPr>
  </w:style>
  <w:style w:type="character" w:styleId="afffff5">
    <w:name w:val="Book Title"/>
    <w:basedOn w:val="a3"/>
    <w:uiPriority w:val="33"/>
    <w:qFormat/>
    <w:rsid w:val="00C531A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608950">
      <w:bodyDiv w:val="1"/>
      <w:marLeft w:val="0"/>
      <w:marRight w:val="0"/>
      <w:marTop w:val="0"/>
      <w:marBottom w:val="0"/>
      <w:divBdr>
        <w:top w:val="none" w:sz="0" w:space="0" w:color="auto"/>
        <w:left w:val="none" w:sz="0" w:space="0" w:color="auto"/>
        <w:bottom w:val="none" w:sz="0" w:space="0" w:color="auto"/>
        <w:right w:val="none" w:sz="0" w:space="0" w:color="auto"/>
      </w:divBdr>
    </w:div>
    <w:div w:id="1147631849">
      <w:bodyDiv w:val="1"/>
      <w:marLeft w:val="0"/>
      <w:marRight w:val="0"/>
      <w:marTop w:val="0"/>
      <w:marBottom w:val="0"/>
      <w:divBdr>
        <w:top w:val="none" w:sz="0" w:space="0" w:color="auto"/>
        <w:left w:val="none" w:sz="0" w:space="0" w:color="auto"/>
        <w:bottom w:val="none" w:sz="0" w:space="0" w:color="auto"/>
        <w:right w:val="none" w:sz="0" w:space="0" w:color="auto"/>
      </w:divBdr>
      <w:divsChild>
        <w:div w:id="212930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07406-0424-4F08-B6B5-2225B94D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64</Pages>
  <Words>6667</Words>
  <Characters>38003</Characters>
  <Application>Microsoft Office Word</Application>
  <DocSecurity>0</DocSecurity>
  <Lines>316</Lines>
  <Paragraphs>89</Paragraphs>
  <ScaleCrop>false</ScaleCrop>
  <Company/>
  <LinksUpToDate>false</LinksUpToDate>
  <CharactersWithSpaces>44581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168</cp:revision>
  <dcterms:created xsi:type="dcterms:W3CDTF">2019-04-10T11:25:00Z</dcterms:created>
  <dcterms:modified xsi:type="dcterms:W3CDTF">2020-04-19T02:32:00Z</dcterms:modified>
</cp:coreProperties>
</file>